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6031" w14:textId="54BD1CDB" w:rsidR="003679EF" w:rsidRPr="003679EF" w:rsidRDefault="003679EF">
      <w:pPr>
        <w:pStyle w:val="Ttulo1"/>
        <w:rPr>
          <w:b w:val="0"/>
          <w:bCs w:val="0"/>
          <w:color w:val="auto"/>
        </w:rPr>
      </w:pPr>
      <w:r w:rsidRPr="003679EF">
        <w:rPr>
          <w:b w:val="0"/>
          <w:bCs w:val="0"/>
          <w:color w:val="auto"/>
        </w:rPr>
        <w:t>Nome Completo: Glaucio Jorge Ferreira Rosa</w:t>
      </w:r>
    </w:p>
    <w:p w14:paraId="275ACD6E" w14:textId="03B9FE96" w:rsidR="005C077A" w:rsidRPr="008C215A" w:rsidRDefault="00000000">
      <w:pPr>
        <w:pStyle w:val="Ttulo1"/>
      </w:pPr>
      <w:r w:rsidRPr="008C215A">
        <w:t>Relatório Final do Projeto de Modelagem - Predição de Baixo Peso ao Nascer</w:t>
      </w:r>
    </w:p>
    <w:p w14:paraId="6187B3C0" w14:textId="77777777" w:rsidR="005C077A" w:rsidRPr="008C215A" w:rsidRDefault="00000000">
      <w:pPr>
        <w:pStyle w:val="Ttulo2"/>
      </w:pPr>
      <w:r w:rsidRPr="008C215A">
        <w:t>1. Introdução</w:t>
      </w:r>
    </w:p>
    <w:p w14:paraId="2E07BA56" w14:textId="77777777" w:rsidR="005C077A" w:rsidRPr="008C215A" w:rsidRDefault="00000000">
      <w:r w:rsidRPr="008C215A">
        <w:t>O objetivo do projeto foi construir um modelo de machine learning para prever o risco de nascimento com baixo peso (variável ABAIXOPESO) a partir de informações clínicas, sociais e comportamentais das gestantes.</w:t>
      </w:r>
    </w:p>
    <w:p w14:paraId="79842E7C" w14:textId="77777777" w:rsidR="005C077A" w:rsidRPr="008C215A" w:rsidRDefault="00000000">
      <w:pPr>
        <w:pStyle w:val="Ttulo2"/>
      </w:pPr>
      <w:r w:rsidRPr="008C215A">
        <w:t>2. Tratamento da Base de Dados</w:t>
      </w:r>
    </w:p>
    <w:p w14:paraId="33CE2066" w14:textId="77777777" w:rsidR="00EA407B" w:rsidRPr="00EA407B" w:rsidRDefault="00EA407B" w:rsidP="00EA407B">
      <w:r w:rsidRPr="00EA407B">
        <w:rPr>
          <w:b/>
          <w:bCs/>
        </w:rPr>
        <w:t>Descrição da Base de Dados</w:t>
      </w:r>
    </w:p>
    <w:p w14:paraId="05BDAFF1" w14:textId="77777777" w:rsidR="00EA407B" w:rsidRPr="00EA407B" w:rsidRDefault="00EA407B" w:rsidP="00EA407B">
      <w:r w:rsidRPr="00EA407B">
        <w:t>A base analisada contém 17.063 registros de gestantes, com variáveis clínicas, sociais e comportamentais. A variável-alvo é ABAIXOPESO, indicando o nascimento de bebês com peso inferior ao esperado.</w:t>
      </w:r>
    </w:p>
    <w:p w14:paraId="59135D95" w14:textId="77777777" w:rsidR="00EA407B" w:rsidRPr="00EA407B" w:rsidRDefault="00EA407B" w:rsidP="00EA407B">
      <w:r w:rsidRPr="00EA407B">
        <w:t>Principais características:</w:t>
      </w:r>
    </w:p>
    <w:p w14:paraId="56F9FD56" w14:textId="090392A3" w:rsidR="00EA407B" w:rsidRPr="00EA407B" w:rsidRDefault="00EA407B" w:rsidP="00EA407B">
      <w:pPr>
        <w:ind w:left="360"/>
      </w:pPr>
      <w:r>
        <w:t xml:space="preserve">- </w:t>
      </w:r>
      <w:r w:rsidRPr="00EA407B">
        <w:t>Idade materna: média de 26 anos (11 a 48 anos).</w:t>
      </w:r>
    </w:p>
    <w:p w14:paraId="4F78AEC6" w14:textId="1F1578D0" w:rsidR="00EA407B" w:rsidRPr="00EA407B" w:rsidRDefault="00EA407B" w:rsidP="00EA407B">
      <w:pPr>
        <w:ind w:left="360"/>
      </w:pPr>
      <w:r>
        <w:t xml:space="preserve">- </w:t>
      </w:r>
      <w:r w:rsidRPr="00EA407B">
        <w:t>Idade paterna: média de 29 anos, com aproximadamente 20% de dados ausentes.</w:t>
      </w:r>
    </w:p>
    <w:p w14:paraId="63D5B64C" w14:textId="46AB2AE2" w:rsidR="00EA407B" w:rsidRPr="00EA407B" w:rsidRDefault="00EA407B" w:rsidP="00EA407B">
      <w:pPr>
        <w:ind w:left="360"/>
      </w:pPr>
      <w:r>
        <w:t xml:space="preserve">- </w:t>
      </w:r>
      <w:r w:rsidRPr="00EA407B">
        <w:t>Escolaridade materna: média de 12,5 anos de estudo.</w:t>
      </w:r>
    </w:p>
    <w:p w14:paraId="18BF6FAF" w14:textId="199CD107" w:rsidR="00EA407B" w:rsidRPr="00EA407B" w:rsidRDefault="00EA407B" w:rsidP="00EA407B">
      <w:pPr>
        <w:ind w:left="360"/>
      </w:pPr>
      <w:r>
        <w:t xml:space="preserve">- </w:t>
      </w:r>
      <w:r w:rsidRPr="00EA407B">
        <w:t>Número de gestações: média de 2,3 eventos.</w:t>
      </w:r>
    </w:p>
    <w:p w14:paraId="032C3989" w14:textId="4E8E613C" w:rsidR="00EA407B" w:rsidRPr="00EA407B" w:rsidRDefault="00EA407B" w:rsidP="00EA407B">
      <w:pPr>
        <w:ind w:left="360"/>
      </w:pPr>
      <w:r>
        <w:t xml:space="preserve">- </w:t>
      </w:r>
      <w:r w:rsidRPr="00EA407B">
        <w:t>Consultas pré-natais: média de 2,4 consultas.</w:t>
      </w:r>
    </w:p>
    <w:p w14:paraId="52A7EFA5" w14:textId="58CA7561" w:rsidR="00EA407B" w:rsidRPr="00EA407B" w:rsidRDefault="00EA407B" w:rsidP="00EA407B">
      <w:pPr>
        <w:ind w:left="360"/>
      </w:pPr>
      <w:r>
        <w:t xml:space="preserve">- </w:t>
      </w:r>
      <w:r w:rsidRPr="00EA407B">
        <w:t>Comorbidades (como diabetes, anemia e eclâmpsia) são eventos de baixa prevalência.</w:t>
      </w:r>
    </w:p>
    <w:p w14:paraId="0FA17399" w14:textId="010E2DCB" w:rsidR="00EA407B" w:rsidRPr="00EA407B" w:rsidRDefault="00EA407B" w:rsidP="00EA407B">
      <w:pPr>
        <w:ind w:left="360"/>
      </w:pPr>
      <w:r>
        <w:t xml:space="preserve">- </w:t>
      </w:r>
      <w:r w:rsidRPr="00EA407B">
        <w:t>Consumo de cigarro e álcool: baixo em média, mas com registros extremos.</w:t>
      </w:r>
    </w:p>
    <w:p w14:paraId="3FDC7937" w14:textId="3D52644A" w:rsidR="00EA407B" w:rsidRPr="00EA407B" w:rsidRDefault="00EA407B" w:rsidP="00EA407B">
      <w:pPr>
        <w:ind w:left="360"/>
      </w:pPr>
      <w:r>
        <w:t xml:space="preserve">- </w:t>
      </w:r>
      <w:r w:rsidRPr="00EA407B">
        <w:t>Histórico obstétrico: baixa ocorrência de perdas gestacionais.</w:t>
      </w:r>
    </w:p>
    <w:p w14:paraId="5EF8428E" w14:textId="09DE6925" w:rsidR="005C077A" w:rsidRPr="008C215A" w:rsidRDefault="00000000">
      <w:r w:rsidRPr="008C215A">
        <w:t>Inicialmente, a base foi submetida a um tratamento cuidadoso</w:t>
      </w:r>
      <w:r w:rsidR="00516908">
        <w:t xml:space="preserve">, seguindo as seguintes </w:t>
      </w:r>
      <w:r w:rsidR="00A25C4C">
        <w:t>etapas</w:t>
      </w:r>
      <w:r w:rsidRPr="008C215A">
        <w:t>:</w:t>
      </w:r>
    </w:p>
    <w:p w14:paraId="1E180341" w14:textId="34008702" w:rsidR="00516908" w:rsidRDefault="00516908">
      <w:r>
        <w:t xml:space="preserve">1) </w:t>
      </w:r>
      <w:r w:rsidRPr="008C215A">
        <w:t>Remoção de variáveis com alta proporção de dados ausentes ou baixa relevância preditiva (PIDADE, PEDUC, ANOSMORTEFETAL, ANOSNASCVIDA).</w:t>
      </w:r>
      <w:r w:rsidRPr="008C215A">
        <w:br/>
      </w:r>
      <w:r>
        <w:t xml:space="preserve">2) </w:t>
      </w:r>
      <w:r w:rsidRPr="008C215A">
        <w:t>Imputação de valores ausentes:</w:t>
      </w:r>
      <w:r w:rsidRPr="008C215A">
        <w:br/>
        <w:t xml:space="preserve">  - Média para MIDADE e MEDUC.</w:t>
      </w:r>
      <w:r w:rsidRPr="008C215A">
        <w:br/>
        <w:t xml:space="preserve">  - Mediana para NUMGRAVTOTAL.</w:t>
      </w:r>
      <w:r w:rsidRPr="008C215A">
        <w:br/>
        <w:t xml:space="preserve">  - Zero para PRENATAL, NASCMORTO, ABORTOS e FILHOSVIVOS (quando coerente).</w:t>
      </w:r>
      <w:r w:rsidRPr="008C215A">
        <w:br/>
      </w:r>
      <w:r w:rsidRPr="008C215A">
        <w:lastRenderedPageBreak/>
        <w:t xml:space="preserve">  - Uso de relação lógica para imputar CIGARROSDIA e ALCOOLDIA.</w:t>
      </w:r>
      <w:r w:rsidRPr="008C215A">
        <w:br/>
      </w:r>
      <w:r>
        <w:t xml:space="preserve">3) </w:t>
      </w:r>
      <w:r w:rsidRPr="008C215A">
        <w:t>Categorização de variáveis numéricas com base em critérios clínicos.</w:t>
      </w:r>
    </w:p>
    <w:p w14:paraId="18D1D4E1" w14:textId="77777777" w:rsidR="00516908" w:rsidRPr="00516908" w:rsidRDefault="00516908" w:rsidP="00516908">
      <w:r w:rsidRPr="00516908">
        <w:t>Nesta etapa, foram transformadas variáveis numéricas em categorias de interpretação clínica mais adequada, além da recodificação da variável-alvo. O objetivo foi melhorar a legibilidade dos dados e facilitar a aplicação de modelos preditivos.</w:t>
      </w:r>
    </w:p>
    <w:p w14:paraId="44E07DD3" w14:textId="77777777" w:rsidR="00516908" w:rsidRPr="00516908" w:rsidRDefault="00516908" w:rsidP="00516908">
      <w:r w:rsidRPr="00516908">
        <w:t>As principais ações realizadas foram:</w:t>
      </w:r>
    </w:p>
    <w:p w14:paraId="7347E96E" w14:textId="1653C9ED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Variável-alvo (ABAIXOPESO): recodificada como fator, assumindo os níveis </w:t>
      </w:r>
      <w:r w:rsidRPr="00516908">
        <w:rPr>
          <w:i/>
          <w:iCs/>
        </w:rPr>
        <w:t>"abaixo_peso"</w:t>
      </w:r>
      <w:r w:rsidRPr="00516908">
        <w:t xml:space="preserve"> e </w:t>
      </w:r>
      <w:r w:rsidRPr="00516908">
        <w:rPr>
          <w:i/>
          <w:iCs/>
        </w:rPr>
        <w:t>"peso_normal"</w:t>
      </w:r>
      <w:r w:rsidRPr="00516908">
        <w:t>.</w:t>
      </w:r>
    </w:p>
    <w:p w14:paraId="28D322BD" w14:textId="13409284" w:rsidR="00516908" w:rsidRPr="00516908" w:rsidRDefault="00516908" w:rsidP="00516908">
      <w:pPr>
        <w:ind w:left="360"/>
      </w:pPr>
      <w:r>
        <w:t xml:space="preserve"> - </w:t>
      </w:r>
      <w:r w:rsidRPr="00516908">
        <w:t xml:space="preserve">Escolaridade materna (MEDUC_cat): categorizada em </w:t>
      </w:r>
      <w:r w:rsidRPr="00516908">
        <w:rPr>
          <w:i/>
          <w:iCs/>
        </w:rPr>
        <w:t>baixa</w:t>
      </w:r>
      <w:r w:rsidRPr="00516908">
        <w:t xml:space="preserve"> (≤9 anos), </w:t>
      </w:r>
      <w:r w:rsidRPr="00516908">
        <w:rPr>
          <w:i/>
          <w:iCs/>
        </w:rPr>
        <w:t>média</w:t>
      </w:r>
      <w:r w:rsidRPr="00516908">
        <w:t xml:space="preserve"> (10 a 15 anos) e </w:t>
      </w:r>
      <w:r w:rsidRPr="00516908">
        <w:rPr>
          <w:i/>
          <w:iCs/>
        </w:rPr>
        <w:t>alta</w:t>
      </w:r>
      <w:r w:rsidRPr="00516908">
        <w:t xml:space="preserve"> (&gt;15 anos de estudo).</w:t>
      </w:r>
    </w:p>
    <w:p w14:paraId="46E87737" w14:textId="02C4DAD0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Número total de gestações (GRAVIDEZ_cat): agrupado em </w:t>
      </w:r>
      <w:r w:rsidRPr="00516908">
        <w:rPr>
          <w:i/>
          <w:iCs/>
        </w:rPr>
        <w:t>primigesta</w:t>
      </w:r>
      <w:r w:rsidRPr="00516908">
        <w:t xml:space="preserve"> (1 gestação), </w:t>
      </w:r>
      <w:r w:rsidRPr="00516908">
        <w:rPr>
          <w:i/>
          <w:iCs/>
        </w:rPr>
        <w:t>2 a 3 gestações</w:t>
      </w:r>
      <w:r w:rsidRPr="00516908">
        <w:t xml:space="preserve">, e </w:t>
      </w:r>
      <w:r w:rsidRPr="00516908">
        <w:rPr>
          <w:i/>
          <w:iCs/>
        </w:rPr>
        <w:t>4 ou mais</w:t>
      </w:r>
      <w:r w:rsidRPr="00516908">
        <w:t>.</w:t>
      </w:r>
    </w:p>
    <w:p w14:paraId="5F32488E" w14:textId="25EF8EEB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Início do pré-natal (PRENATAL_cat): classificado em </w:t>
      </w:r>
      <w:r w:rsidRPr="00516908">
        <w:rPr>
          <w:i/>
          <w:iCs/>
        </w:rPr>
        <w:t>precoce</w:t>
      </w:r>
      <w:r w:rsidRPr="00516908">
        <w:t xml:space="preserve"> (até 3 consultas), </w:t>
      </w:r>
      <w:r w:rsidRPr="00516908">
        <w:rPr>
          <w:i/>
          <w:iCs/>
        </w:rPr>
        <w:t>médio</w:t>
      </w:r>
      <w:r w:rsidRPr="00516908">
        <w:t xml:space="preserve"> (4 a 5) e </w:t>
      </w:r>
      <w:r w:rsidRPr="00516908">
        <w:rPr>
          <w:i/>
          <w:iCs/>
        </w:rPr>
        <w:t>tardio</w:t>
      </w:r>
      <w:r w:rsidRPr="00516908">
        <w:t xml:space="preserve"> (acima de 5).</w:t>
      </w:r>
    </w:p>
    <w:p w14:paraId="271645AE" w14:textId="33DE2139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Histórico de abortos (ABORTOS_cat): agrupado em </w:t>
      </w:r>
      <w:r w:rsidRPr="00516908">
        <w:rPr>
          <w:i/>
          <w:iCs/>
        </w:rPr>
        <w:t>nenhum</w:t>
      </w:r>
      <w:r w:rsidRPr="00516908">
        <w:t xml:space="preserve">, </w:t>
      </w:r>
      <w:r w:rsidRPr="00516908">
        <w:rPr>
          <w:i/>
          <w:iCs/>
        </w:rPr>
        <w:t>1 a 2 abortos</w:t>
      </w:r>
      <w:r w:rsidRPr="00516908">
        <w:t xml:space="preserve">, e </w:t>
      </w:r>
      <w:r w:rsidRPr="00516908">
        <w:rPr>
          <w:i/>
          <w:iCs/>
        </w:rPr>
        <w:t>3 ou mais</w:t>
      </w:r>
      <w:r w:rsidRPr="00516908">
        <w:t>.</w:t>
      </w:r>
    </w:p>
    <w:p w14:paraId="1C7BF2BD" w14:textId="73FD1B1E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Último nascimento (ULTNASC_cat): classificado como </w:t>
      </w:r>
      <w:r w:rsidRPr="00516908">
        <w:rPr>
          <w:i/>
          <w:iCs/>
        </w:rPr>
        <w:t>com vida</w:t>
      </w:r>
      <w:r w:rsidRPr="00516908">
        <w:t xml:space="preserve">, </w:t>
      </w:r>
      <w:r w:rsidRPr="00516908">
        <w:rPr>
          <w:i/>
          <w:iCs/>
        </w:rPr>
        <w:t>morte fetal</w:t>
      </w:r>
      <w:r w:rsidRPr="00516908">
        <w:t xml:space="preserve">, ou </w:t>
      </w:r>
      <w:r w:rsidRPr="00516908">
        <w:rPr>
          <w:i/>
          <w:iCs/>
        </w:rPr>
        <w:t>não se aplica</w:t>
      </w:r>
      <w:r w:rsidRPr="00516908">
        <w:t>.</w:t>
      </w:r>
    </w:p>
    <w:p w14:paraId="5A1BFDEC" w14:textId="1AA4A794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Estado civil da gestante (ESTCIVIL_cat): categorizado em </w:t>
      </w:r>
      <w:r w:rsidRPr="00516908">
        <w:rPr>
          <w:i/>
          <w:iCs/>
        </w:rPr>
        <w:t>casado</w:t>
      </w:r>
      <w:r w:rsidRPr="00516908">
        <w:t xml:space="preserve"> ou </w:t>
      </w:r>
      <w:r w:rsidRPr="00516908">
        <w:rPr>
          <w:i/>
          <w:iCs/>
        </w:rPr>
        <w:t>solteiro</w:t>
      </w:r>
      <w:r w:rsidRPr="00516908">
        <w:t>.</w:t>
      </w:r>
    </w:p>
    <w:p w14:paraId="7EE92896" w14:textId="383592A3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Número de filhos vivos (FILHOSVIVOS_cat): agrupado em </w:t>
      </w:r>
      <w:r w:rsidRPr="00516908">
        <w:rPr>
          <w:i/>
          <w:iCs/>
        </w:rPr>
        <w:t>0</w:t>
      </w:r>
      <w:r w:rsidRPr="00516908">
        <w:t xml:space="preserve">, </w:t>
      </w:r>
      <w:r w:rsidRPr="00516908">
        <w:rPr>
          <w:i/>
          <w:iCs/>
        </w:rPr>
        <w:t>1 a 2</w:t>
      </w:r>
      <w:r w:rsidRPr="00516908">
        <w:t xml:space="preserve">, e </w:t>
      </w:r>
      <w:r w:rsidRPr="00516908">
        <w:rPr>
          <w:i/>
          <w:iCs/>
        </w:rPr>
        <w:t>3 ou mais</w:t>
      </w:r>
      <w:r w:rsidRPr="00516908">
        <w:t xml:space="preserve"> filhos vivos.</w:t>
      </w:r>
    </w:p>
    <w:p w14:paraId="51C70B3C" w14:textId="195CE188" w:rsidR="00516908" w:rsidRPr="00516908" w:rsidRDefault="00516908" w:rsidP="00516908">
      <w:pPr>
        <w:ind w:left="360"/>
      </w:pPr>
      <w:r>
        <w:t xml:space="preserve">- </w:t>
      </w:r>
      <w:r w:rsidRPr="00516908">
        <w:t xml:space="preserve">Consumo de cigarros por dia (FUMO_cat): categorizado em </w:t>
      </w:r>
      <w:r w:rsidRPr="00516908">
        <w:rPr>
          <w:i/>
          <w:iCs/>
        </w:rPr>
        <w:t>não fumante</w:t>
      </w:r>
      <w:r w:rsidRPr="00516908">
        <w:t xml:space="preserve">, </w:t>
      </w:r>
      <w:r w:rsidRPr="00516908">
        <w:rPr>
          <w:i/>
          <w:iCs/>
        </w:rPr>
        <w:t>fumante leve</w:t>
      </w:r>
      <w:r w:rsidRPr="00516908">
        <w:t xml:space="preserve"> (até 20 cigarros/dia), e </w:t>
      </w:r>
      <w:r w:rsidRPr="00516908">
        <w:rPr>
          <w:i/>
          <w:iCs/>
        </w:rPr>
        <w:t>fumante intenso</w:t>
      </w:r>
      <w:r w:rsidRPr="00516908">
        <w:t xml:space="preserve"> (mais de 20).</w:t>
      </w:r>
    </w:p>
    <w:p w14:paraId="540F946F" w14:textId="74BE3C90" w:rsidR="00516908" w:rsidRDefault="00516908" w:rsidP="00516908">
      <w:pPr>
        <w:ind w:left="360"/>
      </w:pPr>
      <w:r>
        <w:t xml:space="preserve">- </w:t>
      </w:r>
      <w:r w:rsidRPr="00516908">
        <w:t xml:space="preserve">Consumo de álcool (ALCOOL_cat): classificado em </w:t>
      </w:r>
      <w:r w:rsidRPr="00516908">
        <w:rPr>
          <w:i/>
          <w:iCs/>
        </w:rPr>
        <w:t>não consome</w:t>
      </w:r>
      <w:r w:rsidRPr="00516908">
        <w:t xml:space="preserve">, </w:t>
      </w:r>
      <w:r w:rsidRPr="00516908">
        <w:rPr>
          <w:i/>
          <w:iCs/>
        </w:rPr>
        <w:t>consumo leve</w:t>
      </w:r>
      <w:r w:rsidRPr="00516908">
        <w:t xml:space="preserve"> (até 2 doses/dia) e </w:t>
      </w:r>
      <w:r w:rsidRPr="00516908">
        <w:rPr>
          <w:i/>
          <w:iCs/>
        </w:rPr>
        <w:t>consumo elevado</w:t>
      </w:r>
      <w:r w:rsidRPr="00516908">
        <w:t xml:space="preserve"> (mais de 2 doses/dia).</w:t>
      </w:r>
    </w:p>
    <w:p w14:paraId="110207A4" w14:textId="77777777" w:rsidR="005F3C84" w:rsidRPr="005F3C84" w:rsidRDefault="00516908" w:rsidP="005F3C84">
      <w:r>
        <w:t xml:space="preserve">4) </w:t>
      </w:r>
      <w:r w:rsidR="005F3C84" w:rsidRPr="005F3C84">
        <w:t>Construção dos Indicadores Compostos (KPIs) de Risco Gestacional</w:t>
      </w:r>
    </w:p>
    <w:p w14:paraId="15EBDF65" w14:textId="77777777" w:rsidR="005F3C84" w:rsidRPr="005F3C84" w:rsidRDefault="005F3C84" w:rsidP="005F3C84">
      <w:r w:rsidRPr="005F3C84">
        <w:t>Nesta etapa, foram criados indicadores compostos (KPIs) para representar diferentes dimensões de risco gestacional, reunindo variáveis com similaridade clínica ou social. A construção dos KPIs visou:</w:t>
      </w:r>
    </w:p>
    <w:p w14:paraId="14E5DDBE" w14:textId="58486115" w:rsidR="005F3C84" w:rsidRPr="005F3C84" w:rsidRDefault="005F3C84" w:rsidP="005F3C84">
      <w:pPr>
        <w:ind w:left="360"/>
      </w:pPr>
      <w:r>
        <w:t xml:space="preserve">- </w:t>
      </w:r>
      <w:r w:rsidRPr="005F3C84">
        <w:t>Agregar informações dispersas em métricas únicas, aumentando o poder explicativo.</w:t>
      </w:r>
    </w:p>
    <w:p w14:paraId="51787067" w14:textId="708FA9E0" w:rsidR="005F3C84" w:rsidRPr="005F3C84" w:rsidRDefault="005F3C84" w:rsidP="005F3C84">
      <w:pPr>
        <w:ind w:left="360"/>
      </w:pPr>
      <w:r>
        <w:t xml:space="preserve">- </w:t>
      </w:r>
      <w:r w:rsidRPr="005F3C84">
        <w:t>Aplicar pesos diferenciados de acordo com a gravidade clínica ou intensidade do comportamento.</w:t>
      </w:r>
    </w:p>
    <w:p w14:paraId="147D09F8" w14:textId="67955204" w:rsidR="005F3C84" w:rsidRPr="005F3C84" w:rsidRDefault="005F3C84" w:rsidP="005F3C84">
      <w:pPr>
        <w:ind w:left="360"/>
      </w:pPr>
      <w:r>
        <w:lastRenderedPageBreak/>
        <w:t xml:space="preserve">- </w:t>
      </w:r>
      <w:r w:rsidRPr="005F3C84">
        <w:t>Facilitar a análise clínica e estatística por meio da categorização dos escores em faixas de risco: baixo, moderado e alto.</w:t>
      </w:r>
    </w:p>
    <w:p w14:paraId="1BF42DD0" w14:textId="77777777" w:rsidR="005F3C84" w:rsidRPr="005F3C84" w:rsidRDefault="005F3C84" w:rsidP="005F3C84">
      <w:r w:rsidRPr="005F3C84">
        <w:t>Os KPIs desenvolvidos foram:</w:t>
      </w:r>
    </w:p>
    <w:p w14:paraId="018E3951" w14:textId="3254E40F" w:rsidR="005F3C84" w:rsidRPr="005F3C84" w:rsidRDefault="005F3C84" w:rsidP="005F3C84">
      <w:pPr>
        <w:ind w:left="360"/>
      </w:pPr>
      <w:r>
        <w:t xml:space="preserve">- </w:t>
      </w:r>
      <w:r w:rsidRPr="005F3C84">
        <w:t>KPI 1: Comorbidades Orgânicas</w:t>
      </w:r>
      <w:r w:rsidRPr="005F3C84">
        <w:br/>
        <w:t>Agrupa condições médicas pré-existentes (ex.: diabetes, doença renal, anemia), com pesos maiores para doenças de maior gravidade.</w:t>
      </w:r>
    </w:p>
    <w:p w14:paraId="4839871B" w14:textId="79C3A75F" w:rsidR="005F3C84" w:rsidRPr="005F3C84" w:rsidRDefault="005F3C84" w:rsidP="005F3C84">
      <w:pPr>
        <w:ind w:left="360"/>
      </w:pPr>
      <w:r>
        <w:t xml:space="preserve">- </w:t>
      </w:r>
      <w:r w:rsidRPr="005F3C84">
        <w:t>KPI 2: Comorbidades Gestacionais Específicas</w:t>
      </w:r>
      <w:r w:rsidRPr="005F3C84">
        <w:br/>
        <w:t>Inclui complicações obstétricas (ex.: hipertensão gestacional, eclâmpsia, sangramento uterino), com pontuação maior para eventos severos como eclampsia.</w:t>
      </w:r>
    </w:p>
    <w:p w14:paraId="6200F6DE" w14:textId="23DB74DE" w:rsidR="005F3C84" w:rsidRPr="005F3C84" w:rsidRDefault="005F3C84" w:rsidP="005F3C84">
      <w:pPr>
        <w:ind w:left="360"/>
      </w:pPr>
      <w:r>
        <w:t xml:space="preserve">- </w:t>
      </w:r>
      <w:r w:rsidRPr="005F3C84">
        <w:t>KPI 3: Comportamentos de Risco</w:t>
      </w:r>
      <w:r w:rsidRPr="005F3C84">
        <w:br/>
        <w:t>Considera o tabagismo e o consumo de álcool, atribuindo maior pontuação a padrões de consumo mais intensos ou combinados.</w:t>
      </w:r>
    </w:p>
    <w:p w14:paraId="5A0B82B5" w14:textId="0A57F1D2" w:rsidR="005F3C84" w:rsidRPr="005F3C84" w:rsidRDefault="005F3C84" w:rsidP="005F3C84">
      <w:pPr>
        <w:ind w:left="360"/>
      </w:pPr>
      <w:r>
        <w:t xml:space="preserve">- </w:t>
      </w:r>
      <w:r w:rsidRPr="005F3C84">
        <w:t>KPI 4: Acesso e Qualidade do Pré-Natal</w:t>
      </w:r>
      <w:r w:rsidRPr="005F3C84">
        <w:br/>
        <w:t>Captura aspectos sociais e assistenciais, como baixa escolaridade, estado civil solteira, início tardio do pré-natal e ausência de ultrassonografia.</w:t>
      </w:r>
    </w:p>
    <w:p w14:paraId="06A22E5A" w14:textId="77777777" w:rsidR="005F3C84" w:rsidRPr="005F3C84" w:rsidRDefault="005F3C84" w:rsidP="005F3C84">
      <w:r w:rsidRPr="005F3C84">
        <w:t>Cada KPI contínuo foi posteriormente categorizado em baixo risco, risco moderado ou alto risco, de acordo com a pontuação total obtida.</w:t>
      </w:r>
      <w:r w:rsidRPr="005F3C84">
        <w:br/>
        <w:t>Essa padronização facilita análises comparativas e o ajuste de futuros modelos preditivos.</w:t>
      </w:r>
    </w:p>
    <w:p w14:paraId="751E36FF" w14:textId="16D8E8F2" w:rsidR="005C077A" w:rsidRPr="008C215A" w:rsidRDefault="005C077A"/>
    <w:p w14:paraId="540F8FB1" w14:textId="77777777" w:rsidR="00797B60" w:rsidRDefault="00797B60">
      <w:pPr>
        <w:pStyle w:val="Ttulo2"/>
      </w:pPr>
    </w:p>
    <w:p w14:paraId="07EE2845" w14:textId="4F0E7B24" w:rsidR="00797B60" w:rsidRPr="00797B60" w:rsidRDefault="00797B60" w:rsidP="00797B60">
      <w:pPr>
        <w:pStyle w:val="Ttulo2"/>
      </w:pPr>
      <w:r>
        <w:t xml:space="preserve">3. </w:t>
      </w:r>
      <w:r w:rsidRPr="00797B60">
        <w:t xml:space="preserve">Análise </w:t>
      </w:r>
      <w:r w:rsidR="00A25C4C" w:rsidRPr="00797B60">
        <w:t>Uni variada</w:t>
      </w:r>
      <w:r w:rsidRPr="00797B60">
        <w:t xml:space="preserve"> das Variáveis Numéricas</w:t>
      </w:r>
    </w:p>
    <w:p w14:paraId="0155BC21" w14:textId="6137437B" w:rsidR="00797B60" w:rsidRDefault="00797B60">
      <w:pPr>
        <w:pStyle w:val="Ttulo2"/>
      </w:pPr>
      <w:r w:rsidRPr="00797B60">
        <w:rPr>
          <w:rFonts w:asciiTheme="minorHAnsi" w:hAnsiTheme="minorHAnsi"/>
          <w:b w:val="0"/>
          <w:bCs w:val="0"/>
          <w:color w:val="auto"/>
          <w:sz w:val="22"/>
          <w:szCs w:val="22"/>
        </w:rPr>
        <w:t>Foi realizada a descrição estatística das variáveis numéricas da base tratada, confirmando a ausência de valores ausentes e a consistência das informações. Identificou-se que variáveis como MIDADE apresentam distribuição simétrica, enquanto outras, como CIGARROSDIA e ALCOOLDIA, exibem assimetria à direita. A análise garantiu que a base está adequada para as próximas etapas de exploração bivariada e modelagem preditiva</w:t>
      </w:r>
      <w:r w:rsidRPr="00797B60">
        <w:rPr>
          <w:b w:val="0"/>
          <w:bCs w:val="0"/>
          <w:color w:val="auto"/>
          <w:sz w:val="24"/>
          <w:szCs w:val="24"/>
        </w:rPr>
        <w:t>.</w:t>
      </w:r>
    </w:p>
    <w:p w14:paraId="2330C6AE" w14:textId="39B4F615" w:rsidR="005C077A" w:rsidRPr="008C215A" w:rsidRDefault="00797B60">
      <w:pPr>
        <w:pStyle w:val="Ttulo2"/>
      </w:pPr>
      <w:r>
        <w:t>4</w:t>
      </w:r>
      <w:r w:rsidRPr="008C215A">
        <w:t>. Análise Bivariada</w:t>
      </w:r>
    </w:p>
    <w:p w14:paraId="352BEC34" w14:textId="77777777" w:rsidR="00797B60" w:rsidRPr="00797B60" w:rsidRDefault="00797B60" w:rsidP="00797B60">
      <w:r w:rsidRPr="00797B60">
        <w:t>Foram realizadas análises bivariadas entre as variáveis explicativas e o desfecho ABAIXOPESO, aplicando testes de associação (Qui-quadrado para variáveis categóricas e Mann-Whitney para variáveis numéricas). A maioria das variáveis apresentou associação estatisticamente significativa com o desfecho, com destaque para fatores clínicos, comportamentais e socioeconômicos.</w:t>
      </w:r>
    </w:p>
    <w:p w14:paraId="71114F58" w14:textId="77777777" w:rsidR="00797B60" w:rsidRPr="00797B60" w:rsidRDefault="00797B60" w:rsidP="00797B60">
      <w:r w:rsidRPr="00797B60">
        <w:t>Os principais achados indicaram:</w:t>
      </w:r>
    </w:p>
    <w:p w14:paraId="401DD59C" w14:textId="57FB8770" w:rsidR="00797B60" w:rsidRPr="00797B60" w:rsidRDefault="00797B60" w:rsidP="00797B60">
      <w:pPr>
        <w:ind w:left="360"/>
      </w:pPr>
      <w:r>
        <w:t xml:space="preserve">- </w:t>
      </w:r>
      <w:r w:rsidRPr="00797B60">
        <w:t>Forte impacto das complicações gestacionais (KPI2) sobre o risco de baixo peso.</w:t>
      </w:r>
    </w:p>
    <w:p w14:paraId="53989837" w14:textId="5BEABC46" w:rsidR="00797B60" w:rsidRPr="00797B60" w:rsidRDefault="00797B60" w:rsidP="00797B60">
      <w:pPr>
        <w:ind w:left="360"/>
      </w:pPr>
      <w:r>
        <w:lastRenderedPageBreak/>
        <w:t xml:space="preserve">- </w:t>
      </w:r>
      <w:r w:rsidRPr="00797B60">
        <w:t>Influência relevante de hábitos de risco (tabagismo e álcool) e da qualidade do pré-natal.</w:t>
      </w:r>
    </w:p>
    <w:p w14:paraId="201447F4" w14:textId="266CF60A" w:rsidR="00797B60" w:rsidRPr="00797B60" w:rsidRDefault="00797B60" w:rsidP="00797B60">
      <w:pPr>
        <w:ind w:left="360"/>
      </w:pPr>
      <w:r>
        <w:t xml:space="preserve">- </w:t>
      </w:r>
      <w:r w:rsidRPr="00797B60">
        <w:t>Importância de variáveis sociais, como estado civil e escolaridade materna.</w:t>
      </w:r>
    </w:p>
    <w:p w14:paraId="45192A8A" w14:textId="3751D328" w:rsidR="00797B60" w:rsidRPr="00797B60" w:rsidRDefault="00797B60" w:rsidP="00797B60">
      <w:pPr>
        <w:ind w:left="360"/>
      </w:pPr>
      <w:r>
        <w:t xml:space="preserve">- </w:t>
      </w:r>
      <w:r w:rsidRPr="00797B60">
        <w:t>Algumas variáveis contínuas (ex.: idade materna, escolaridade, número de abortos) também mostraram associação significativa, reforçando seu potencial uso nos modelos preditivos.</w:t>
      </w:r>
    </w:p>
    <w:p w14:paraId="19C0F717" w14:textId="382D192F" w:rsidR="005C077A" w:rsidRPr="008C215A" w:rsidRDefault="005C077A"/>
    <w:p w14:paraId="1AD3F943" w14:textId="009661DF" w:rsidR="005C077A" w:rsidRPr="008C215A" w:rsidRDefault="00797B60">
      <w:pPr>
        <w:pStyle w:val="Ttulo2"/>
      </w:pPr>
      <w:r>
        <w:t>5</w:t>
      </w:r>
      <w:r w:rsidRPr="008C215A">
        <w:t>. Modelagem</w:t>
      </w:r>
    </w:p>
    <w:p w14:paraId="510E32E4" w14:textId="77777777" w:rsidR="005C077A" w:rsidRPr="008C215A" w:rsidRDefault="00000000">
      <w:r w:rsidRPr="008C215A">
        <w:t>Foram ajustados cinco modelos de machine learning:</w:t>
      </w:r>
    </w:p>
    <w:p w14:paraId="28C32D78" w14:textId="77777777" w:rsidR="005C077A" w:rsidRPr="008C215A" w:rsidRDefault="00000000">
      <w:r w:rsidRPr="008C215A">
        <w:t>- Random Forest</w:t>
      </w:r>
      <w:r w:rsidRPr="008C215A">
        <w:br/>
        <w:t>- XGBoost</w:t>
      </w:r>
      <w:r w:rsidRPr="008C215A">
        <w:br/>
        <w:t>- Elastic Net</w:t>
      </w:r>
      <w:r w:rsidRPr="008C215A">
        <w:br/>
        <w:t>- Ridge</w:t>
      </w:r>
      <w:r w:rsidRPr="008C215A">
        <w:br/>
        <w:t>- Lasso</w:t>
      </w:r>
    </w:p>
    <w:p w14:paraId="62B429DC" w14:textId="47EE984C" w:rsidR="005C077A" w:rsidRPr="008C215A" w:rsidRDefault="00000000">
      <w:r w:rsidRPr="008C215A">
        <w:t xml:space="preserve">O Elastic Net (com tunagem de </w:t>
      </w:r>
      <w:r w:rsidR="00A25C4C" w:rsidRPr="008C215A">
        <w:t>hiper parâmetros</w:t>
      </w:r>
      <w:r w:rsidRPr="008C215A">
        <w:t>) foi o modelo que apresentou o melhor compromisso entre recall, precisão, acurácia e AUC.</w:t>
      </w:r>
    </w:p>
    <w:p w14:paraId="34B6D1E3" w14:textId="2D20864D" w:rsidR="005C077A" w:rsidRPr="008C215A" w:rsidRDefault="00797B60">
      <w:pPr>
        <w:pStyle w:val="Ttulo2"/>
      </w:pPr>
      <w:r>
        <w:t>6</w:t>
      </w:r>
      <w:r w:rsidRPr="008C215A">
        <w:t>. Ajuste do Ponto de Corte</w:t>
      </w:r>
    </w:p>
    <w:p w14:paraId="6B5A8305" w14:textId="77777777" w:rsidR="0029127C" w:rsidRPr="0029127C" w:rsidRDefault="0029127C" w:rsidP="0029127C">
      <w:r w:rsidRPr="0029127C">
        <w:t>Com o objetivo de aumentar ainda mais o recall, foi realizada uma análise da Curva ROC do modelo:</w:t>
      </w:r>
    </w:p>
    <w:p w14:paraId="0A6150F4" w14:textId="77777777" w:rsidR="0029127C" w:rsidRPr="0029127C" w:rsidRDefault="0029127C" w:rsidP="0029127C">
      <w:r w:rsidRPr="0029127C">
        <w:t>Utilizando o ponto de corte padrão de 0,5 (correspondendo à classificação de 8.531 gestantes como risco de baixo peso), o modelo apresentou:</w:t>
      </w:r>
    </w:p>
    <w:p w14:paraId="0D298ED0" w14:textId="77777777" w:rsidR="005C077A" w:rsidRPr="008C215A" w:rsidRDefault="00000000">
      <w:r w:rsidRPr="008C215A">
        <w:t>- Recall (capacidade de identificar corretamente bebês de baixo peso) de 62,9%;</w:t>
      </w:r>
      <w:r w:rsidRPr="008C215A">
        <w:br/>
        <w:t>- Acurácia (capacidade de acertar geral, tanto baixo peso quanto peso normal) de 63,6%;</w:t>
      </w:r>
      <w:r w:rsidRPr="008C215A">
        <w:br/>
        <w:t>- Precisão (proporção de acertos entre os casos classificados como baixo peso) de 63,8%;</w:t>
      </w:r>
      <w:r w:rsidRPr="008C215A">
        <w:br/>
        <w:t>- AUC (capacidade geral de separação entre classes) de 0,681.</w:t>
      </w:r>
    </w:p>
    <w:p w14:paraId="1119AC5A" w14:textId="77777777" w:rsidR="0029127C" w:rsidRDefault="0029127C">
      <w:r w:rsidRPr="0029127C">
        <w:t>Reduzindo o ponto de corte para 0,47 (correspondendo à classificação de 8.019 gestantes como risco de baixo peso), as métricas evoluíram para:</w:t>
      </w:r>
    </w:p>
    <w:p w14:paraId="74DEF7A9" w14:textId="04B78FF0" w:rsidR="005C077A" w:rsidRPr="008C215A" w:rsidRDefault="00000000">
      <w:r w:rsidRPr="008C215A">
        <w:t>- Recall de 70,8%;</w:t>
      </w:r>
      <w:r w:rsidRPr="008C215A">
        <w:br/>
        <w:t>- Acurácia de 64,6%;</w:t>
      </w:r>
      <w:r w:rsidRPr="008C215A">
        <w:br/>
        <w:t>- Precisão de 63,0%;</w:t>
      </w:r>
      <w:r w:rsidRPr="008C215A">
        <w:br/>
        <w:t>- F1-Score de 66,7%;</w:t>
      </w:r>
      <w:r w:rsidRPr="008C215A">
        <w:br/>
        <w:t>- AUC permaneceu em 0,681 (como esperado, pois o AUC é independente do corte).</w:t>
      </w:r>
    </w:p>
    <w:p w14:paraId="28D00934" w14:textId="77777777" w:rsidR="005C077A" w:rsidRPr="008C215A" w:rsidRDefault="00000000">
      <w:r w:rsidRPr="008C215A">
        <w:t>Interpretação:</w:t>
      </w:r>
    </w:p>
    <w:p w14:paraId="68D5836C" w14:textId="676BC77A" w:rsidR="0029127C" w:rsidRPr="0029127C" w:rsidRDefault="0029127C" w:rsidP="0029127C">
      <w:pPr>
        <w:spacing w:line="240" w:lineRule="auto"/>
      </w:pPr>
      <w:r w:rsidRPr="0029127C">
        <w:lastRenderedPageBreak/>
        <w:t>O ajuste do ponto de corte permitiu melhorar significativamente a sensibilidade do modelo, aumentando a capacidade de identificar casos de risco sem perdas relevantes de acurácia ou precisão.</w:t>
      </w:r>
    </w:p>
    <w:p w14:paraId="621FC2FD" w14:textId="100F240A" w:rsidR="0029127C" w:rsidRPr="0029127C" w:rsidRDefault="0029127C" w:rsidP="0029127C">
      <w:pPr>
        <w:spacing w:line="240" w:lineRule="auto"/>
      </w:pPr>
      <w:r w:rsidRPr="0029127C">
        <w:t xml:space="preserve">Com o novo ponto de corte de 0,47, o modelo conseguiu identificar </w:t>
      </w:r>
      <w:r w:rsidRPr="0029127C">
        <w:rPr>
          <w:b/>
          <w:bCs/>
        </w:rPr>
        <w:t>70,8%</w:t>
      </w:r>
      <w:r w:rsidRPr="0029127C">
        <w:t xml:space="preserve"> das gestantes que, de fato, tiveram bebês abaixo do peso — o que corresponde a </w:t>
      </w:r>
      <w:r w:rsidRPr="0029127C">
        <w:rPr>
          <w:b/>
          <w:bCs/>
        </w:rPr>
        <w:t>5.677 parturientes</w:t>
      </w:r>
      <w:r w:rsidRPr="0029127C">
        <w:t xml:space="preserve"> corretamente detectadas.</w:t>
      </w:r>
    </w:p>
    <w:p w14:paraId="778859C5" w14:textId="43A46900" w:rsidR="0029127C" w:rsidRPr="0029127C" w:rsidRDefault="0029127C" w:rsidP="0029127C">
      <w:pPr>
        <w:spacing w:line="240" w:lineRule="auto"/>
      </w:pPr>
      <w:r w:rsidRPr="0029127C">
        <w:t xml:space="preserve">Dentre as gestantes classificadas como risco de baixo peso, o modelo acertou a previsão em </w:t>
      </w:r>
      <w:r w:rsidR="005F3185" w:rsidRPr="005F3185">
        <w:rPr>
          <w:b/>
          <w:bCs/>
        </w:rPr>
        <w:t>5052</w:t>
      </w:r>
      <w:r w:rsidRPr="0029127C">
        <w:rPr>
          <w:b/>
          <w:bCs/>
        </w:rPr>
        <w:t xml:space="preserve"> casos</w:t>
      </w:r>
      <w:r w:rsidRPr="0029127C">
        <w:t>.</w:t>
      </w:r>
    </w:p>
    <w:p w14:paraId="44E8D00E" w14:textId="0B7A5F3C" w:rsidR="0029127C" w:rsidRPr="0029127C" w:rsidRDefault="0029127C" w:rsidP="0029127C">
      <w:pPr>
        <w:spacing w:line="240" w:lineRule="auto"/>
      </w:pPr>
      <w:r w:rsidRPr="0029127C">
        <w:t>Essa estratégia é especialmente importante em problemas de saúde pública, nos quais minimizar falsos negativos é prioritário — ou seja, é preferível identificar a maior parte dos casos de risco, mesmo que haja alguns alertas em excesso.</w:t>
      </w:r>
    </w:p>
    <w:p w14:paraId="0E16EBEC" w14:textId="77777777" w:rsidR="0029127C" w:rsidRDefault="0029127C"/>
    <w:p w14:paraId="5F8DDAC1" w14:textId="77777777" w:rsidR="005C077A" w:rsidRPr="008C215A" w:rsidRDefault="00000000">
      <w:pPr>
        <w:pStyle w:val="Ttulo2"/>
      </w:pPr>
      <w:r w:rsidRPr="008C215A">
        <w:t>7. Comparativo com o Cenário Sem Modelagem</w:t>
      </w:r>
    </w:p>
    <w:p w14:paraId="674FCE67" w14:textId="738A6911" w:rsidR="00493139" w:rsidRPr="00493139" w:rsidRDefault="00000000" w:rsidP="00C752DF">
      <w:pPr>
        <w:rPr>
          <w:b/>
          <w:bCs/>
        </w:rPr>
      </w:pPr>
      <w:r w:rsidRPr="008C215A">
        <w:t>Caso a seleção das gestantes em risco fosse feita sem o uso de modelo estatístico (por exemplo, por sorteio aleatório)</w:t>
      </w:r>
      <w:r w:rsidR="00797B60">
        <w:t>,  c</w:t>
      </w:r>
      <w:r w:rsidRPr="008C215A">
        <w:t>omo a variável ABAIXOPESO tem cerca de 50% de casos positivos,</w:t>
      </w:r>
      <w:r w:rsidR="00797B60">
        <w:t xml:space="preserve"> a</w:t>
      </w:r>
      <w:r w:rsidRPr="008C215A">
        <w:t xml:space="preserve"> expectativa de acerto seria apenas 50%.</w:t>
      </w:r>
      <w:r w:rsidR="007168B4" w:rsidRPr="007168B4">
        <w:t xml:space="preserve">O tratamento estatístico aplicado permitiu identificar padrões relevantes entre as variáveis da base de dados, resultando na construção de um modelo capaz de </w:t>
      </w:r>
      <w:r w:rsidR="007168B4" w:rsidRPr="007168B4">
        <w:rPr>
          <w:b/>
          <w:bCs/>
        </w:rPr>
        <w:t>proporcionar uma capacidade de identificação 26% superior</w:t>
      </w:r>
      <w:r w:rsidR="007168B4" w:rsidRPr="007168B4">
        <w:t xml:space="preserve"> ao que seria esperado por seleção aleatória.</w:t>
      </w:r>
      <w:r w:rsidR="00493139" w:rsidRPr="00493139">
        <w:br/>
        <w:t>Esse avanço expressivo reforça a importância do uso de métodos estatísticos no suporte à tomada de decisão, agregando valor estratégico à gestão em saúde pública.</w:t>
      </w:r>
      <w:r w:rsidR="00493139" w:rsidRPr="00493139">
        <w:br/>
        <w:t>Além de elevar a eficiência na identificação de casos prioritários, o modelo desenvolvido se consolida como uma ferramenta eficaz para orientar intervenções direcionadas, contribuindo de forma concreta para a melhoria dos indicadores materno-infantis.</w:t>
      </w:r>
    </w:p>
    <w:p w14:paraId="4B3EB0F3" w14:textId="77777777" w:rsidR="005C077A" w:rsidRPr="008C215A" w:rsidRDefault="00000000">
      <w:pPr>
        <w:pStyle w:val="Ttulo2"/>
      </w:pPr>
      <w:r w:rsidRPr="008C215A">
        <w:t>8. Conclusão Final</w:t>
      </w:r>
    </w:p>
    <w:p w14:paraId="3F1746A0" w14:textId="77777777" w:rsidR="005C077A" w:rsidRPr="008C215A" w:rsidRDefault="00000000">
      <w:r w:rsidRPr="008C215A">
        <w:t>Este projeto desenvolveu uma ferramenta preditiva para identificar gestantes com risco aumentado de nascimento de bebês com baixo peso, utilizando técnicas de machine learning aplicadas a informações clínicas, sociais e comportamentais.</w:t>
      </w:r>
    </w:p>
    <w:p w14:paraId="7AFD34A0" w14:textId="77777777" w:rsidR="005C077A" w:rsidRPr="008C215A" w:rsidRDefault="00000000">
      <w:r w:rsidRPr="008C215A">
        <w:t>A metodologia adotada englobou tratamento detalhado dos dados, construção de indicadores compostos (KPIs), análise estatística rigorosa e ajuste cuidadoso dos modelos, com foco na maximização da sensibilidade (recall).</w:t>
      </w:r>
    </w:p>
    <w:p w14:paraId="5ED8C96C" w14:textId="2590DF87" w:rsidR="005C077A" w:rsidRPr="008C215A" w:rsidRDefault="00000000">
      <w:r w:rsidRPr="008C215A">
        <w:t xml:space="preserve">O modelo Elastic Net, após ajuste de </w:t>
      </w:r>
      <w:r w:rsidR="00A25C4C" w:rsidRPr="008C215A">
        <w:t>hiper parâmetros</w:t>
      </w:r>
      <w:r w:rsidRPr="008C215A">
        <w:t xml:space="preserve"> e definição de ponto de corte otimizado, demonstrou ser a melhor solução para o objetivo proposto, apresentando:</w:t>
      </w:r>
    </w:p>
    <w:p w14:paraId="3DB41245" w14:textId="77777777" w:rsidR="005C077A" w:rsidRPr="008C215A" w:rsidRDefault="00000000">
      <w:r w:rsidRPr="008C215A">
        <w:t>- Recall elevado, priorizando a correta identificação dos casos positivos;</w:t>
      </w:r>
      <w:r w:rsidRPr="008C215A">
        <w:br/>
        <w:t>- Boa acurácia e precisão;</w:t>
      </w:r>
      <w:r w:rsidRPr="008C215A">
        <w:br/>
        <w:t>- Capacidade discriminativa satisfatória (AUC).</w:t>
      </w:r>
    </w:p>
    <w:p w14:paraId="402DB955" w14:textId="77777777" w:rsidR="005C077A" w:rsidRDefault="00000000">
      <w:r w:rsidRPr="008C215A">
        <w:lastRenderedPageBreak/>
        <w:t>Comparado ao cenário de seleção aleatória, a utilização do modelo proporciona ganhos substanciais na detecção de gestantes em situação de risco, oferecendo uma base sólida para apoiar estratégias de saúde pública focadas em prevenção e intervenção precoce.</w:t>
      </w:r>
    </w:p>
    <w:p w14:paraId="3E91F115" w14:textId="77777777" w:rsidR="008D127A" w:rsidRDefault="008D127A"/>
    <w:p w14:paraId="7F821B4B" w14:textId="77777777" w:rsidR="008D127A" w:rsidRDefault="008D127A"/>
    <w:p w14:paraId="5E4F4FA8" w14:textId="77777777" w:rsidR="008D127A" w:rsidRDefault="008D127A"/>
    <w:p w14:paraId="2B6B644B" w14:textId="77777777" w:rsidR="008D127A" w:rsidRDefault="008D127A"/>
    <w:p w14:paraId="7E410C20" w14:textId="77777777" w:rsidR="008D127A" w:rsidRDefault="008D127A"/>
    <w:p w14:paraId="2C5288C4" w14:textId="77777777" w:rsidR="008D127A" w:rsidRDefault="008D127A"/>
    <w:p w14:paraId="72164806" w14:textId="315FD8EF" w:rsidR="008D127A" w:rsidRPr="008C215A" w:rsidRDefault="008D127A" w:rsidP="008D127A">
      <w:pPr>
        <w:pStyle w:val="Ttulo2"/>
      </w:pPr>
      <w:r>
        <w:t>Apêndice 1 – Script Construção da ABT</w:t>
      </w:r>
    </w:p>
    <w:p w14:paraId="6F41297D" w14:textId="77777777" w:rsidR="008D127A" w:rsidRDefault="008D127A"/>
    <w:p w14:paraId="668D223C" w14:textId="77777777" w:rsidR="008D127A" w:rsidRDefault="008D127A" w:rsidP="008D127A">
      <w:r>
        <w:t># ------------------------------</w:t>
      </w:r>
    </w:p>
    <w:p w14:paraId="4F6738C1" w14:textId="77777777" w:rsidR="008D127A" w:rsidRDefault="008D127A" w:rsidP="008D127A">
      <w:r>
        <w:t># Análise Preditiva: Baixo Peso ao Nascer</w:t>
      </w:r>
    </w:p>
    <w:p w14:paraId="45F91F9A" w14:textId="77777777" w:rsidR="008D127A" w:rsidRDefault="008D127A" w:rsidP="008D127A">
      <w:r>
        <w:t># Autor: Glaucio Rosa</w:t>
      </w:r>
    </w:p>
    <w:p w14:paraId="013E2879" w14:textId="77777777" w:rsidR="008D127A" w:rsidRDefault="008D127A" w:rsidP="008D127A">
      <w:r>
        <w:t># Objetivo: Identificar gestantes com maior risco de ter bebês abaixo do peso</w:t>
      </w:r>
    </w:p>
    <w:p w14:paraId="48A34F0C" w14:textId="77777777" w:rsidR="008D127A" w:rsidRDefault="008D127A" w:rsidP="008D127A">
      <w:r>
        <w:t># ------------------------------</w:t>
      </w:r>
    </w:p>
    <w:p w14:paraId="3C1C55D4" w14:textId="77777777" w:rsidR="008D127A" w:rsidRDefault="008D127A" w:rsidP="008D127A"/>
    <w:p w14:paraId="26157C7C" w14:textId="77777777" w:rsidR="008D127A" w:rsidRDefault="008D127A" w:rsidP="008D127A">
      <w:r>
        <w:t># Carregando bibliotecas necessárias</w:t>
      </w:r>
    </w:p>
    <w:p w14:paraId="21556C0D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14:paraId="651F01BE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caret</w:t>
      </w:r>
      <w:proofErr w:type="spellEnd"/>
      <w:r>
        <w:t>)</w:t>
      </w:r>
    </w:p>
    <w:p w14:paraId="7192B9C0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haven</w:t>
      </w:r>
      <w:proofErr w:type="spellEnd"/>
      <w:r>
        <w:t>)</w:t>
      </w:r>
    </w:p>
    <w:p w14:paraId="24ECF1E3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rcompanion</w:t>
      </w:r>
      <w:proofErr w:type="spellEnd"/>
      <w:r>
        <w:t xml:space="preserve">)  # Para o cálculo de </w:t>
      </w:r>
      <w:proofErr w:type="spellStart"/>
      <w:r>
        <w:t>Cramér's</w:t>
      </w:r>
      <w:proofErr w:type="spellEnd"/>
      <w:r>
        <w:t xml:space="preserve"> V</w:t>
      </w:r>
    </w:p>
    <w:p w14:paraId="3108641D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pROC</w:t>
      </w:r>
      <w:proofErr w:type="spellEnd"/>
      <w:r>
        <w:t>)</w:t>
      </w:r>
    </w:p>
    <w:p w14:paraId="29F56D6D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p w14:paraId="4773AD9D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knitr</w:t>
      </w:r>
      <w:proofErr w:type="spellEnd"/>
      <w:r>
        <w:t>)</w:t>
      </w:r>
    </w:p>
    <w:p w14:paraId="3BD830A9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6FCF87F4" w14:textId="77777777" w:rsidR="008D127A" w:rsidRDefault="008D127A" w:rsidP="008D127A">
      <w:proofErr w:type="spellStart"/>
      <w:r>
        <w:t>library</w:t>
      </w:r>
      <w:proofErr w:type="spellEnd"/>
      <w:r>
        <w:t>(ggplot2)</w:t>
      </w:r>
    </w:p>
    <w:p w14:paraId="079F7D33" w14:textId="77777777" w:rsidR="008D127A" w:rsidRDefault="008D127A" w:rsidP="008D127A">
      <w:proofErr w:type="spellStart"/>
      <w:r>
        <w:lastRenderedPageBreak/>
        <w:t>library</w:t>
      </w:r>
      <w:proofErr w:type="spellEnd"/>
      <w:r>
        <w:t>(</w:t>
      </w:r>
      <w:proofErr w:type="spellStart"/>
      <w:r>
        <w:t>tidymodels</w:t>
      </w:r>
      <w:proofErr w:type="spellEnd"/>
      <w:r>
        <w:t>)</w:t>
      </w:r>
    </w:p>
    <w:p w14:paraId="0C92D430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rpart</w:t>
      </w:r>
      <w:proofErr w:type="spellEnd"/>
      <w:r>
        <w:t>)</w:t>
      </w:r>
    </w:p>
    <w:p w14:paraId="77E2F3ED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rpart.plot</w:t>
      </w:r>
      <w:proofErr w:type="spellEnd"/>
      <w:r>
        <w:t>)</w:t>
      </w:r>
    </w:p>
    <w:p w14:paraId="58B4B7AB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27F6FC9B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rsample</w:t>
      </w:r>
      <w:proofErr w:type="spellEnd"/>
      <w:r>
        <w:t>)</w:t>
      </w:r>
    </w:p>
    <w:p w14:paraId="494585D9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recipes</w:t>
      </w:r>
      <w:proofErr w:type="spellEnd"/>
      <w:r>
        <w:t>)</w:t>
      </w:r>
    </w:p>
    <w:p w14:paraId="0B2CB0E0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xgboost</w:t>
      </w:r>
      <w:proofErr w:type="spellEnd"/>
      <w:r>
        <w:t>)</w:t>
      </w:r>
    </w:p>
    <w:p w14:paraId="4C8A2916" w14:textId="77777777" w:rsidR="008D127A" w:rsidRDefault="008D127A" w:rsidP="008D127A"/>
    <w:p w14:paraId="6B57152B" w14:textId="77777777" w:rsidR="008D127A" w:rsidRDefault="008D127A" w:rsidP="008D127A"/>
    <w:p w14:paraId="06D40D35" w14:textId="77777777" w:rsidR="008D127A" w:rsidRDefault="008D127A" w:rsidP="008D127A"/>
    <w:p w14:paraId="100B6407" w14:textId="77777777" w:rsidR="008D127A" w:rsidRDefault="008D127A" w:rsidP="008D127A"/>
    <w:p w14:paraId="200915BF" w14:textId="77777777" w:rsidR="008D127A" w:rsidRDefault="008D127A" w:rsidP="008D127A">
      <w:r>
        <w:t># Lê os dados da base em formato SAS</w:t>
      </w:r>
    </w:p>
    <w:p w14:paraId="1793F284" w14:textId="77777777" w:rsidR="008D127A" w:rsidRDefault="008D127A" w:rsidP="008D127A">
      <w:proofErr w:type="gramStart"/>
      <w:r>
        <w:t>bebes</w:t>
      </w:r>
      <w:proofErr w:type="gramEnd"/>
      <w:r>
        <w:t xml:space="preserve"> &lt;- </w:t>
      </w:r>
      <w:proofErr w:type="spellStart"/>
      <w:r>
        <w:t>read_sas</w:t>
      </w:r>
      <w:proofErr w:type="spellEnd"/>
      <w:r>
        <w:t>("</w:t>
      </w:r>
      <w:proofErr w:type="gramStart"/>
      <w:r>
        <w:t>bebes</w:t>
      </w:r>
      <w:proofErr w:type="gramEnd"/>
      <w:r>
        <w:t>.sas7bdat")</w:t>
      </w:r>
    </w:p>
    <w:p w14:paraId="21CB7949" w14:textId="77777777" w:rsidR="008D127A" w:rsidRDefault="008D127A" w:rsidP="008D127A"/>
    <w:p w14:paraId="15F8BC5D" w14:textId="77777777" w:rsidR="008D127A" w:rsidRDefault="008D127A" w:rsidP="008D127A">
      <w:r>
        <w:t># Cria uma cópia da base para manipulação</w:t>
      </w:r>
    </w:p>
    <w:p w14:paraId="025F0345" w14:textId="77777777" w:rsidR="008D127A" w:rsidRDefault="008D127A" w:rsidP="008D127A">
      <w:r>
        <w:t xml:space="preserve">dados &lt;- </w:t>
      </w:r>
      <w:proofErr w:type="gramStart"/>
      <w:r>
        <w:t>bebes</w:t>
      </w:r>
      <w:proofErr w:type="gramEnd"/>
    </w:p>
    <w:p w14:paraId="120D2C7C" w14:textId="77777777" w:rsidR="008D127A" w:rsidRDefault="008D127A" w:rsidP="008D127A"/>
    <w:p w14:paraId="1E70504B" w14:textId="77777777" w:rsidR="008D127A" w:rsidRDefault="008D127A" w:rsidP="008D127A">
      <w:r>
        <w:t># Visualiza estrutura geral da base</w:t>
      </w:r>
    </w:p>
    <w:p w14:paraId="55C4FD0D" w14:textId="77777777" w:rsidR="008D127A" w:rsidRDefault="008D127A" w:rsidP="008D127A">
      <w:proofErr w:type="spellStart"/>
      <w:r>
        <w:t>glimpse</w:t>
      </w:r>
      <w:proofErr w:type="spellEnd"/>
      <w:r>
        <w:t>(dados)</w:t>
      </w:r>
    </w:p>
    <w:p w14:paraId="012CB138" w14:textId="77777777" w:rsidR="008D127A" w:rsidRDefault="008D127A" w:rsidP="008D127A"/>
    <w:p w14:paraId="2A976E7D" w14:textId="77777777" w:rsidR="008D127A" w:rsidRDefault="008D127A" w:rsidP="008D127A">
      <w:r>
        <w:t># ------------------------------</w:t>
      </w:r>
    </w:p>
    <w:p w14:paraId="0E766D48" w14:textId="77777777" w:rsidR="008D127A" w:rsidRDefault="008D127A" w:rsidP="008D127A">
      <w:r>
        <w:t># Observações iniciais:</w:t>
      </w:r>
    </w:p>
    <w:p w14:paraId="704B2727" w14:textId="77777777" w:rsidR="008D127A" w:rsidRDefault="008D127A" w:rsidP="008D127A">
      <w:r>
        <w:t># - 17.063 observações, 36 variáveis</w:t>
      </w:r>
    </w:p>
    <w:p w14:paraId="0E29EA03" w14:textId="77777777" w:rsidR="008D127A" w:rsidRDefault="008D127A" w:rsidP="008D127A">
      <w:r>
        <w:t># - Variável alvo: ABAIXOPESO (binária)</w:t>
      </w:r>
    </w:p>
    <w:p w14:paraId="79032112" w14:textId="77777777" w:rsidR="008D127A" w:rsidRDefault="008D127A" w:rsidP="008D127A">
      <w:r>
        <w:t># - Muitas variáveis binárias (0/1) já preparadas</w:t>
      </w:r>
    </w:p>
    <w:p w14:paraId="0818A149" w14:textId="77777777" w:rsidR="008D127A" w:rsidRDefault="008D127A" w:rsidP="008D127A">
      <w:r>
        <w:t># - Algumas variáveis com NA significativos (</w:t>
      </w:r>
      <w:proofErr w:type="spellStart"/>
      <w:r>
        <w:t>ex</w:t>
      </w:r>
      <w:proofErr w:type="spellEnd"/>
      <w:r>
        <w:t>: PIDADE, PEDUC)</w:t>
      </w:r>
    </w:p>
    <w:p w14:paraId="33F016CE" w14:textId="77777777" w:rsidR="008D127A" w:rsidRDefault="008D127A" w:rsidP="008D127A">
      <w:r>
        <w:lastRenderedPageBreak/>
        <w:t># - Algumas variáveis altamente assimétricas (</w:t>
      </w:r>
      <w:proofErr w:type="spellStart"/>
      <w:r>
        <w:t>ex</w:t>
      </w:r>
      <w:proofErr w:type="spellEnd"/>
      <w:r>
        <w:t>: CIGARROSDIA)</w:t>
      </w:r>
    </w:p>
    <w:p w14:paraId="1CA7B9E6" w14:textId="77777777" w:rsidR="008D127A" w:rsidRDefault="008D127A" w:rsidP="008D127A">
      <w:r>
        <w:t># ------------------------------</w:t>
      </w:r>
    </w:p>
    <w:p w14:paraId="699376F5" w14:textId="77777777" w:rsidR="008D127A" w:rsidRDefault="008D127A" w:rsidP="008D127A"/>
    <w:p w14:paraId="59477D01" w14:textId="77777777" w:rsidR="008D127A" w:rsidRDefault="008D127A" w:rsidP="008D127A"/>
    <w:p w14:paraId="26936DB3" w14:textId="77777777" w:rsidR="008D127A" w:rsidRDefault="008D127A" w:rsidP="008D127A"/>
    <w:p w14:paraId="00E439CF" w14:textId="77777777" w:rsidR="008D127A" w:rsidRDefault="008D127A" w:rsidP="008D127A">
      <w:r>
        <w:t># ------------------------------</w:t>
      </w:r>
    </w:p>
    <w:p w14:paraId="4E8A5C24" w14:textId="77777777" w:rsidR="008D127A" w:rsidRDefault="008D127A" w:rsidP="008D127A">
      <w:r>
        <w:t># DICIONÁRIO DE DADOS</w:t>
      </w:r>
    </w:p>
    <w:p w14:paraId="2CFDB5C9" w14:textId="77777777" w:rsidR="008D127A" w:rsidRDefault="008D127A" w:rsidP="008D127A">
      <w:r>
        <w:t># ------------------------------</w:t>
      </w:r>
    </w:p>
    <w:p w14:paraId="1C33A3C2" w14:textId="77777777" w:rsidR="008D127A" w:rsidRDefault="008D127A" w:rsidP="008D127A"/>
    <w:p w14:paraId="041E04C0" w14:textId="77777777" w:rsidR="008D127A" w:rsidRDefault="008D127A" w:rsidP="008D127A"/>
    <w:p w14:paraId="0EA8E0DE" w14:textId="77777777" w:rsidR="008D127A" w:rsidRDefault="008D127A" w:rsidP="008D127A">
      <w:r>
        <w:t># Variáveis de entrada:</w:t>
      </w:r>
    </w:p>
    <w:p w14:paraId="7FC75114" w14:textId="77777777" w:rsidR="008D127A" w:rsidRDefault="008D127A" w:rsidP="008D127A">
      <w:r>
        <w:t># - ABAIXOPESO: bebês que nasceram abaixo do peso (1=abaixo do peso; 0=peso normal)</w:t>
      </w:r>
    </w:p>
    <w:p w14:paraId="1C7E6175" w14:textId="77777777" w:rsidR="008D127A" w:rsidRDefault="008D127A" w:rsidP="008D127A">
      <w:r>
        <w:t># - PIDADE: idade do pai</w:t>
      </w:r>
    </w:p>
    <w:p w14:paraId="376D7C47" w14:textId="77777777" w:rsidR="008D127A" w:rsidRDefault="008D127A" w:rsidP="008D127A">
      <w:r>
        <w:t># - MIDADE: idade da mãe</w:t>
      </w:r>
    </w:p>
    <w:p w14:paraId="7E458129" w14:textId="77777777" w:rsidR="008D127A" w:rsidRDefault="008D127A" w:rsidP="008D127A">
      <w:r>
        <w:t># - PEDUC: Educação do pai: número de anos completos</w:t>
      </w:r>
    </w:p>
    <w:p w14:paraId="4B790C23" w14:textId="77777777" w:rsidR="008D127A" w:rsidRDefault="008D127A" w:rsidP="008D127A">
      <w:r>
        <w:t># - MEDUC: Educação da mãe: número de anos completos</w:t>
      </w:r>
    </w:p>
    <w:p w14:paraId="7DD3797F" w14:textId="77777777" w:rsidR="008D127A" w:rsidRDefault="008D127A" w:rsidP="008D127A">
      <w:r>
        <w:t># - NUMGRAVTOTAL: Número de gravidez, incluindo esta</w:t>
      </w:r>
    </w:p>
    <w:p w14:paraId="34E8F4B9" w14:textId="77777777" w:rsidR="008D127A" w:rsidRDefault="008D127A" w:rsidP="008D127A">
      <w:r>
        <w:t># - PRENATAL: meses de cuidados com pré-natal desde que a gravidez começou</w:t>
      </w:r>
    </w:p>
    <w:p w14:paraId="68013326" w14:textId="77777777" w:rsidR="008D127A" w:rsidRDefault="008D127A" w:rsidP="008D127A">
      <w:r>
        <w:t># - NASCMORTO: número de nascidos vivos anteriores que agora estão mortos</w:t>
      </w:r>
    </w:p>
    <w:p w14:paraId="11141FC2" w14:textId="77777777" w:rsidR="008D127A" w:rsidRDefault="008D127A" w:rsidP="008D127A">
      <w:r>
        <w:t># - ABORTOS: número de abortos</w:t>
      </w:r>
    </w:p>
    <w:p w14:paraId="4C131EFB" w14:textId="77777777" w:rsidR="008D127A" w:rsidRDefault="008D127A" w:rsidP="008D127A">
      <w:r>
        <w:t># - ULTNASC: Resultado do último nascimento: 1 = nascimento com vida, 2 = morte fetal; 9 = não se aplica</w:t>
      </w:r>
    </w:p>
    <w:p w14:paraId="1498644B" w14:textId="77777777" w:rsidR="008D127A" w:rsidRDefault="008D127A" w:rsidP="008D127A">
      <w:r>
        <w:t># - ANOSMORTEFETAL: número de anos desde a morte fetal</w:t>
      </w:r>
    </w:p>
    <w:p w14:paraId="354C544F" w14:textId="77777777" w:rsidR="008D127A" w:rsidRDefault="008D127A" w:rsidP="008D127A">
      <w:r>
        <w:t># - ANOSNASCVIDA: número de anos desde o nascimento com vida</w:t>
      </w:r>
    </w:p>
    <w:p w14:paraId="4C4B23FB" w14:textId="77777777" w:rsidR="008D127A" w:rsidRDefault="008D127A" w:rsidP="008D127A">
      <w:r>
        <w:t># - ESTCIVIL: estado civil: 1 = Casado, 2 = Não Casado</w:t>
      </w:r>
    </w:p>
    <w:p w14:paraId="79B02062" w14:textId="77777777" w:rsidR="008D127A" w:rsidRDefault="008D127A" w:rsidP="008D127A">
      <w:r>
        <w:t># - FILHOSVIVOS: número de filhos anteriores que agora vivem</w:t>
      </w:r>
    </w:p>
    <w:p w14:paraId="74D74563" w14:textId="77777777" w:rsidR="008D127A" w:rsidRDefault="008D127A" w:rsidP="008D127A">
      <w:r>
        <w:lastRenderedPageBreak/>
        <w:t># - CIGARROSDIA: média de cigarros por dia</w:t>
      </w:r>
    </w:p>
    <w:p w14:paraId="018DD57D" w14:textId="77777777" w:rsidR="008D127A" w:rsidRDefault="008D127A" w:rsidP="008D127A">
      <w:r>
        <w:t># - ALCOOLDIA: média de bebidas alcoólicas por semana</w:t>
      </w:r>
    </w:p>
    <w:p w14:paraId="3943CCE4" w14:textId="77777777" w:rsidR="008D127A" w:rsidRDefault="008D127A" w:rsidP="008D127A">
      <w:r>
        <w:t xml:space="preserve"># - </w:t>
      </w:r>
      <w:proofErr w:type="gramStart"/>
      <w:r>
        <w:t>BEBE</w:t>
      </w:r>
      <w:proofErr w:type="gramEnd"/>
      <w:r>
        <w:t>: Mãe consome bebida alcoólica: 1 = sim, 0 = não</w:t>
      </w:r>
    </w:p>
    <w:p w14:paraId="79180E4F" w14:textId="77777777" w:rsidR="008D127A" w:rsidRDefault="008D127A" w:rsidP="008D127A">
      <w:r>
        <w:t># - FUMA: mãe fuma cigarro: 1 = sim, 0 = não</w:t>
      </w:r>
    </w:p>
    <w:p w14:paraId="2AE9DCF2" w14:textId="77777777" w:rsidR="008D127A" w:rsidRDefault="008D127A" w:rsidP="008D127A">
      <w:r>
        <w:t># - ANEMIA: deficiência no componente de transporte de oxigênio do sangue</w:t>
      </w:r>
    </w:p>
    <w:p w14:paraId="68CDE749" w14:textId="77777777" w:rsidR="008D127A" w:rsidRDefault="008D127A" w:rsidP="008D127A">
      <w:r>
        <w:t># - DOENCACARDIACA: doença cardíaca</w:t>
      </w:r>
    </w:p>
    <w:p w14:paraId="3E2EBE47" w14:textId="77777777" w:rsidR="008D127A" w:rsidRDefault="008D127A" w:rsidP="008D127A">
      <w:r>
        <w:t># - DOENCAPULMONAR: doença pulmonar</w:t>
      </w:r>
    </w:p>
    <w:p w14:paraId="22466CB5" w14:textId="77777777" w:rsidR="008D127A" w:rsidRDefault="008D127A" w:rsidP="008D127A">
      <w:r>
        <w:t># - DIABETES: diabetes</w:t>
      </w:r>
    </w:p>
    <w:p w14:paraId="02C5171A" w14:textId="77777777" w:rsidR="008D127A" w:rsidRDefault="008D127A" w:rsidP="008D127A">
      <w:r>
        <w:t># - HERPES: herpes genital</w:t>
      </w:r>
    </w:p>
    <w:p w14:paraId="5E13EE86" w14:textId="77777777" w:rsidR="008D127A" w:rsidRDefault="008D127A" w:rsidP="008D127A">
      <w:r>
        <w:t># - HYDRAMNIOS: Excesso de líquido amniótico</w:t>
      </w:r>
    </w:p>
    <w:p w14:paraId="3DB27FB8" w14:textId="77777777" w:rsidR="008D127A" w:rsidRDefault="008D127A" w:rsidP="008D127A">
      <w:r>
        <w:t># - HEMOGLOB: Hemoglobinopatia</w:t>
      </w:r>
    </w:p>
    <w:p w14:paraId="03DA9C0D" w14:textId="77777777" w:rsidR="008D127A" w:rsidRDefault="008D127A" w:rsidP="008D127A">
      <w:r>
        <w:t># - HIPERCRO: hipertensão crônica</w:t>
      </w:r>
    </w:p>
    <w:p w14:paraId="74A148E8" w14:textId="77777777" w:rsidR="008D127A" w:rsidRDefault="008D127A" w:rsidP="008D127A">
      <w:r>
        <w:t># - HIPER: hipertensão para esta gravidez</w:t>
      </w:r>
    </w:p>
    <w:p w14:paraId="6A76D03C" w14:textId="77777777" w:rsidR="008D127A" w:rsidRDefault="008D127A" w:rsidP="008D127A">
      <w:r>
        <w:t># - ECLAMPSIA: crises convulsivas na gravidez</w:t>
      </w:r>
    </w:p>
    <w:p w14:paraId="6B1F739F" w14:textId="77777777" w:rsidR="008D127A" w:rsidRDefault="008D127A" w:rsidP="008D127A">
      <w:r>
        <w:t># - COLOUTINCO: colo do útero incompetente</w:t>
      </w:r>
    </w:p>
    <w:p w14:paraId="30A39532" w14:textId="77777777" w:rsidR="008D127A" w:rsidRDefault="008D127A" w:rsidP="008D127A">
      <w:r>
        <w:t xml:space="preserve"># - REMEDIOINFANTIL: uso do remédio associado </w:t>
      </w:r>
      <w:proofErr w:type="gramStart"/>
      <w:r>
        <w:t>a baixo</w:t>
      </w:r>
      <w:proofErr w:type="gramEnd"/>
      <w:r>
        <w:t xml:space="preserve"> peso</w:t>
      </w:r>
    </w:p>
    <w:p w14:paraId="0E9F7183" w14:textId="77777777" w:rsidR="008D127A" w:rsidRDefault="008D127A" w:rsidP="008D127A">
      <w:r>
        <w:t># - PREMATURO: histórico de parto prematuro</w:t>
      </w:r>
    </w:p>
    <w:p w14:paraId="15D279F8" w14:textId="77777777" w:rsidR="008D127A" w:rsidRDefault="008D127A" w:rsidP="008D127A">
      <w:r>
        <w:t># - DOENCARENAL: doença renal</w:t>
      </w:r>
    </w:p>
    <w:p w14:paraId="469DEE98" w14:textId="77777777" w:rsidR="008D127A" w:rsidRDefault="008D127A" w:rsidP="008D127A">
      <w:r>
        <w:t># - RHSENSIVEL: sensibilização Rh</w:t>
      </w:r>
    </w:p>
    <w:p w14:paraId="33D70C58" w14:textId="77777777" w:rsidR="008D127A" w:rsidRDefault="008D127A" w:rsidP="008D127A">
      <w:r>
        <w:t># - SANGRAUTERINO: sangramento uterino</w:t>
      </w:r>
    </w:p>
    <w:p w14:paraId="5C015E9D" w14:textId="77777777" w:rsidR="008D127A" w:rsidRDefault="008D127A" w:rsidP="008D127A">
      <w:r>
        <w:t># - AMNIO: realizou exame de amniocentese</w:t>
      </w:r>
    </w:p>
    <w:p w14:paraId="3B979449" w14:textId="77777777" w:rsidR="008D127A" w:rsidRDefault="008D127A" w:rsidP="008D127A">
      <w:r>
        <w:t># - ULTRA: realizou ultrassonografia</w:t>
      </w:r>
    </w:p>
    <w:p w14:paraId="412099E6" w14:textId="77777777" w:rsidR="008D127A" w:rsidRDefault="008D127A" w:rsidP="008D127A"/>
    <w:p w14:paraId="1ABCDD2E" w14:textId="77777777" w:rsidR="008D127A" w:rsidRDefault="008D127A" w:rsidP="008D127A"/>
    <w:p w14:paraId="5A7DF245" w14:textId="77777777" w:rsidR="008D127A" w:rsidRDefault="008D127A" w:rsidP="008D127A"/>
    <w:p w14:paraId="2CC422A0" w14:textId="77777777" w:rsidR="008D127A" w:rsidRDefault="008D127A" w:rsidP="008D127A"/>
    <w:p w14:paraId="7B711AA1" w14:textId="77777777" w:rsidR="008D127A" w:rsidRDefault="008D127A" w:rsidP="008D127A">
      <w:r>
        <w:lastRenderedPageBreak/>
        <w:t># ------------------------------</w:t>
      </w:r>
    </w:p>
    <w:p w14:paraId="3D178FC5" w14:textId="77777777" w:rsidR="008D127A" w:rsidRDefault="008D127A" w:rsidP="008D127A">
      <w:r>
        <w:t># TRATAMENTO DE VALORES AUSENTES E PREPARAÇÃO DA ABT</w:t>
      </w:r>
    </w:p>
    <w:p w14:paraId="4BF34704" w14:textId="77777777" w:rsidR="008D127A" w:rsidRDefault="008D127A" w:rsidP="008D127A">
      <w:r>
        <w:t># ------------------------------</w:t>
      </w:r>
    </w:p>
    <w:p w14:paraId="4EF8451C" w14:textId="77777777" w:rsidR="008D127A" w:rsidRDefault="008D127A" w:rsidP="008D127A"/>
    <w:p w14:paraId="25802927" w14:textId="77777777" w:rsidR="008D127A" w:rsidRDefault="008D127A" w:rsidP="008D127A">
      <w:r>
        <w:t xml:space="preserve"># Estratégias adotadas com base na análise exploratória, distribuição </w:t>
      </w:r>
    </w:p>
    <w:p w14:paraId="40B778D0" w14:textId="77777777" w:rsidR="008D127A" w:rsidRDefault="008D127A" w:rsidP="008D127A">
      <w:r>
        <w:t># dos dados e coerência com o contexto do problema (prevenção de nascimentos abaixo do peso):</w:t>
      </w:r>
    </w:p>
    <w:p w14:paraId="59A28D84" w14:textId="77777777" w:rsidR="008D127A" w:rsidRDefault="008D127A" w:rsidP="008D127A"/>
    <w:p w14:paraId="4C1BE582" w14:textId="77777777" w:rsidR="008D127A" w:rsidRDefault="008D127A" w:rsidP="008D127A">
      <w:r>
        <w:t># 1. Remoção das variáveis PIDADE, PEDUC, ANOSMORTEFETAL e ANOSNASCVIDA</w:t>
      </w:r>
    </w:p>
    <w:p w14:paraId="65407CEC" w14:textId="77777777" w:rsidR="008D127A" w:rsidRDefault="008D127A" w:rsidP="008D127A">
      <w:r>
        <w:t>#    Justificativa: elevado percentual de valores ausentes e/ou baixa relevância preditiva aparente.</w:t>
      </w:r>
    </w:p>
    <w:p w14:paraId="76055B9F" w14:textId="77777777" w:rsidR="008D127A" w:rsidRDefault="008D127A" w:rsidP="008D127A"/>
    <w:p w14:paraId="4698E68F" w14:textId="77777777" w:rsidR="008D127A" w:rsidRDefault="008D127A" w:rsidP="008D127A">
      <w:r>
        <w:t># 2. Variáveis numéricas MIDADE e MEDUC: imputação com a média</w:t>
      </w:r>
    </w:p>
    <w:p w14:paraId="72D1E944" w14:textId="77777777" w:rsidR="008D127A" w:rsidRDefault="008D127A" w:rsidP="008D127A">
      <w:r>
        <w:t>#    Justificativa: distribuição razoavelmente simétrica.</w:t>
      </w:r>
    </w:p>
    <w:p w14:paraId="79EED66D" w14:textId="77777777" w:rsidR="008D127A" w:rsidRDefault="008D127A" w:rsidP="008D127A"/>
    <w:p w14:paraId="5AA51632" w14:textId="77777777" w:rsidR="008D127A" w:rsidRDefault="008D127A" w:rsidP="008D127A">
      <w:r>
        <w:t># 3. NUMGRAVTOTAL: imputação com a mediana</w:t>
      </w:r>
    </w:p>
    <w:p w14:paraId="0A516D16" w14:textId="77777777" w:rsidR="008D127A" w:rsidRDefault="008D127A" w:rsidP="008D127A">
      <w:r>
        <w:t>#    Justificativa: preservar distribuição central, considerando ausência de inferência lógica com NASCMORTO e ABORTOS.</w:t>
      </w:r>
    </w:p>
    <w:p w14:paraId="70D28E33" w14:textId="77777777" w:rsidR="008D127A" w:rsidRDefault="008D127A" w:rsidP="008D127A"/>
    <w:p w14:paraId="58A636FB" w14:textId="77777777" w:rsidR="008D127A" w:rsidRDefault="008D127A" w:rsidP="008D127A">
      <w:r>
        <w:t># 4. PRENATAL: imputação com 0</w:t>
      </w:r>
    </w:p>
    <w:p w14:paraId="7B983025" w14:textId="77777777" w:rsidR="008D127A" w:rsidRDefault="008D127A" w:rsidP="008D127A">
      <w:r>
        <w:t>#    Justificativa: ausência de dados sugere ausência de acompanhamento.</w:t>
      </w:r>
    </w:p>
    <w:p w14:paraId="187BEA0A" w14:textId="77777777" w:rsidR="008D127A" w:rsidRDefault="008D127A" w:rsidP="008D127A"/>
    <w:p w14:paraId="64CE3901" w14:textId="77777777" w:rsidR="008D127A" w:rsidRDefault="008D127A" w:rsidP="008D127A">
      <w:r>
        <w:t># 5. NASCMORTO: imputação com 0</w:t>
      </w:r>
    </w:p>
    <w:p w14:paraId="566DBE1E" w14:textId="77777777" w:rsidR="008D127A" w:rsidRDefault="008D127A" w:rsidP="008D127A">
      <w:r>
        <w:t>#    Justificativa: ausência interpretada como não ocorrência do evento.</w:t>
      </w:r>
    </w:p>
    <w:p w14:paraId="4B236E2C" w14:textId="77777777" w:rsidR="008D127A" w:rsidRDefault="008D127A" w:rsidP="008D127A"/>
    <w:p w14:paraId="29466FB1" w14:textId="77777777" w:rsidR="008D127A" w:rsidRDefault="008D127A" w:rsidP="008D127A">
      <w:r>
        <w:t># 6. ABORTOS: imputação com 0</w:t>
      </w:r>
    </w:p>
    <w:p w14:paraId="0E37ADC0" w14:textId="77777777" w:rsidR="008D127A" w:rsidRDefault="008D127A" w:rsidP="008D127A">
      <w:r>
        <w:t>#    Justificativa: NA interpretado como ausência de histórico.</w:t>
      </w:r>
    </w:p>
    <w:p w14:paraId="09114711" w14:textId="77777777" w:rsidR="008D127A" w:rsidRDefault="008D127A" w:rsidP="008D127A"/>
    <w:p w14:paraId="76E00002" w14:textId="77777777" w:rsidR="008D127A" w:rsidRDefault="008D127A" w:rsidP="008D127A">
      <w:r>
        <w:t># 7. FILHOSVIVOS: baseado em ULTNASC (1 -&gt; 1, senão -&gt; 0).</w:t>
      </w:r>
    </w:p>
    <w:p w14:paraId="0A6D4CB5" w14:textId="77777777" w:rsidR="008D127A" w:rsidRDefault="008D127A" w:rsidP="008D127A"/>
    <w:p w14:paraId="1E247886" w14:textId="77777777" w:rsidR="008D127A" w:rsidRDefault="008D127A" w:rsidP="008D127A">
      <w:r>
        <w:t># 8. CIGARROSDIA: FUMA == 0 -&gt; 0; senão -&gt; mediana dos fumantes.</w:t>
      </w:r>
    </w:p>
    <w:p w14:paraId="78306C11" w14:textId="77777777" w:rsidR="008D127A" w:rsidRDefault="008D127A" w:rsidP="008D127A"/>
    <w:p w14:paraId="74AEBBA3" w14:textId="77777777" w:rsidR="008D127A" w:rsidRDefault="008D127A" w:rsidP="008D127A">
      <w:r>
        <w:t xml:space="preserve"># 9. ALCOOLDIA: </w:t>
      </w:r>
      <w:proofErr w:type="gramStart"/>
      <w:r>
        <w:t>BEBE</w:t>
      </w:r>
      <w:proofErr w:type="gramEnd"/>
      <w:r>
        <w:t xml:space="preserve"> == 0 -&gt; 0; senão -&gt; mediana dos que bebem.</w:t>
      </w:r>
    </w:p>
    <w:p w14:paraId="6E6158F8" w14:textId="77777777" w:rsidR="008D127A" w:rsidRDefault="008D127A" w:rsidP="008D127A"/>
    <w:p w14:paraId="279F0C92" w14:textId="77777777" w:rsidR="008D127A" w:rsidRDefault="008D127A" w:rsidP="008D127A">
      <w:r>
        <w:t xml:space="preserve"># 10. </w:t>
      </w:r>
      <w:proofErr w:type="gramStart"/>
      <w:r>
        <w:t>BEBE</w:t>
      </w:r>
      <w:proofErr w:type="gramEnd"/>
      <w:r>
        <w:t>: ALCOOLDIA == 0 -&gt; 0; senão -&gt; mediana.</w:t>
      </w:r>
    </w:p>
    <w:p w14:paraId="1BB1F4DD" w14:textId="77777777" w:rsidR="008D127A" w:rsidRDefault="008D127A" w:rsidP="008D127A"/>
    <w:p w14:paraId="150B8221" w14:textId="77777777" w:rsidR="008D127A" w:rsidRDefault="008D127A" w:rsidP="008D127A">
      <w:r>
        <w:t># 11. FUMA: CIGARROSDIA == 0 -&gt; 0; senão -&gt; mediana.</w:t>
      </w:r>
    </w:p>
    <w:p w14:paraId="758BD62C" w14:textId="77777777" w:rsidR="008D127A" w:rsidRDefault="008D127A" w:rsidP="008D127A"/>
    <w:p w14:paraId="10A439F1" w14:textId="77777777" w:rsidR="008D127A" w:rsidRDefault="008D127A" w:rsidP="008D127A"/>
    <w:p w14:paraId="074F9205" w14:textId="77777777" w:rsidR="008D127A" w:rsidRDefault="008D127A" w:rsidP="008D127A">
      <w:r>
        <w:t>#=======================================================================</w:t>
      </w:r>
    </w:p>
    <w:p w14:paraId="12A17787" w14:textId="77777777" w:rsidR="008D127A" w:rsidRDefault="008D127A" w:rsidP="008D127A"/>
    <w:p w14:paraId="577321E0" w14:textId="77777777" w:rsidR="008D127A" w:rsidRDefault="008D127A" w:rsidP="008D127A">
      <w:r>
        <w:t xml:space="preserve"># 1. Remoção de colunas irrelevantes ou com </w:t>
      </w:r>
      <w:proofErr w:type="gramStart"/>
      <w:r>
        <w:t xml:space="preserve">muitos </w:t>
      </w:r>
      <w:proofErr w:type="spellStart"/>
      <w:r>
        <w:t>NAs</w:t>
      </w:r>
      <w:proofErr w:type="spellEnd"/>
      <w:proofErr w:type="gramEnd"/>
    </w:p>
    <w:p w14:paraId="76E7722D" w14:textId="77777777" w:rsidR="008D127A" w:rsidRDefault="008D127A" w:rsidP="008D127A">
      <w:proofErr w:type="spellStart"/>
      <w:r>
        <w:t>dados_tratado</w:t>
      </w:r>
      <w:proofErr w:type="spellEnd"/>
      <w:r>
        <w:t xml:space="preserve"> &lt;- dados %&gt;% </w:t>
      </w:r>
    </w:p>
    <w:p w14:paraId="28142674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(-PIDADE, -PEDUC, -ANOSMORTEFETAL, -ANOSNASCVIDA)</w:t>
      </w:r>
    </w:p>
    <w:p w14:paraId="2813FE98" w14:textId="77777777" w:rsidR="008D127A" w:rsidRDefault="008D127A" w:rsidP="008D127A"/>
    <w:p w14:paraId="221AC784" w14:textId="77777777" w:rsidR="008D127A" w:rsidRDefault="008D127A" w:rsidP="008D127A">
      <w:r>
        <w:t># 2. Cálculo de medidas centrais para imputação</w:t>
      </w:r>
    </w:p>
    <w:p w14:paraId="7864D290" w14:textId="77777777" w:rsidR="008D127A" w:rsidRDefault="008D127A" w:rsidP="008D127A">
      <w:proofErr w:type="spellStart"/>
      <w:r>
        <w:t>mediana_gravidez</w:t>
      </w:r>
      <w:proofErr w:type="spellEnd"/>
      <w:r>
        <w:t xml:space="preserve"> &lt;- </w:t>
      </w:r>
      <w:proofErr w:type="spellStart"/>
      <w:r>
        <w:t>median</w:t>
      </w:r>
      <w:proofErr w:type="spellEnd"/>
      <w:r>
        <w:t>(</w:t>
      </w:r>
      <w:proofErr w:type="spellStart"/>
      <w:r>
        <w:t>dados_tratado$NUMGRAVTOTAL</w:t>
      </w:r>
      <w:proofErr w:type="spellEnd"/>
      <w:r>
        <w:t>, na.rm = TRUE)</w:t>
      </w:r>
    </w:p>
    <w:p w14:paraId="4EEEE6AE" w14:textId="77777777" w:rsidR="008D127A" w:rsidRDefault="008D127A" w:rsidP="008D127A">
      <w:proofErr w:type="spellStart"/>
      <w:r>
        <w:t>mediana_cigarro</w:t>
      </w:r>
      <w:proofErr w:type="spellEnd"/>
      <w:r>
        <w:t xml:space="preserve">  &lt;- </w:t>
      </w:r>
      <w:proofErr w:type="spellStart"/>
      <w:r>
        <w:t>median</w:t>
      </w:r>
      <w:proofErr w:type="spellEnd"/>
      <w:r>
        <w:t>(</w:t>
      </w:r>
      <w:proofErr w:type="spellStart"/>
      <w:r>
        <w:t>dados_tratado$CIGARROSDIA</w:t>
      </w:r>
      <w:proofErr w:type="spellEnd"/>
      <w:r>
        <w:t>, na.rm = TRUE)</w:t>
      </w:r>
    </w:p>
    <w:p w14:paraId="3E149187" w14:textId="77777777" w:rsidR="008D127A" w:rsidRDefault="008D127A" w:rsidP="008D127A">
      <w:proofErr w:type="spellStart"/>
      <w:r>
        <w:t>mediana_alcool</w:t>
      </w:r>
      <w:proofErr w:type="spellEnd"/>
      <w:r>
        <w:t xml:space="preserve">   &lt;- </w:t>
      </w:r>
      <w:proofErr w:type="spellStart"/>
      <w:r>
        <w:t>median</w:t>
      </w:r>
      <w:proofErr w:type="spellEnd"/>
      <w:r>
        <w:t>(</w:t>
      </w:r>
      <w:proofErr w:type="spellStart"/>
      <w:r>
        <w:t>dados_tratado$ALCOOLDIA</w:t>
      </w:r>
      <w:proofErr w:type="spellEnd"/>
      <w:r>
        <w:t>, na.rm = TRUE)</w:t>
      </w:r>
    </w:p>
    <w:p w14:paraId="361FCC99" w14:textId="77777777" w:rsidR="008D127A" w:rsidRDefault="008D127A" w:rsidP="008D127A">
      <w:proofErr w:type="spellStart"/>
      <w:r>
        <w:t>mediana_</w:t>
      </w:r>
      <w:proofErr w:type="gramStart"/>
      <w:r>
        <w:t>bebe</w:t>
      </w:r>
      <w:proofErr w:type="spellEnd"/>
      <w:proofErr w:type="gramEnd"/>
      <w:r>
        <w:t xml:space="preserve">     &lt;- </w:t>
      </w:r>
      <w:proofErr w:type="spellStart"/>
      <w:r>
        <w:t>median</w:t>
      </w:r>
      <w:proofErr w:type="spellEnd"/>
      <w:r>
        <w:t>(</w:t>
      </w:r>
      <w:proofErr w:type="spellStart"/>
      <w:r>
        <w:t>dados_tratado$</w:t>
      </w:r>
      <w:proofErr w:type="gramStart"/>
      <w:r>
        <w:t>BEBE</w:t>
      </w:r>
      <w:proofErr w:type="spellEnd"/>
      <w:proofErr w:type="gramEnd"/>
      <w:r>
        <w:t>, na.rm = TRUE)</w:t>
      </w:r>
    </w:p>
    <w:p w14:paraId="7CF8DA47" w14:textId="77777777" w:rsidR="008D127A" w:rsidRDefault="008D127A" w:rsidP="008D127A">
      <w:proofErr w:type="spellStart"/>
      <w:r>
        <w:t>mediana_fuma</w:t>
      </w:r>
      <w:proofErr w:type="spellEnd"/>
      <w:r>
        <w:t xml:space="preserve">     &lt;- </w:t>
      </w:r>
      <w:proofErr w:type="spellStart"/>
      <w:r>
        <w:t>median</w:t>
      </w:r>
      <w:proofErr w:type="spellEnd"/>
      <w:r>
        <w:t>(</w:t>
      </w:r>
      <w:proofErr w:type="spellStart"/>
      <w:r>
        <w:t>dados_tratado$FUMA</w:t>
      </w:r>
      <w:proofErr w:type="spellEnd"/>
      <w:r>
        <w:t>, na.rm = TRUE)</w:t>
      </w:r>
    </w:p>
    <w:p w14:paraId="71DAC7AE" w14:textId="77777777" w:rsidR="008D127A" w:rsidRDefault="008D127A" w:rsidP="008D127A"/>
    <w:p w14:paraId="712B6202" w14:textId="77777777" w:rsidR="008D127A" w:rsidRDefault="008D127A" w:rsidP="008D127A">
      <w:r>
        <w:lastRenderedPageBreak/>
        <w:t># 3. Imputação e ajustes</w:t>
      </w:r>
    </w:p>
    <w:p w14:paraId="285BD40C" w14:textId="77777777" w:rsidR="008D127A" w:rsidRDefault="008D127A" w:rsidP="008D127A">
      <w:proofErr w:type="spellStart"/>
      <w:r>
        <w:t>dados_tratado</w:t>
      </w:r>
      <w:proofErr w:type="spellEnd"/>
      <w:r>
        <w:t xml:space="preserve"> &lt;- </w:t>
      </w:r>
      <w:proofErr w:type="spellStart"/>
      <w:r>
        <w:t>dados_tratado</w:t>
      </w:r>
      <w:proofErr w:type="spellEnd"/>
      <w:r>
        <w:t xml:space="preserve"> %&gt;%</w:t>
      </w:r>
    </w:p>
    <w:p w14:paraId="65E2AACC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43BF372A" w14:textId="77777777" w:rsidR="008D127A" w:rsidRDefault="008D127A" w:rsidP="008D127A">
      <w:r>
        <w:t xml:space="preserve">    MIDADE        = </w:t>
      </w:r>
      <w:proofErr w:type="spellStart"/>
      <w:r>
        <w:t>ifelse</w:t>
      </w:r>
      <w:proofErr w:type="spellEnd"/>
      <w:r>
        <w:t xml:space="preserve">(is.na(MIDADE), </w:t>
      </w:r>
      <w:proofErr w:type="spellStart"/>
      <w:r>
        <w:t>mean</w:t>
      </w:r>
      <w:proofErr w:type="spellEnd"/>
      <w:r>
        <w:t>(MIDADE, na.rm = TRUE), MIDADE),</w:t>
      </w:r>
    </w:p>
    <w:p w14:paraId="19B4250B" w14:textId="77777777" w:rsidR="008D127A" w:rsidRDefault="008D127A" w:rsidP="008D127A">
      <w:r>
        <w:t xml:space="preserve">    MEDUC         = </w:t>
      </w:r>
      <w:proofErr w:type="spellStart"/>
      <w:r>
        <w:t>ifelse</w:t>
      </w:r>
      <w:proofErr w:type="spellEnd"/>
      <w:r>
        <w:t xml:space="preserve">(is.na(MEDUC), </w:t>
      </w:r>
      <w:proofErr w:type="spellStart"/>
      <w:r>
        <w:t>mean</w:t>
      </w:r>
      <w:proofErr w:type="spellEnd"/>
      <w:r>
        <w:t>(MEDUC, na.rm = TRUE), MEDUC),</w:t>
      </w:r>
    </w:p>
    <w:p w14:paraId="2EFDE838" w14:textId="77777777" w:rsidR="008D127A" w:rsidRDefault="008D127A" w:rsidP="008D127A">
      <w:r>
        <w:t xml:space="preserve">    NUMGRAVTOTAL  = </w:t>
      </w:r>
      <w:proofErr w:type="spellStart"/>
      <w:r>
        <w:t>ifelse</w:t>
      </w:r>
      <w:proofErr w:type="spellEnd"/>
      <w:r>
        <w:t xml:space="preserve">(is.na(NUMGRAVTOTAL), </w:t>
      </w:r>
      <w:proofErr w:type="spellStart"/>
      <w:r>
        <w:t>mediana_gravidez</w:t>
      </w:r>
      <w:proofErr w:type="spellEnd"/>
      <w:r>
        <w:t>, NUMGRAVTOTAL),</w:t>
      </w:r>
    </w:p>
    <w:p w14:paraId="5DC28249" w14:textId="77777777" w:rsidR="008D127A" w:rsidRDefault="008D127A" w:rsidP="008D127A">
      <w:r>
        <w:t xml:space="preserve">    PRENATAL      = </w:t>
      </w:r>
      <w:proofErr w:type="spellStart"/>
      <w:r>
        <w:t>ifelse</w:t>
      </w:r>
      <w:proofErr w:type="spellEnd"/>
      <w:r>
        <w:t>(is.na(PRENATAL), 0, PRENATAL),</w:t>
      </w:r>
    </w:p>
    <w:p w14:paraId="0A0D117A" w14:textId="77777777" w:rsidR="008D127A" w:rsidRDefault="008D127A" w:rsidP="008D127A">
      <w:r>
        <w:t xml:space="preserve">    NASCMORTO     = </w:t>
      </w:r>
      <w:proofErr w:type="spellStart"/>
      <w:r>
        <w:t>ifelse</w:t>
      </w:r>
      <w:proofErr w:type="spellEnd"/>
      <w:r>
        <w:t>(is.na(NASCMORTO), 0, NASCMORTO),</w:t>
      </w:r>
    </w:p>
    <w:p w14:paraId="32641876" w14:textId="77777777" w:rsidR="008D127A" w:rsidRDefault="008D127A" w:rsidP="008D127A">
      <w:r>
        <w:t xml:space="preserve">    ABORTOS       = </w:t>
      </w:r>
      <w:proofErr w:type="spellStart"/>
      <w:r>
        <w:t>ifelse</w:t>
      </w:r>
      <w:proofErr w:type="spellEnd"/>
      <w:r>
        <w:t>(is.na(ABORTOS), 0, ABORTOS),</w:t>
      </w:r>
    </w:p>
    <w:p w14:paraId="450B47F9" w14:textId="77777777" w:rsidR="008D127A" w:rsidRDefault="008D127A" w:rsidP="008D127A">
      <w:r>
        <w:t xml:space="preserve">    FILHOSVIVOS   = </w:t>
      </w:r>
      <w:proofErr w:type="spellStart"/>
      <w:r>
        <w:t>ifelse</w:t>
      </w:r>
      <w:proofErr w:type="spellEnd"/>
      <w:r>
        <w:t xml:space="preserve">(is.na(FILHOSVIVOS), </w:t>
      </w:r>
      <w:proofErr w:type="spellStart"/>
      <w:r>
        <w:t>ifelse</w:t>
      </w:r>
      <w:proofErr w:type="spellEnd"/>
      <w:r>
        <w:t>(ULTNASC == 1, 1, 0), FILHOSVIVOS),</w:t>
      </w:r>
    </w:p>
    <w:p w14:paraId="5CD504E1" w14:textId="77777777" w:rsidR="008D127A" w:rsidRDefault="008D127A" w:rsidP="008D127A">
      <w:r>
        <w:t xml:space="preserve">    CIGARROSDIA   = </w:t>
      </w:r>
      <w:proofErr w:type="spellStart"/>
      <w:r>
        <w:t>ifelse</w:t>
      </w:r>
      <w:proofErr w:type="spellEnd"/>
      <w:r>
        <w:t xml:space="preserve">(is.na(CIGARROSDIA), </w:t>
      </w:r>
      <w:proofErr w:type="spellStart"/>
      <w:r>
        <w:t>ifelse</w:t>
      </w:r>
      <w:proofErr w:type="spellEnd"/>
      <w:r>
        <w:t xml:space="preserve">(FUMA == 0, 0, </w:t>
      </w:r>
      <w:proofErr w:type="spellStart"/>
      <w:r>
        <w:t>mediana_cigarro</w:t>
      </w:r>
      <w:proofErr w:type="spellEnd"/>
      <w:r>
        <w:t>), CIGARROSDIA),</w:t>
      </w:r>
    </w:p>
    <w:p w14:paraId="73291B61" w14:textId="77777777" w:rsidR="008D127A" w:rsidRDefault="008D127A" w:rsidP="008D127A">
      <w:r>
        <w:t xml:space="preserve">    ALCOOLDIA     = </w:t>
      </w:r>
      <w:proofErr w:type="spellStart"/>
      <w:r>
        <w:t>ifelse</w:t>
      </w:r>
      <w:proofErr w:type="spellEnd"/>
      <w:r>
        <w:t xml:space="preserve">(is.na(ALCOOLDIA), </w:t>
      </w:r>
      <w:proofErr w:type="spellStart"/>
      <w:r>
        <w:t>ifelse</w:t>
      </w:r>
      <w:proofErr w:type="spellEnd"/>
      <w:r>
        <w:t>(</w:t>
      </w:r>
      <w:proofErr w:type="gramStart"/>
      <w:r>
        <w:t>BEBE</w:t>
      </w:r>
      <w:proofErr w:type="gramEnd"/>
      <w:r>
        <w:t xml:space="preserve"> == 0, 0, </w:t>
      </w:r>
      <w:proofErr w:type="spellStart"/>
      <w:r>
        <w:t>mediana_alcool</w:t>
      </w:r>
      <w:proofErr w:type="spellEnd"/>
      <w:r>
        <w:t>), ALCOOLDIA),</w:t>
      </w:r>
    </w:p>
    <w:p w14:paraId="0B0C4ACF" w14:textId="77777777" w:rsidR="008D127A" w:rsidRDefault="008D127A" w:rsidP="008D127A">
      <w:r>
        <w:t xml:space="preserve">    </w:t>
      </w:r>
      <w:proofErr w:type="gramStart"/>
      <w:r>
        <w:t>BEBE</w:t>
      </w:r>
      <w:proofErr w:type="gramEnd"/>
      <w:r>
        <w:t xml:space="preserve">          = </w:t>
      </w:r>
      <w:proofErr w:type="spellStart"/>
      <w:r>
        <w:t>ifelse</w:t>
      </w:r>
      <w:proofErr w:type="spellEnd"/>
      <w:r>
        <w:t>(is.na(</w:t>
      </w:r>
      <w:proofErr w:type="gramStart"/>
      <w:r>
        <w:t>BEBE</w:t>
      </w:r>
      <w:proofErr w:type="gramEnd"/>
      <w:r>
        <w:t xml:space="preserve">), </w:t>
      </w:r>
      <w:proofErr w:type="spellStart"/>
      <w:r>
        <w:t>ifelse</w:t>
      </w:r>
      <w:proofErr w:type="spellEnd"/>
      <w:r>
        <w:t xml:space="preserve">(ALCOOLDIA == 0, 0, </w:t>
      </w:r>
      <w:proofErr w:type="spellStart"/>
      <w:r>
        <w:t>mediana_</w:t>
      </w:r>
      <w:proofErr w:type="gramStart"/>
      <w:r>
        <w:t>bebe</w:t>
      </w:r>
      <w:proofErr w:type="spellEnd"/>
      <w:proofErr w:type="gramEnd"/>
      <w:r>
        <w:t xml:space="preserve">), </w:t>
      </w:r>
      <w:proofErr w:type="gramStart"/>
      <w:r>
        <w:t>BEBE</w:t>
      </w:r>
      <w:proofErr w:type="gramEnd"/>
      <w:r>
        <w:t>),</w:t>
      </w:r>
    </w:p>
    <w:p w14:paraId="719E9055" w14:textId="77777777" w:rsidR="008D127A" w:rsidRDefault="008D127A" w:rsidP="008D127A">
      <w:r>
        <w:t xml:space="preserve">    FUMA          = </w:t>
      </w:r>
      <w:proofErr w:type="spellStart"/>
      <w:r>
        <w:t>ifelse</w:t>
      </w:r>
      <w:proofErr w:type="spellEnd"/>
      <w:r>
        <w:t xml:space="preserve">(is.na(FUMA), </w:t>
      </w:r>
      <w:proofErr w:type="spellStart"/>
      <w:r>
        <w:t>ifelse</w:t>
      </w:r>
      <w:proofErr w:type="spellEnd"/>
      <w:r>
        <w:t xml:space="preserve">(CIGARROSDIA == 0, 0, </w:t>
      </w:r>
      <w:proofErr w:type="spellStart"/>
      <w:r>
        <w:t>mediana_fuma</w:t>
      </w:r>
      <w:proofErr w:type="spellEnd"/>
      <w:r>
        <w:t>), FUMA)</w:t>
      </w:r>
    </w:p>
    <w:p w14:paraId="6B14025D" w14:textId="77777777" w:rsidR="008D127A" w:rsidRDefault="008D127A" w:rsidP="008D127A">
      <w:r>
        <w:t xml:space="preserve">  )</w:t>
      </w:r>
    </w:p>
    <w:p w14:paraId="79ABA2CB" w14:textId="77777777" w:rsidR="008D127A" w:rsidRDefault="008D127A" w:rsidP="008D127A"/>
    <w:p w14:paraId="48912D12" w14:textId="77777777" w:rsidR="008D127A" w:rsidRDefault="008D127A" w:rsidP="008D127A"/>
    <w:p w14:paraId="047AF7F7" w14:textId="77777777" w:rsidR="008D127A" w:rsidRDefault="008D127A" w:rsidP="008D127A">
      <w:r>
        <w:t># ------------------------------</w:t>
      </w:r>
    </w:p>
    <w:p w14:paraId="7C876BD5" w14:textId="77777777" w:rsidR="008D127A" w:rsidRDefault="008D127A" w:rsidP="008D127A">
      <w:r>
        <w:t># CATEGORIZAÇÃO DE VARIÁVEIS + AJUSTE DA VARIÁVEL RESPOSTA</w:t>
      </w:r>
    </w:p>
    <w:p w14:paraId="7240D7EA" w14:textId="77777777" w:rsidR="008D127A" w:rsidRDefault="008D127A" w:rsidP="008D127A">
      <w:r>
        <w:t># ------------------------------</w:t>
      </w:r>
    </w:p>
    <w:p w14:paraId="3CA830DB" w14:textId="77777777" w:rsidR="008D127A" w:rsidRDefault="008D127A" w:rsidP="008D127A"/>
    <w:p w14:paraId="1B671D59" w14:textId="77777777" w:rsidR="008D127A" w:rsidRDefault="008D127A" w:rsidP="008D127A">
      <w:r>
        <w:t># Essa etapa transforma variáveis numéricas em categorias interpretáveis,</w:t>
      </w:r>
    </w:p>
    <w:p w14:paraId="5DDDA65D" w14:textId="77777777" w:rsidR="008D127A" w:rsidRDefault="008D127A" w:rsidP="008D127A">
      <w:r>
        <w:t># além de recodificar a variável alvo (ABAIXOPESO) em fator com níveis nomeados.</w:t>
      </w:r>
    </w:p>
    <w:p w14:paraId="1B441F1F" w14:textId="77777777" w:rsidR="008D127A" w:rsidRDefault="008D127A" w:rsidP="008D127A">
      <w:r>
        <w:t># As categorias foram definidas com base em conhecimento clínico e distribuição dos dados.</w:t>
      </w:r>
    </w:p>
    <w:p w14:paraId="1F6A99DE" w14:textId="77777777" w:rsidR="008D127A" w:rsidRDefault="008D127A" w:rsidP="008D127A"/>
    <w:p w14:paraId="579D9690" w14:textId="77777777" w:rsidR="008D127A" w:rsidRDefault="008D127A" w:rsidP="008D127A">
      <w:proofErr w:type="spellStart"/>
      <w:r>
        <w:t>dados_categorizado</w:t>
      </w:r>
      <w:proofErr w:type="spellEnd"/>
      <w:r>
        <w:t xml:space="preserve"> &lt;- </w:t>
      </w:r>
      <w:proofErr w:type="spellStart"/>
      <w:r>
        <w:t>dados_tratado</w:t>
      </w:r>
      <w:proofErr w:type="spellEnd"/>
      <w:r>
        <w:t xml:space="preserve"> %&gt;%</w:t>
      </w:r>
    </w:p>
    <w:p w14:paraId="53A60600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23411939" w14:textId="77777777" w:rsidR="008D127A" w:rsidRDefault="008D127A" w:rsidP="008D127A">
      <w:r>
        <w:t xml:space="preserve">    # Recodifica a variável-alvo para facilitar leitura e garantir ordem correta</w:t>
      </w:r>
    </w:p>
    <w:p w14:paraId="137176C7" w14:textId="77777777" w:rsidR="008D127A" w:rsidRDefault="008D127A" w:rsidP="008D127A">
      <w:r>
        <w:t xml:space="preserve">    ABAIXOPESO = </w:t>
      </w:r>
      <w:proofErr w:type="spellStart"/>
      <w:r>
        <w:t>factor</w:t>
      </w:r>
      <w:proofErr w:type="spellEnd"/>
      <w:r>
        <w:t>(</w:t>
      </w:r>
      <w:proofErr w:type="spellStart"/>
      <w:r>
        <w:t>ifelse</w:t>
      </w:r>
      <w:proofErr w:type="spellEnd"/>
      <w:r>
        <w:t>(ABAIXOPESO == 1, "abaixo_peso", "peso_normal"),</w:t>
      </w:r>
    </w:p>
    <w:p w14:paraId="02E66652" w14:textId="77777777" w:rsidR="008D127A" w:rsidRDefault="008D127A" w:rsidP="008D127A">
      <w:r>
        <w:t xml:space="preserve">                        </w:t>
      </w:r>
      <w:proofErr w:type="spellStart"/>
      <w:r>
        <w:t>levels</w:t>
      </w:r>
      <w:proofErr w:type="spellEnd"/>
      <w:r>
        <w:t xml:space="preserve"> = c("abaixo_peso", "peso_normal")),</w:t>
      </w:r>
    </w:p>
    <w:p w14:paraId="5BF009D7" w14:textId="77777777" w:rsidR="008D127A" w:rsidRDefault="008D127A" w:rsidP="008D127A">
      <w:r>
        <w:t xml:space="preserve">    </w:t>
      </w:r>
    </w:p>
    <w:p w14:paraId="22B663D6" w14:textId="77777777" w:rsidR="008D127A" w:rsidRDefault="008D127A" w:rsidP="008D127A">
      <w:r>
        <w:t xml:space="preserve">    # Escolaridade materna: baixa (≤9 anos), média (10–15), alta (&gt;15)</w:t>
      </w:r>
    </w:p>
    <w:p w14:paraId="4A20D458" w14:textId="77777777" w:rsidR="008D127A" w:rsidRDefault="008D127A" w:rsidP="008D127A">
      <w:r>
        <w:t xml:space="preserve">    MEDUC_cat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687F185F" w14:textId="77777777" w:rsidR="008D127A" w:rsidRDefault="008D127A" w:rsidP="008D127A">
      <w:r>
        <w:t xml:space="preserve">      MEDUC &lt;= 9 ~ "baixa",</w:t>
      </w:r>
    </w:p>
    <w:p w14:paraId="6ED6DDA2" w14:textId="77777777" w:rsidR="008D127A" w:rsidRDefault="008D127A" w:rsidP="008D127A">
      <w:r>
        <w:t xml:space="preserve">      MEDUC &lt;= 15 ~ "</w:t>
      </w:r>
      <w:proofErr w:type="gramStart"/>
      <w:r>
        <w:t>media</w:t>
      </w:r>
      <w:proofErr w:type="gramEnd"/>
      <w:r>
        <w:t>",</w:t>
      </w:r>
    </w:p>
    <w:p w14:paraId="440189FC" w14:textId="77777777" w:rsidR="008D127A" w:rsidRDefault="008D127A" w:rsidP="008D127A">
      <w:r>
        <w:t xml:space="preserve">      TRUE ~ "alta"</w:t>
      </w:r>
    </w:p>
    <w:p w14:paraId="0A176563" w14:textId="77777777" w:rsidR="008D127A" w:rsidRDefault="008D127A" w:rsidP="008D127A">
      <w:r>
        <w:t xml:space="preserve">    )),</w:t>
      </w:r>
    </w:p>
    <w:p w14:paraId="3E993C77" w14:textId="77777777" w:rsidR="008D127A" w:rsidRDefault="008D127A" w:rsidP="008D127A">
      <w:r>
        <w:t xml:space="preserve">    </w:t>
      </w:r>
    </w:p>
    <w:p w14:paraId="17B16F3C" w14:textId="77777777" w:rsidR="008D127A" w:rsidRDefault="008D127A" w:rsidP="008D127A">
      <w:r>
        <w:t xml:space="preserve">    # Número total de gestações: primigesta (1), 2 a 3, 4 ou mais</w:t>
      </w:r>
    </w:p>
    <w:p w14:paraId="0D0507A6" w14:textId="77777777" w:rsidR="008D127A" w:rsidRDefault="008D127A" w:rsidP="008D127A">
      <w:r>
        <w:t xml:space="preserve">    GRAVIDEZ_cat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15031D49" w14:textId="77777777" w:rsidR="008D127A" w:rsidRDefault="008D127A" w:rsidP="008D127A">
      <w:r>
        <w:t xml:space="preserve">      NUMGRAVTOTAL == 1 ~ "primigesta",</w:t>
      </w:r>
    </w:p>
    <w:p w14:paraId="338732EA" w14:textId="77777777" w:rsidR="008D127A" w:rsidRDefault="008D127A" w:rsidP="008D127A">
      <w:r>
        <w:t xml:space="preserve">      NUMGRAVTOTAL &lt;= 3 ~ "2a3",</w:t>
      </w:r>
    </w:p>
    <w:p w14:paraId="64B91A17" w14:textId="77777777" w:rsidR="008D127A" w:rsidRDefault="008D127A" w:rsidP="008D127A">
      <w:r>
        <w:t xml:space="preserve">      TRUE ~ "4+"</w:t>
      </w:r>
    </w:p>
    <w:p w14:paraId="2C2AD174" w14:textId="77777777" w:rsidR="008D127A" w:rsidRDefault="008D127A" w:rsidP="008D127A">
      <w:r>
        <w:t xml:space="preserve">    )),</w:t>
      </w:r>
    </w:p>
    <w:p w14:paraId="01B2149A" w14:textId="77777777" w:rsidR="008D127A" w:rsidRDefault="008D127A" w:rsidP="008D127A">
      <w:r>
        <w:t xml:space="preserve">    </w:t>
      </w:r>
    </w:p>
    <w:p w14:paraId="27CD1A09" w14:textId="77777777" w:rsidR="008D127A" w:rsidRDefault="008D127A" w:rsidP="008D127A">
      <w:r>
        <w:t xml:space="preserve">    # Início do pré-natal: precoce (≤3), médio (4–5), tardio (&gt;5)</w:t>
      </w:r>
    </w:p>
    <w:p w14:paraId="026C86B2" w14:textId="77777777" w:rsidR="008D127A" w:rsidRDefault="008D127A" w:rsidP="008D127A">
      <w:r>
        <w:t xml:space="preserve">    PRENATAL_cat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1878005B" w14:textId="77777777" w:rsidR="008D127A" w:rsidRDefault="008D127A" w:rsidP="008D127A">
      <w:r>
        <w:t xml:space="preserve">      PRENATAL &lt;= 3 ~ "</w:t>
      </w:r>
      <w:proofErr w:type="gramStart"/>
      <w:r>
        <w:t>inicio</w:t>
      </w:r>
      <w:proofErr w:type="gramEnd"/>
      <w:r>
        <w:t>",</w:t>
      </w:r>
    </w:p>
    <w:p w14:paraId="4EB2648C" w14:textId="77777777" w:rsidR="008D127A" w:rsidRDefault="008D127A" w:rsidP="008D127A">
      <w:r>
        <w:t xml:space="preserve">      PRENATAL &lt;= 5 ~ "</w:t>
      </w:r>
      <w:proofErr w:type="spellStart"/>
      <w:r>
        <w:t>medio</w:t>
      </w:r>
      <w:proofErr w:type="spellEnd"/>
      <w:r>
        <w:t>",</w:t>
      </w:r>
    </w:p>
    <w:p w14:paraId="2CC83643" w14:textId="77777777" w:rsidR="008D127A" w:rsidRDefault="008D127A" w:rsidP="008D127A">
      <w:r>
        <w:t xml:space="preserve">      TRUE ~ "tardio"</w:t>
      </w:r>
    </w:p>
    <w:p w14:paraId="17D6754B" w14:textId="77777777" w:rsidR="008D127A" w:rsidRDefault="008D127A" w:rsidP="008D127A">
      <w:r>
        <w:lastRenderedPageBreak/>
        <w:t xml:space="preserve">    )),</w:t>
      </w:r>
    </w:p>
    <w:p w14:paraId="195E86A1" w14:textId="77777777" w:rsidR="008D127A" w:rsidRDefault="008D127A" w:rsidP="008D127A">
      <w:r>
        <w:t xml:space="preserve">    </w:t>
      </w:r>
    </w:p>
    <w:p w14:paraId="5A5F93CC" w14:textId="77777777" w:rsidR="008D127A" w:rsidRDefault="008D127A" w:rsidP="008D127A">
      <w:r>
        <w:t xml:space="preserve">    # Histórico de abortos: nenhum, 1 a 2, 3 ou mais</w:t>
      </w:r>
    </w:p>
    <w:p w14:paraId="1FB5D3A0" w14:textId="77777777" w:rsidR="008D127A" w:rsidRDefault="008D127A" w:rsidP="008D127A">
      <w:r>
        <w:t xml:space="preserve">    ABORTOS_cat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1D8464CA" w14:textId="77777777" w:rsidR="008D127A" w:rsidRDefault="008D127A" w:rsidP="008D127A">
      <w:r>
        <w:t xml:space="preserve">      ABORTOS == 0 ~ "nenhum",</w:t>
      </w:r>
    </w:p>
    <w:p w14:paraId="7B1B4DAE" w14:textId="77777777" w:rsidR="008D127A" w:rsidRDefault="008D127A" w:rsidP="008D127A">
      <w:r>
        <w:t xml:space="preserve">      ABORTOS &lt;= 2 ~ "1a2",</w:t>
      </w:r>
    </w:p>
    <w:p w14:paraId="6180042B" w14:textId="77777777" w:rsidR="008D127A" w:rsidRDefault="008D127A" w:rsidP="008D127A">
      <w:r>
        <w:t xml:space="preserve">      TRUE ~ "3+"</w:t>
      </w:r>
    </w:p>
    <w:p w14:paraId="072CDE7C" w14:textId="77777777" w:rsidR="008D127A" w:rsidRDefault="008D127A" w:rsidP="008D127A">
      <w:r>
        <w:t xml:space="preserve">    )),</w:t>
      </w:r>
    </w:p>
    <w:p w14:paraId="5F5FEDFF" w14:textId="77777777" w:rsidR="008D127A" w:rsidRDefault="008D127A" w:rsidP="008D127A">
      <w:r>
        <w:t xml:space="preserve">    </w:t>
      </w:r>
    </w:p>
    <w:p w14:paraId="7E3A3D41" w14:textId="77777777" w:rsidR="008D127A" w:rsidRDefault="008D127A" w:rsidP="008D127A">
      <w:r>
        <w:t xml:space="preserve">    # Resultado do último nascimento: com vida, morte fetal, ou não se aplica</w:t>
      </w:r>
    </w:p>
    <w:p w14:paraId="1B4CDCDA" w14:textId="77777777" w:rsidR="008D127A" w:rsidRDefault="008D127A" w:rsidP="008D127A">
      <w:r>
        <w:t xml:space="preserve">    ULTNASC_cat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6EC162F2" w14:textId="77777777" w:rsidR="008D127A" w:rsidRDefault="008D127A" w:rsidP="008D127A">
      <w:r>
        <w:t xml:space="preserve">      ULTNASC == 1 ~ "</w:t>
      </w:r>
      <w:proofErr w:type="spellStart"/>
      <w:r>
        <w:t>com_vida</w:t>
      </w:r>
      <w:proofErr w:type="spellEnd"/>
      <w:r>
        <w:t>",</w:t>
      </w:r>
    </w:p>
    <w:p w14:paraId="0BFDD042" w14:textId="77777777" w:rsidR="008D127A" w:rsidRDefault="008D127A" w:rsidP="008D127A">
      <w:r>
        <w:t xml:space="preserve">      ULTNASC == 2 ~ "</w:t>
      </w:r>
      <w:proofErr w:type="spellStart"/>
      <w:r>
        <w:t>morte_fetal</w:t>
      </w:r>
      <w:proofErr w:type="spellEnd"/>
      <w:r>
        <w:t>",</w:t>
      </w:r>
    </w:p>
    <w:p w14:paraId="232B2EA6" w14:textId="77777777" w:rsidR="008D127A" w:rsidRDefault="008D127A" w:rsidP="008D127A">
      <w:r>
        <w:t xml:space="preserve">      ULTNASC == 9 ~ "</w:t>
      </w:r>
      <w:proofErr w:type="spellStart"/>
      <w:r>
        <w:t>nao_se_aplica</w:t>
      </w:r>
      <w:proofErr w:type="spellEnd"/>
      <w:r>
        <w:t>"</w:t>
      </w:r>
    </w:p>
    <w:p w14:paraId="4AA95266" w14:textId="77777777" w:rsidR="008D127A" w:rsidRDefault="008D127A" w:rsidP="008D127A">
      <w:r>
        <w:t xml:space="preserve">    )),</w:t>
      </w:r>
    </w:p>
    <w:p w14:paraId="5CCAE074" w14:textId="77777777" w:rsidR="008D127A" w:rsidRDefault="008D127A" w:rsidP="008D127A">
      <w:r>
        <w:t xml:space="preserve">    </w:t>
      </w:r>
    </w:p>
    <w:p w14:paraId="6E11B454" w14:textId="77777777" w:rsidR="008D127A" w:rsidRDefault="008D127A" w:rsidP="008D127A">
      <w:r>
        <w:t xml:space="preserve">    # Estado civil da gestante</w:t>
      </w:r>
    </w:p>
    <w:p w14:paraId="383FF3D3" w14:textId="77777777" w:rsidR="008D127A" w:rsidRDefault="008D127A" w:rsidP="008D127A">
      <w:r>
        <w:t xml:space="preserve">    ESTCIVIL_cat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0879C27E" w14:textId="77777777" w:rsidR="008D127A" w:rsidRDefault="008D127A" w:rsidP="008D127A">
      <w:r>
        <w:t xml:space="preserve">      ESTCIVIL == 1 ~ "casado",</w:t>
      </w:r>
    </w:p>
    <w:p w14:paraId="42271146" w14:textId="77777777" w:rsidR="008D127A" w:rsidRDefault="008D127A" w:rsidP="008D127A">
      <w:r>
        <w:t xml:space="preserve">      ESTCIVIL == 2 ~ "solteiro"</w:t>
      </w:r>
    </w:p>
    <w:p w14:paraId="6FCE786D" w14:textId="77777777" w:rsidR="008D127A" w:rsidRDefault="008D127A" w:rsidP="008D127A">
      <w:r>
        <w:t xml:space="preserve">    )),</w:t>
      </w:r>
    </w:p>
    <w:p w14:paraId="5EEEF12C" w14:textId="77777777" w:rsidR="008D127A" w:rsidRDefault="008D127A" w:rsidP="008D127A">
      <w:r>
        <w:t xml:space="preserve">    </w:t>
      </w:r>
    </w:p>
    <w:p w14:paraId="0FA6FD54" w14:textId="77777777" w:rsidR="008D127A" w:rsidRDefault="008D127A" w:rsidP="008D127A">
      <w:r>
        <w:t xml:space="preserve">    # Número de filhos vivos anteriores</w:t>
      </w:r>
    </w:p>
    <w:p w14:paraId="145138EA" w14:textId="77777777" w:rsidR="008D127A" w:rsidRDefault="008D127A" w:rsidP="008D127A">
      <w:r>
        <w:t xml:space="preserve">    FILHOSVIVOS_cat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0B0121BB" w14:textId="77777777" w:rsidR="008D127A" w:rsidRDefault="008D127A" w:rsidP="008D127A">
      <w:r>
        <w:t xml:space="preserve">      FILHOSVIVOS == 0 ~ "0",</w:t>
      </w:r>
    </w:p>
    <w:p w14:paraId="4577C9AA" w14:textId="77777777" w:rsidR="008D127A" w:rsidRDefault="008D127A" w:rsidP="008D127A">
      <w:r>
        <w:t xml:space="preserve">      FILHOSVIVOS &lt;= 2 ~ "1a2",</w:t>
      </w:r>
    </w:p>
    <w:p w14:paraId="1F806A95" w14:textId="77777777" w:rsidR="008D127A" w:rsidRDefault="008D127A" w:rsidP="008D127A">
      <w:r>
        <w:lastRenderedPageBreak/>
        <w:t xml:space="preserve">      TRUE ~ "3+"</w:t>
      </w:r>
    </w:p>
    <w:p w14:paraId="1C859838" w14:textId="77777777" w:rsidR="008D127A" w:rsidRDefault="008D127A" w:rsidP="008D127A">
      <w:r>
        <w:t xml:space="preserve">    )),</w:t>
      </w:r>
    </w:p>
    <w:p w14:paraId="4C2D57C3" w14:textId="77777777" w:rsidR="008D127A" w:rsidRDefault="008D127A" w:rsidP="008D127A">
      <w:r>
        <w:t xml:space="preserve">    </w:t>
      </w:r>
    </w:p>
    <w:p w14:paraId="028CAF42" w14:textId="77777777" w:rsidR="008D127A" w:rsidRDefault="008D127A" w:rsidP="008D127A">
      <w:r>
        <w:t xml:space="preserve">    # Consumo de cigarros por dia: não fumante, leve (até 20), intenso (&gt;20)</w:t>
      </w:r>
    </w:p>
    <w:p w14:paraId="6A2C1B2A" w14:textId="77777777" w:rsidR="008D127A" w:rsidRDefault="008D127A" w:rsidP="008D127A">
      <w:r>
        <w:t xml:space="preserve">    FUMO_cat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391B1033" w14:textId="77777777" w:rsidR="008D127A" w:rsidRDefault="008D127A" w:rsidP="008D127A">
      <w:r>
        <w:t xml:space="preserve">      CIGARROSDIA == 0 ~ "</w:t>
      </w:r>
      <w:proofErr w:type="spellStart"/>
      <w:r>
        <w:t>nao_fumante</w:t>
      </w:r>
      <w:proofErr w:type="spellEnd"/>
      <w:r>
        <w:t>",</w:t>
      </w:r>
    </w:p>
    <w:p w14:paraId="5E493B42" w14:textId="77777777" w:rsidR="008D127A" w:rsidRDefault="008D127A" w:rsidP="008D127A">
      <w:r>
        <w:t xml:space="preserve">      CIGARROSDIA &lt;= 20 ~ "</w:t>
      </w:r>
      <w:proofErr w:type="spellStart"/>
      <w:r>
        <w:t>fumante_leve</w:t>
      </w:r>
      <w:proofErr w:type="spellEnd"/>
      <w:r>
        <w:t>",</w:t>
      </w:r>
    </w:p>
    <w:p w14:paraId="3A733ECD" w14:textId="77777777" w:rsidR="008D127A" w:rsidRDefault="008D127A" w:rsidP="008D127A">
      <w:r>
        <w:t xml:space="preserve">      TRUE ~ "</w:t>
      </w:r>
      <w:proofErr w:type="spellStart"/>
      <w:r>
        <w:t>fumante_intenso</w:t>
      </w:r>
      <w:proofErr w:type="spellEnd"/>
      <w:r>
        <w:t>"</w:t>
      </w:r>
    </w:p>
    <w:p w14:paraId="723D008F" w14:textId="77777777" w:rsidR="008D127A" w:rsidRDefault="008D127A" w:rsidP="008D127A">
      <w:r>
        <w:t xml:space="preserve">    )),</w:t>
      </w:r>
    </w:p>
    <w:p w14:paraId="294B4FBB" w14:textId="77777777" w:rsidR="008D127A" w:rsidRDefault="008D127A" w:rsidP="008D127A">
      <w:r>
        <w:t xml:space="preserve">    </w:t>
      </w:r>
    </w:p>
    <w:p w14:paraId="493E946C" w14:textId="77777777" w:rsidR="008D127A" w:rsidRDefault="008D127A" w:rsidP="008D127A">
      <w:r>
        <w:t xml:space="preserve">    # Consumo de álcool por semana: não consome, leve (até 2), elevado (&gt;2)</w:t>
      </w:r>
    </w:p>
    <w:p w14:paraId="00D0C4C3" w14:textId="77777777" w:rsidR="008D127A" w:rsidRDefault="008D127A" w:rsidP="008D127A">
      <w:r>
        <w:t xml:space="preserve">    ALCOOL_cat = </w:t>
      </w:r>
      <w:proofErr w:type="spellStart"/>
      <w:r>
        <w:t>factor</w:t>
      </w:r>
      <w:proofErr w:type="spellEnd"/>
      <w:r>
        <w:t>(</w:t>
      </w:r>
      <w:proofErr w:type="spellStart"/>
      <w:r>
        <w:t>case_when</w:t>
      </w:r>
      <w:proofErr w:type="spellEnd"/>
      <w:r>
        <w:t>(</w:t>
      </w:r>
    </w:p>
    <w:p w14:paraId="641911ED" w14:textId="77777777" w:rsidR="008D127A" w:rsidRDefault="008D127A" w:rsidP="008D127A">
      <w:r>
        <w:t xml:space="preserve">      ALCOOLDIA == 0 ~ "</w:t>
      </w:r>
      <w:proofErr w:type="spellStart"/>
      <w:r>
        <w:t>nao_consume</w:t>
      </w:r>
      <w:proofErr w:type="spellEnd"/>
      <w:r>
        <w:t>",</w:t>
      </w:r>
    </w:p>
    <w:p w14:paraId="30D1ADEE" w14:textId="77777777" w:rsidR="008D127A" w:rsidRDefault="008D127A" w:rsidP="008D127A">
      <w:r>
        <w:t xml:space="preserve">      ALCOOLDIA &lt;= 2 ~ "</w:t>
      </w:r>
      <w:proofErr w:type="spellStart"/>
      <w:r>
        <w:t>consumo_leve</w:t>
      </w:r>
      <w:proofErr w:type="spellEnd"/>
      <w:r>
        <w:t>",</w:t>
      </w:r>
    </w:p>
    <w:p w14:paraId="770A59ED" w14:textId="77777777" w:rsidR="008D127A" w:rsidRDefault="008D127A" w:rsidP="008D127A">
      <w:r>
        <w:t xml:space="preserve">      TRUE ~ "</w:t>
      </w:r>
      <w:proofErr w:type="spellStart"/>
      <w:r>
        <w:t>consumo_elevado</w:t>
      </w:r>
      <w:proofErr w:type="spellEnd"/>
      <w:r>
        <w:t>"</w:t>
      </w:r>
    </w:p>
    <w:p w14:paraId="6328CA76" w14:textId="77777777" w:rsidR="008D127A" w:rsidRDefault="008D127A" w:rsidP="008D127A">
      <w:r>
        <w:t xml:space="preserve">    ))</w:t>
      </w:r>
    </w:p>
    <w:p w14:paraId="2EEC0A54" w14:textId="77777777" w:rsidR="008D127A" w:rsidRDefault="008D127A" w:rsidP="008D127A">
      <w:r>
        <w:t xml:space="preserve">  )</w:t>
      </w:r>
    </w:p>
    <w:p w14:paraId="3054FCDA" w14:textId="77777777" w:rsidR="008D127A" w:rsidRDefault="008D127A" w:rsidP="008D127A"/>
    <w:p w14:paraId="477503D9" w14:textId="77777777" w:rsidR="008D127A" w:rsidRDefault="008D127A" w:rsidP="008D127A"/>
    <w:p w14:paraId="6F216EB3" w14:textId="77777777" w:rsidR="008D127A" w:rsidRDefault="008D127A" w:rsidP="008D127A"/>
    <w:p w14:paraId="70A0C52E" w14:textId="77777777" w:rsidR="008D127A" w:rsidRDefault="008D127A" w:rsidP="008D127A"/>
    <w:p w14:paraId="62B9752A" w14:textId="77777777" w:rsidR="008D127A" w:rsidRDefault="008D127A" w:rsidP="008D127A">
      <w:r>
        <w:t># ------------------------------</w:t>
      </w:r>
    </w:p>
    <w:p w14:paraId="7FD0A50B" w14:textId="77777777" w:rsidR="008D127A" w:rsidRDefault="008D127A" w:rsidP="008D127A">
      <w:r>
        <w:t># CONSTRUÇÃO DA ABT-PONDERADA</w:t>
      </w:r>
    </w:p>
    <w:p w14:paraId="0258A092" w14:textId="77777777" w:rsidR="008D127A" w:rsidRDefault="008D127A" w:rsidP="008D127A">
      <w:r>
        <w:t># ------------------------------</w:t>
      </w:r>
    </w:p>
    <w:p w14:paraId="1D14A109" w14:textId="77777777" w:rsidR="008D127A" w:rsidRDefault="008D127A" w:rsidP="008D127A">
      <w:r>
        <w:t># Objetivo: Criar indicadores (KPIs) compostos para representar condições de risco gestacional.</w:t>
      </w:r>
    </w:p>
    <w:p w14:paraId="3B729F41" w14:textId="77777777" w:rsidR="008D127A" w:rsidRDefault="008D127A" w:rsidP="008D127A">
      <w:r>
        <w:lastRenderedPageBreak/>
        <w:t># Cada KPI reúne variáveis com similaridade clínica ou social, agregando maior poder explicativo.</w:t>
      </w:r>
    </w:p>
    <w:p w14:paraId="375447F2" w14:textId="77777777" w:rsidR="008D127A" w:rsidRDefault="008D127A" w:rsidP="008D127A">
      <w:r>
        <w:t># A construção utiliza pesos diferenciados de acordo com a severidade ou frequência das condições.</w:t>
      </w:r>
    </w:p>
    <w:p w14:paraId="3758E5C2" w14:textId="77777777" w:rsidR="008D127A" w:rsidRDefault="008D127A" w:rsidP="008D127A"/>
    <w:p w14:paraId="68730AF5" w14:textId="77777777" w:rsidR="008D127A" w:rsidRDefault="008D127A" w:rsidP="008D127A">
      <w:proofErr w:type="spellStart"/>
      <w:r>
        <w:t>dados_kpi</w:t>
      </w:r>
      <w:proofErr w:type="spellEnd"/>
      <w:r>
        <w:t xml:space="preserve"> &lt;- </w:t>
      </w:r>
      <w:proofErr w:type="spellStart"/>
      <w:r>
        <w:t>dados_categorizado</w:t>
      </w:r>
      <w:proofErr w:type="spellEnd"/>
      <w:r>
        <w:t xml:space="preserve"> %&gt;%</w:t>
      </w:r>
    </w:p>
    <w:p w14:paraId="20783DC9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3FE70742" w14:textId="77777777" w:rsidR="008D127A" w:rsidRDefault="008D127A" w:rsidP="008D127A">
      <w:r>
        <w:t xml:space="preserve">    </w:t>
      </w:r>
    </w:p>
    <w:p w14:paraId="1D0E5482" w14:textId="77777777" w:rsidR="008D127A" w:rsidRDefault="008D127A" w:rsidP="008D127A">
      <w:r>
        <w:t xml:space="preserve">    # ------------------------------</w:t>
      </w:r>
    </w:p>
    <w:p w14:paraId="49CCB76C" w14:textId="77777777" w:rsidR="008D127A" w:rsidRDefault="008D127A" w:rsidP="008D127A">
      <w:r>
        <w:t xml:space="preserve">    # KPI 1: Comorbidades Orgânicas</w:t>
      </w:r>
    </w:p>
    <w:p w14:paraId="4DA58CEA" w14:textId="77777777" w:rsidR="008D127A" w:rsidRDefault="008D127A" w:rsidP="008D127A">
      <w:r>
        <w:t xml:space="preserve">    # ------------------------------</w:t>
      </w:r>
    </w:p>
    <w:p w14:paraId="631BCF50" w14:textId="77777777" w:rsidR="008D127A" w:rsidRDefault="008D127A" w:rsidP="008D127A">
      <w:r>
        <w:t xml:space="preserve">    # Racional: Condições clínicas pré-existentes que impactam negativamente a saúde gestacional.</w:t>
      </w:r>
    </w:p>
    <w:p w14:paraId="3CED15E4" w14:textId="77777777" w:rsidR="008D127A" w:rsidRDefault="008D127A" w:rsidP="008D127A">
      <w:r>
        <w:t xml:space="preserve">    # Peso maior (2) para variáveis com maior risco obstétrico (</w:t>
      </w:r>
      <w:proofErr w:type="spellStart"/>
      <w:r>
        <w:t>ex</w:t>
      </w:r>
      <w:proofErr w:type="spellEnd"/>
      <w:r>
        <w:t>: DIABETES, DOENCARENAL).</w:t>
      </w:r>
    </w:p>
    <w:p w14:paraId="6E6D9FE5" w14:textId="77777777" w:rsidR="008D127A" w:rsidRDefault="008D127A" w:rsidP="008D127A">
      <w:r>
        <w:t xml:space="preserve">    KPI1_ORGANICAS = ANEMIA + </w:t>
      </w:r>
    </w:p>
    <w:p w14:paraId="7E9C0CBF" w14:textId="77777777" w:rsidR="008D127A" w:rsidRDefault="008D127A" w:rsidP="008D127A">
      <w:r>
        <w:t xml:space="preserve">      DOENCACARDIACA + </w:t>
      </w:r>
    </w:p>
    <w:p w14:paraId="43A205A1" w14:textId="77777777" w:rsidR="008D127A" w:rsidRDefault="008D127A" w:rsidP="008D127A">
      <w:r>
        <w:t xml:space="preserve">      DOENCAPULMONAR +</w:t>
      </w:r>
    </w:p>
    <w:p w14:paraId="39BED046" w14:textId="77777777" w:rsidR="008D127A" w:rsidRDefault="008D127A" w:rsidP="008D127A">
      <w:r>
        <w:t xml:space="preserve">      2 * DIABETES + </w:t>
      </w:r>
    </w:p>
    <w:p w14:paraId="6848DEA6" w14:textId="77777777" w:rsidR="008D127A" w:rsidRDefault="008D127A" w:rsidP="008D127A">
      <w:r>
        <w:t xml:space="preserve">      HERPES + </w:t>
      </w:r>
    </w:p>
    <w:p w14:paraId="4E92829C" w14:textId="77777777" w:rsidR="008D127A" w:rsidRDefault="008D127A" w:rsidP="008D127A">
      <w:r>
        <w:t xml:space="preserve">      HYDRAMNIOS + </w:t>
      </w:r>
    </w:p>
    <w:p w14:paraId="65A9819F" w14:textId="77777777" w:rsidR="008D127A" w:rsidRDefault="008D127A" w:rsidP="008D127A">
      <w:r>
        <w:t xml:space="preserve">      HEMOGLOB + </w:t>
      </w:r>
    </w:p>
    <w:p w14:paraId="32DEA0A1" w14:textId="77777777" w:rsidR="008D127A" w:rsidRDefault="008D127A" w:rsidP="008D127A">
      <w:r>
        <w:t xml:space="preserve">      2 * DOENCARENAL + </w:t>
      </w:r>
    </w:p>
    <w:p w14:paraId="21C52199" w14:textId="77777777" w:rsidR="008D127A" w:rsidRDefault="008D127A" w:rsidP="008D127A">
      <w:r>
        <w:t xml:space="preserve">      RHSENSIVEL,</w:t>
      </w:r>
    </w:p>
    <w:p w14:paraId="22A6ADA5" w14:textId="77777777" w:rsidR="008D127A" w:rsidRDefault="008D127A" w:rsidP="008D127A">
      <w:r>
        <w:t xml:space="preserve">    </w:t>
      </w:r>
    </w:p>
    <w:p w14:paraId="6F605C38" w14:textId="77777777" w:rsidR="008D127A" w:rsidRDefault="008D127A" w:rsidP="008D127A">
      <w:r>
        <w:t xml:space="preserve">    # ------------------------------</w:t>
      </w:r>
    </w:p>
    <w:p w14:paraId="5EBEC2E8" w14:textId="77777777" w:rsidR="008D127A" w:rsidRDefault="008D127A" w:rsidP="008D127A">
      <w:r>
        <w:t xml:space="preserve">    # KPI 2: Comorbidades Gestacionais Específicas</w:t>
      </w:r>
    </w:p>
    <w:p w14:paraId="57483424" w14:textId="77777777" w:rsidR="008D127A" w:rsidRDefault="008D127A" w:rsidP="008D127A">
      <w:r>
        <w:t xml:space="preserve">    # ------------------------------</w:t>
      </w:r>
    </w:p>
    <w:p w14:paraId="08053E92" w14:textId="77777777" w:rsidR="008D127A" w:rsidRDefault="008D127A" w:rsidP="008D127A">
      <w:r>
        <w:lastRenderedPageBreak/>
        <w:t xml:space="preserve">    # Racional: Complicações que surgem ou se agravam durante a gravidez e aumentam o risco de parto prematuro.</w:t>
      </w:r>
    </w:p>
    <w:p w14:paraId="4C3E1352" w14:textId="77777777" w:rsidR="008D127A" w:rsidRDefault="008D127A" w:rsidP="008D127A">
      <w:r>
        <w:t xml:space="preserve">    # ECLAMPSIA recebe peso 2 por ser preditora direta de desfechos graves.</w:t>
      </w:r>
    </w:p>
    <w:p w14:paraId="0478180B" w14:textId="77777777" w:rsidR="008D127A" w:rsidRDefault="008D127A" w:rsidP="008D127A">
      <w:r>
        <w:t xml:space="preserve">    KPI2_GESTACIONAL = HIPERCRO + </w:t>
      </w:r>
    </w:p>
    <w:p w14:paraId="0E3F1D04" w14:textId="77777777" w:rsidR="008D127A" w:rsidRDefault="008D127A" w:rsidP="008D127A">
      <w:r>
        <w:t xml:space="preserve">      HIPER + </w:t>
      </w:r>
    </w:p>
    <w:p w14:paraId="2648CCB7" w14:textId="77777777" w:rsidR="008D127A" w:rsidRDefault="008D127A" w:rsidP="008D127A">
      <w:r>
        <w:t xml:space="preserve">      2 * ECLAMPSIA + </w:t>
      </w:r>
    </w:p>
    <w:p w14:paraId="51E24D0A" w14:textId="77777777" w:rsidR="008D127A" w:rsidRDefault="008D127A" w:rsidP="008D127A">
      <w:r>
        <w:t xml:space="preserve">      COLOUTINCO + </w:t>
      </w:r>
    </w:p>
    <w:p w14:paraId="71B25A30" w14:textId="77777777" w:rsidR="008D127A" w:rsidRDefault="008D127A" w:rsidP="008D127A">
      <w:r>
        <w:t xml:space="preserve">      REMEDIOINFANTIL + </w:t>
      </w:r>
    </w:p>
    <w:p w14:paraId="623AD04E" w14:textId="77777777" w:rsidR="008D127A" w:rsidRDefault="008D127A" w:rsidP="008D127A">
      <w:r>
        <w:t xml:space="preserve">      PREMATURO + </w:t>
      </w:r>
    </w:p>
    <w:p w14:paraId="05563DB2" w14:textId="77777777" w:rsidR="008D127A" w:rsidRDefault="008D127A" w:rsidP="008D127A">
      <w:r>
        <w:t xml:space="preserve">      SANGRAUTERINO,</w:t>
      </w:r>
    </w:p>
    <w:p w14:paraId="588984B8" w14:textId="77777777" w:rsidR="008D127A" w:rsidRDefault="008D127A" w:rsidP="008D127A">
      <w:r>
        <w:t xml:space="preserve">    </w:t>
      </w:r>
    </w:p>
    <w:p w14:paraId="2EB56362" w14:textId="77777777" w:rsidR="008D127A" w:rsidRDefault="008D127A" w:rsidP="008D127A">
      <w:r>
        <w:t xml:space="preserve">    # ------------------------------</w:t>
      </w:r>
    </w:p>
    <w:p w14:paraId="7FB26696" w14:textId="77777777" w:rsidR="008D127A" w:rsidRDefault="008D127A" w:rsidP="008D127A">
      <w:r>
        <w:t xml:space="preserve">    # KPI 3: Comportamentos de Risco</w:t>
      </w:r>
    </w:p>
    <w:p w14:paraId="7A168D56" w14:textId="77777777" w:rsidR="008D127A" w:rsidRDefault="008D127A" w:rsidP="008D127A">
      <w:r>
        <w:t xml:space="preserve">    # ------------------------------</w:t>
      </w:r>
    </w:p>
    <w:p w14:paraId="4E391E64" w14:textId="77777777" w:rsidR="008D127A" w:rsidRDefault="008D127A" w:rsidP="008D127A">
      <w:r>
        <w:t xml:space="preserve">    # Racional: O simples hábito (FUMA ou BEBE) já indica risco, mas a quantidade ingerida</w:t>
      </w:r>
    </w:p>
    <w:p w14:paraId="004FCFCD" w14:textId="77777777" w:rsidR="008D127A" w:rsidRDefault="008D127A" w:rsidP="008D127A">
      <w:r>
        <w:t xml:space="preserve">    # também tem impacto. Pesos ajustados conforme a intensidade de consumo.</w:t>
      </w:r>
    </w:p>
    <w:p w14:paraId="10E3AD6A" w14:textId="77777777" w:rsidR="008D127A" w:rsidRDefault="008D127A" w:rsidP="008D127A">
      <w:r>
        <w:t xml:space="preserve">    KPI3_COMPORTAMENTAL = </w:t>
      </w:r>
      <w:proofErr w:type="spellStart"/>
      <w:r>
        <w:t>case_when</w:t>
      </w:r>
      <w:proofErr w:type="spellEnd"/>
      <w:r>
        <w:t>(</w:t>
      </w:r>
    </w:p>
    <w:p w14:paraId="098068FF" w14:textId="77777777" w:rsidR="008D127A" w:rsidRDefault="008D127A" w:rsidP="008D127A">
      <w:r>
        <w:t xml:space="preserve">      FUMA == 0 &amp; BEBE == 0 ~ 0,</w:t>
      </w:r>
    </w:p>
    <w:p w14:paraId="1E48A3EF" w14:textId="77777777" w:rsidR="008D127A" w:rsidRDefault="008D127A" w:rsidP="008D127A">
      <w:r>
        <w:t xml:space="preserve">      FUMA == 1 &amp; CIGARROSDIA &lt;= 20 &amp; BEBE == 0 ~ 1,</w:t>
      </w:r>
    </w:p>
    <w:p w14:paraId="63C5D4AE" w14:textId="77777777" w:rsidR="008D127A" w:rsidRDefault="008D127A" w:rsidP="008D127A">
      <w:r>
        <w:t xml:space="preserve">      FUMA == 1 &amp; CIGARROSDIA &gt; 20 &amp; BEBE == 0 ~ 2,</w:t>
      </w:r>
    </w:p>
    <w:p w14:paraId="377D06DB" w14:textId="77777777" w:rsidR="008D127A" w:rsidRDefault="008D127A" w:rsidP="008D127A">
      <w:r>
        <w:t xml:space="preserve">      FUMA == 0 &amp; BEBE == 1 &amp; ALCOOLDIA &lt;= 2 ~ 1,</w:t>
      </w:r>
    </w:p>
    <w:p w14:paraId="527CCBC3" w14:textId="77777777" w:rsidR="008D127A" w:rsidRDefault="008D127A" w:rsidP="008D127A">
      <w:r>
        <w:t xml:space="preserve">      FUMA == 0 &amp; BEBE == 1 &amp; ALCOOLDIA &gt; 2 ~ 2,</w:t>
      </w:r>
    </w:p>
    <w:p w14:paraId="18A1C744" w14:textId="77777777" w:rsidR="008D127A" w:rsidRDefault="008D127A" w:rsidP="008D127A">
      <w:r>
        <w:t xml:space="preserve">      FUMA == 1 &amp; CIGARROSDIA &lt;= 20 &amp; BEBE == 1 &amp; ALCOOLDIA &lt;= 2 ~ 2,</w:t>
      </w:r>
    </w:p>
    <w:p w14:paraId="116643DD" w14:textId="77777777" w:rsidR="008D127A" w:rsidRDefault="008D127A" w:rsidP="008D127A">
      <w:r>
        <w:t xml:space="preserve">      FUMA == 1 &amp; CIGARROSDIA &gt; 20 &amp; BEBE == 1 &amp; ALCOOLDIA &lt;= 2 ~ 3,</w:t>
      </w:r>
    </w:p>
    <w:p w14:paraId="1B4625B1" w14:textId="77777777" w:rsidR="008D127A" w:rsidRDefault="008D127A" w:rsidP="008D127A">
      <w:r>
        <w:t xml:space="preserve">      FUMA == 1 &amp; CIGARROSDIA &gt; 20 &amp; BEBE == 1 &amp; ALCOOLDIA &gt; 2 ~ 4,</w:t>
      </w:r>
    </w:p>
    <w:p w14:paraId="6D20B7D0" w14:textId="77777777" w:rsidR="008D127A" w:rsidRDefault="008D127A" w:rsidP="008D127A">
      <w:r>
        <w:t xml:space="preserve">      TRUE ~ 1  # </w:t>
      </w:r>
      <w:proofErr w:type="spellStart"/>
      <w:r>
        <w:t>fallback</w:t>
      </w:r>
      <w:proofErr w:type="spellEnd"/>
    </w:p>
    <w:p w14:paraId="1B388F77" w14:textId="77777777" w:rsidR="008D127A" w:rsidRDefault="008D127A" w:rsidP="008D127A">
      <w:r>
        <w:lastRenderedPageBreak/>
        <w:t xml:space="preserve">    ),</w:t>
      </w:r>
    </w:p>
    <w:p w14:paraId="63E48718" w14:textId="77777777" w:rsidR="008D127A" w:rsidRDefault="008D127A" w:rsidP="008D127A">
      <w:r>
        <w:t xml:space="preserve">    </w:t>
      </w:r>
    </w:p>
    <w:p w14:paraId="511F8CC4" w14:textId="77777777" w:rsidR="008D127A" w:rsidRDefault="008D127A" w:rsidP="008D127A">
      <w:r>
        <w:t xml:space="preserve">    # ------------------------------</w:t>
      </w:r>
    </w:p>
    <w:p w14:paraId="42682E5E" w14:textId="77777777" w:rsidR="008D127A" w:rsidRDefault="008D127A" w:rsidP="008D127A">
      <w:r>
        <w:t xml:space="preserve">    # KPI 4: Acesso e Qualidade do Pré-Natal</w:t>
      </w:r>
    </w:p>
    <w:p w14:paraId="31C7ACF5" w14:textId="77777777" w:rsidR="008D127A" w:rsidRDefault="008D127A" w:rsidP="008D127A">
      <w:r>
        <w:t xml:space="preserve">    # ------------------------------</w:t>
      </w:r>
    </w:p>
    <w:p w14:paraId="5443008E" w14:textId="77777777" w:rsidR="008D127A" w:rsidRDefault="008D127A" w:rsidP="008D127A">
      <w:r>
        <w:t xml:space="preserve">    # Racional: Indicador proxy de vulnerabilidade social e acesso precário ao sistema de saúde.</w:t>
      </w:r>
    </w:p>
    <w:p w14:paraId="2979215A" w14:textId="77777777" w:rsidR="008D127A" w:rsidRDefault="008D127A" w:rsidP="008D127A">
      <w:r>
        <w:t xml:space="preserve">    # Maior peso para baixa escolaridade e início tardio do pré-natal.</w:t>
      </w:r>
    </w:p>
    <w:p w14:paraId="27014467" w14:textId="77777777" w:rsidR="008D127A" w:rsidRDefault="008D127A" w:rsidP="008D127A">
      <w:r>
        <w:t xml:space="preserve">    KPI4_PRENATAL = </w:t>
      </w:r>
      <w:proofErr w:type="spellStart"/>
      <w:r>
        <w:t>case_when</w:t>
      </w:r>
      <w:proofErr w:type="spellEnd"/>
      <w:r>
        <w:t>(MEDUC_cat == "baixa" ~ 2,</w:t>
      </w:r>
    </w:p>
    <w:p w14:paraId="76A9DA90" w14:textId="77777777" w:rsidR="008D127A" w:rsidRDefault="008D127A" w:rsidP="008D127A">
      <w:r>
        <w:t xml:space="preserve">                              MEDUC_cat == "</w:t>
      </w:r>
      <w:proofErr w:type="gramStart"/>
      <w:r>
        <w:t>media</w:t>
      </w:r>
      <w:proofErr w:type="gramEnd"/>
      <w:r>
        <w:t>" ~ 1,</w:t>
      </w:r>
    </w:p>
    <w:p w14:paraId="6D32BA86" w14:textId="77777777" w:rsidR="008D127A" w:rsidRDefault="008D127A" w:rsidP="008D127A">
      <w:r>
        <w:t xml:space="preserve">                              TRUE ~ 0) +</w:t>
      </w:r>
    </w:p>
    <w:p w14:paraId="4E2A9C64" w14:textId="77777777" w:rsidR="008D127A" w:rsidRDefault="008D127A" w:rsidP="008D127A">
      <w:r>
        <w:t xml:space="preserve">      </w:t>
      </w:r>
      <w:proofErr w:type="spellStart"/>
      <w:r>
        <w:t>case_when</w:t>
      </w:r>
      <w:proofErr w:type="spellEnd"/>
      <w:r>
        <w:t>(ESTCIVIL_cat == "solteiro" ~ 1, TRUE ~ 0) +</w:t>
      </w:r>
    </w:p>
    <w:p w14:paraId="53BE8FF4" w14:textId="77777777" w:rsidR="008D127A" w:rsidRDefault="008D127A" w:rsidP="008D127A">
      <w:r>
        <w:t xml:space="preserve">      </w:t>
      </w:r>
      <w:proofErr w:type="spellStart"/>
      <w:r>
        <w:t>case_when</w:t>
      </w:r>
      <w:proofErr w:type="spellEnd"/>
      <w:r>
        <w:t>(PRENATAL_cat == "tardio" ~ 2,</w:t>
      </w:r>
    </w:p>
    <w:p w14:paraId="50A5657F" w14:textId="77777777" w:rsidR="008D127A" w:rsidRDefault="008D127A" w:rsidP="008D127A">
      <w:r>
        <w:t xml:space="preserve">                PRENATAL_cat == "</w:t>
      </w:r>
      <w:proofErr w:type="spellStart"/>
      <w:r>
        <w:t>medio</w:t>
      </w:r>
      <w:proofErr w:type="spellEnd"/>
      <w:r>
        <w:t>" ~ 1,</w:t>
      </w:r>
    </w:p>
    <w:p w14:paraId="74339B84" w14:textId="77777777" w:rsidR="008D127A" w:rsidRDefault="008D127A" w:rsidP="008D127A">
      <w:r>
        <w:t xml:space="preserve">                TRUE ~ 0) +</w:t>
      </w:r>
    </w:p>
    <w:p w14:paraId="7AE203BF" w14:textId="77777777" w:rsidR="008D127A" w:rsidRDefault="008D127A" w:rsidP="008D127A">
      <w:r>
        <w:t xml:space="preserve">      </w:t>
      </w:r>
      <w:proofErr w:type="spellStart"/>
      <w:r>
        <w:t>case_when</w:t>
      </w:r>
      <w:proofErr w:type="spellEnd"/>
      <w:r>
        <w:t>(ULTRA == 0 ~ 1, TRUE ~ 0)</w:t>
      </w:r>
    </w:p>
    <w:p w14:paraId="4BB6ACB3" w14:textId="77777777" w:rsidR="008D127A" w:rsidRDefault="008D127A" w:rsidP="008D127A">
      <w:r>
        <w:t xml:space="preserve">    </w:t>
      </w:r>
    </w:p>
    <w:p w14:paraId="3A0C21AD" w14:textId="77777777" w:rsidR="008D127A" w:rsidRDefault="008D127A" w:rsidP="008D127A">
      <w:r>
        <w:t xml:space="preserve">  )</w:t>
      </w:r>
    </w:p>
    <w:p w14:paraId="7E74AABB" w14:textId="77777777" w:rsidR="008D127A" w:rsidRDefault="008D127A" w:rsidP="008D127A"/>
    <w:p w14:paraId="5CC6D3AC" w14:textId="77777777" w:rsidR="008D127A" w:rsidRDefault="008D127A" w:rsidP="008D127A">
      <w:r>
        <w:t># ------------------------------</w:t>
      </w:r>
    </w:p>
    <w:p w14:paraId="52B3648B" w14:textId="77777777" w:rsidR="008D127A" w:rsidRDefault="008D127A" w:rsidP="008D127A">
      <w:r>
        <w:t># CATEGORIZAÇÃO DOS KPI'S EM NÍVEIS DE RISCO</w:t>
      </w:r>
    </w:p>
    <w:p w14:paraId="47251A63" w14:textId="77777777" w:rsidR="008D127A" w:rsidRDefault="008D127A" w:rsidP="008D127A">
      <w:r>
        <w:t># ------------------------------</w:t>
      </w:r>
    </w:p>
    <w:p w14:paraId="75722566" w14:textId="77777777" w:rsidR="008D127A" w:rsidRDefault="008D127A" w:rsidP="008D127A"/>
    <w:p w14:paraId="3711A74D" w14:textId="77777777" w:rsidR="008D127A" w:rsidRDefault="008D127A" w:rsidP="008D127A">
      <w:r>
        <w:t># Estratégia de categorização adotada:</w:t>
      </w:r>
    </w:p>
    <w:p w14:paraId="3B4C0885" w14:textId="77777777" w:rsidR="008D127A" w:rsidRDefault="008D127A" w:rsidP="008D127A">
      <w:r>
        <w:t># - Simplificar a interpretação clínica dos indicadores compostos.</w:t>
      </w:r>
    </w:p>
    <w:p w14:paraId="6EEF9E18" w14:textId="77777777" w:rsidR="008D127A" w:rsidRDefault="008D127A" w:rsidP="008D127A">
      <w:r>
        <w:t># - Agrupar pontuações contínuas em faixas de risco (baixo, moderado e alto).</w:t>
      </w:r>
    </w:p>
    <w:p w14:paraId="7990FF5E" w14:textId="77777777" w:rsidR="008D127A" w:rsidRDefault="008D127A" w:rsidP="008D127A">
      <w:r>
        <w:lastRenderedPageBreak/>
        <w:t># - Definir pontos de corte baseados na distribuição esperada e na gravidade clínica.</w:t>
      </w:r>
    </w:p>
    <w:p w14:paraId="4AA1B4B4" w14:textId="77777777" w:rsidR="008D127A" w:rsidRDefault="008D127A" w:rsidP="008D127A"/>
    <w:p w14:paraId="389E4B76" w14:textId="77777777" w:rsidR="008D127A" w:rsidRDefault="008D127A" w:rsidP="008D127A">
      <w:r>
        <w:t># Aplicação da categorização</w:t>
      </w:r>
    </w:p>
    <w:p w14:paraId="2BC1C130" w14:textId="77777777" w:rsidR="008D127A" w:rsidRDefault="008D127A" w:rsidP="008D127A">
      <w:proofErr w:type="spellStart"/>
      <w:r>
        <w:t>dados_kpi</w:t>
      </w:r>
      <w:proofErr w:type="spellEnd"/>
      <w:r>
        <w:t xml:space="preserve"> &lt;- </w:t>
      </w:r>
      <w:proofErr w:type="spellStart"/>
      <w:r>
        <w:t>dados_kpi</w:t>
      </w:r>
      <w:proofErr w:type="spellEnd"/>
      <w:r>
        <w:t xml:space="preserve"> %&gt;%</w:t>
      </w:r>
    </w:p>
    <w:p w14:paraId="431D27AD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5087FE80" w14:textId="77777777" w:rsidR="008D127A" w:rsidRDefault="008D127A" w:rsidP="008D127A">
      <w:r>
        <w:t xml:space="preserve">    # KPI 1: Comorbidades Orgânicas</w:t>
      </w:r>
    </w:p>
    <w:p w14:paraId="0C3B4880" w14:textId="77777777" w:rsidR="008D127A" w:rsidRDefault="008D127A" w:rsidP="008D127A">
      <w:r>
        <w:t xml:space="preserve">    KPI1_Organico_cat = </w:t>
      </w:r>
      <w:proofErr w:type="spellStart"/>
      <w:r>
        <w:t>case_when</w:t>
      </w:r>
      <w:proofErr w:type="spellEnd"/>
      <w:r>
        <w:t>(</w:t>
      </w:r>
    </w:p>
    <w:p w14:paraId="5958FB5D" w14:textId="77777777" w:rsidR="008D127A" w:rsidRDefault="008D127A" w:rsidP="008D127A">
      <w:r>
        <w:t xml:space="preserve">      KPI1_ORGANICAS == 0 ~ "</w:t>
      </w:r>
      <w:proofErr w:type="spellStart"/>
      <w:r>
        <w:t>baixo_risco</w:t>
      </w:r>
      <w:proofErr w:type="spellEnd"/>
      <w:r>
        <w:t>",</w:t>
      </w:r>
    </w:p>
    <w:p w14:paraId="45B006B6" w14:textId="77777777" w:rsidR="008D127A" w:rsidRDefault="008D127A" w:rsidP="008D127A">
      <w:r>
        <w:t xml:space="preserve">      KPI1_ORGANICAS &lt;= 2 ~ "</w:t>
      </w:r>
      <w:proofErr w:type="spellStart"/>
      <w:r>
        <w:t>risco_moderado</w:t>
      </w:r>
      <w:proofErr w:type="spellEnd"/>
      <w:r>
        <w:t>",</w:t>
      </w:r>
    </w:p>
    <w:p w14:paraId="0CFE4B7D" w14:textId="77777777" w:rsidR="008D127A" w:rsidRDefault="008D127A" w:rsidP="008D127A">
      <w:r>
        <w:t xml:space="preserve">      KPI1_ORGANICAS &gt;= 3 ~ "</w:t>
      </w:r>
      <w:proofErr w:type="spellStart"/>
      <w:r>
        <w:t>alto_risco</w:t>
      </w:r>
      <w:proofErr w:type="spellEnd"/>
      <w:r>
        <w:t>"</w:t>
      </w:r>
    </w:p>
    <w:p w14:paraId="12A2A5F2" w14:textId="77777777" w:rsidR="008D127A" w:rsidRDefault="008D127A" w:rsidP="008D127A">
      <w:r>
        <w:t xml:space="preserve">    ),</w:t>
      </w:r>
    </w:p>
    <w:p w14:paraId="04C4FCD9" w14:textId="77777777" w:rsidR="008D127A" w:rsidRDefault="008D127A" w:rsidP="008D127A">
      <w:r>
        <w:t xml:space="preserve">    </w:t>
      </w:r>
    </w:p>
    <w:p w14:paraId="1424D2B2" w14:textId="77777777" w:rsidR="008D127A" w:rsidRDefault="008D127A" w:rsidP="008D127A">
      <w:r>
        <w:t xml:space="preserve">    # KPI 2: Comorbidades Gestacionais Específicas</w:t>
      </w:r>
    </w:p>
    <w:p w14:paraId="63B3C38A" w14:textId="77777777" w:rsidR="008D127A" w:rsidRDefault="008D127A" w:rsidP="008D127A">
      <w:r>
        <w:t xml:space="preserve">    KPI2</w:t>
      </w:r>
      <w:proofErr w:type="gramStart"/>
      <w:r>
        <w:t>_Gestacional</w:t>
      </w:r>
      <w:proofErr w:type="gramEnd"/>
      <w:r>
        <w:t xml:space="preserve">_cat = </w:t>
      </w:r>
      <w:proofErr w:type="spellStart"/>
      <w:r>
        <w:t>case_when</w:t>
      </w:r>
      <w:proofErr w:type="spellEnd"/>
      <w:r>
        <w:t>(</w:t>
      </w:r>
    </w:p>
    <w:p w14:paraId="02616CEA" w14:textId="77777777" w:rsidR="008D127A" w:rsidRDefault="008D127A" w:rsidP="008D127A">
      <w:r>
        <w:t xml:space="preserve">      KPI2_GESTACIONAL == 0 ~ "</w:t>
      </w:r>
      <w:proofErr w:type="spellStart"/>
      <w:r>
        <w:t>baixo_risco</w:t>
      </w:r>
      <w:proofErr w:type="spellEnd"/>
      <w:r>
        <w:t>",</w:t>
      </w:r>
    </w:p>
    <w:p w14:paraId="6E9BF012" w14:textId="77777777" w:rsidR="008D127A" w:rsidRDefault="008D127A" w:rsidP="008D127A">
      <w:r>
        <w:t xml:space="preserve">      KPI2_GESTACIONAL == 1 ~ "</w:t>
      </w:r>
      <w:proofErr w:type="spellStart"/>
      <w:r>
        <w:t>risco_moderado</w:t>
      </w:r>
      <w:proofErr w:type="spellEnd"/>
      <w:r>
        <w:t>",</w:t>
      </w:r>
    </w:p>
    <w:p w14:paraId="6F55E30A" w14:textId="77777777" w:rsidR="008D127A" w:rsidRDefault="008D127A" w:rsidP="008D127A">
      <w:r>
        <w:t xml:space="preserve">      KPI2_GESTACIONAL &gt;= 2 ~ "</w:t>
      </w:r>
      <w:proofErr w:type="spellStart"/>
      <w:r>
        <w:t>alto_risco</w:t>
      </w:r>
      <w:proofErr w:type="spellEnd"/>
      <w:r>
        <w:t>"</w:t>
      </w:r>
    </w:p>
    <w:p w14:paraId="4CF3FB2E" w14:textId="77777777" w:rsidR="008D127A" w:rsidRDefault="008D127A" w:rsidP="008D127A">
      <w:r>
        <w:t xml:space="preserve">    ),</w:t>
      </w:r>
    </w:p>
    <w:p w14:paraId="46F7F9FD" w14:textId="77777777" w:rsidR="008D127A" w:rsidRDefault="008D127A" w:rsidP="008D127A">
      <w:r>
        <w:t xml:space="preserve">    </w:t>
      </w:r>
    </w:p>
    <w:p w14:paraId="323E366D" w14:textId="77777777" w:rsidR="008D127A" w:rsidRDefault="008D127A" w:rsidP="008D127A">
      <w:r>
        <w:t xml:space="preserve">    # KPI 3: Comportamentos de Risco</w:t>
      </w:r>
    </w:p>
    <w:p w14:paraId="17BAD36F" w14:textId="77777777" w:rsidR="008D127A" w:rsidRDefault="008D127A" w:rsidP="008D127A">
      <w:r>
        <w:t xml:space="preserve">    KPI3</w:t>
      </w:r>
      <w:proofErr w:type="gramStart"/>
      <w:r>
        <w:t>_Comportamental</w:t>
      </w:r>
      <w:proofErr w:type="gramEnd"/>
      <w:r>
        <w:t xml:space="preserve">_cat = </w:t>
      </w:r>
      <w:proofErr w:type="spellStart"/>
      <w:r>
        <w:t>case_when</w:t>
      </w:r>
      <w:proofErr w:type="spellEnd"/>
      <w:r>
        <w:t>(</w:t>
      </w:r>
    </w:p>
    <w:p w14:paraId="754E0903" w14:textId="77777777" w:rsidR="008D127A" w:rsidRDefault="008D127A" w:rsidP="008D127A">
      <w:r>
        <w:t xml:space="preserve">      KPI3_COMPORTAMENTAL == 0 ~ "</w:t>
      </w:r>
      <w:proofErr w:type="spellStart"/>
      <w:r>
        <w:t>baixo_risco</w:t>
      </w:r>
      <w:proofErr w:type="spellEnd"/>
      <w:r>
        <w:t>",</w:t>
      </w:r>
    </w:p>
    <w:p w14:paraId="4DBCA110" w14:textId="77777777" w:rsidR="008D127A" w:rsidRDefault="008D127A" w:rsidP="008D127A">
      <w:r>
        <w:t xml:space="preserve">      KPI3_COMPORTAMENTAL &lt;= 2 ~ "</w:t>
      </w:r>
      <w:proofErr w:type="spellStart"/>
      <w:r>
        <w:t>risco_moderado</w:t>
      </w:r>
      <w:proofErr w:type="spellEnd"/>
      <w:r>
        <w:t>",</w:t>
      </w:r>
    </w:p>
    <w:p w14:paraId="587BCF15" w14:textId="77777777" w:rsidR="008D127A" w:rsidRDefault="008D127A" w:rsidP="008D127A">
      <w:r>
        <w:t xml:space="preserve">      KPI3_COMPORTAMENTAL &gt;= 3 ~ "</w:t>
      </w:r>
      <w:proofErr w:type="spellStart"/>
      <w:r>
        <w:t>alto_risco</w:t>
      </w:r>
      <w:proofErr w:type="spellEnd"/>
      <w:r>
        <w:t>"</w:t>
      </w:r>
    </w:p>
    <w:p w14:paraId="20C44487" w14:textId="77777777" w:rsidR="008D127A" w:rsidRDefault="008D127A" w:rsidP="008D127A">
      <w:r>
        <w:t xml:space="preserve">    ),</w:t>
      </w:r>
    </w:p>
    <w:p w14:paraId="2485B81A" w14:textId="77777777" w:rsidR="008D127A" w:rsidRDefault="008D127A" w:rsidP="008D127A">
      <w:r>
        <w:t xml:space="preserve">    </w:t>
      </w:r>
    </w:p>
    <w:p w14:paraId="38F474BE" w14:textId="77777777" w:rsidR="008D127A" w:rsidRDefault="008D127A" w:rsidP="008D127A">
      <w:r>
        <w:lastRenderedPageBreak/>
        <w:t xml:space="preserve">    # KPI 4: Acesso e Qualidade do Pré-Natal</w:t>
      </w:r>
    </w:p>
    <w:p w14:paraId="152F78D0" w14:textId="77777777" w:rsidR="008D127A" w:rsidRDefault="008D127A" w:rsidP="008D127A">
      <w:r>
        <w:t xml:space="preserve">    KPI4_Prenatal_cat = </w:t>
      </w:r>
      <w:proofErr w:type="spellStart"/>
      <w:r>
        <w:t>case_when</w:t>
      </w:r>
      <w:proofErr w:type="spellEnd"/>
      <w:r>
        <w:t>(</w:t>
      </w:r>
    </w:p>
    <w:p w14:paraId="593A8A98" w14:textId="77777777" w:rsidR="008D127A" w:rsidRDefault="008D127A" w:rsidP="008D127A">
      <w:r>
        <w:t xml:space="preserve">      KPI4_PRENATAL == 0 ~ "</w:t>
      </w:r>
      <w:proofErr w:type="spellStart"/>
      <w:r>
        <w:t>baixo_risco</w:t>
      </w:r>
      <w:proofErr w:type="spellEnd"/>
      <w:r>
        <w:t>",</w:t>
      </w:r>
    </w:p>
    <w:p w14:paraId="35E3CA8D" w14:textId="77777777" w:rsidR="008D127A" w:rsidRDefault="008D127A" w:rsidP="008D127A">
      <w:r>
        <w:t xml:space="preserve">      KPI4_PRENATAL &lt;= 2 ~ "</w:t>
      </w:r>
      <w:proofErr w:type="spellStart"/>
      <w:r>
        <w:t>risco_moderado</w:t>
      </w:r>
      <w:proofErr w:type="spellEnd"/>
      <w:r>
        <w:t>",</w:t>
      </w:r>
    </w:p>
    <w:p w14:paraId="7EDE5B2F" w14:textId="77777777" w:rsidR="008D127A" w:rsidRDefault="008D127A" w:rsidP="008D127A">
      <w:r>
        <w:t xml:space="preserve">      KPI4_PRENATAL &gt;= 3 ~ "</w:t>
      </w:r>
      <w:proofErr w:type="spellStart"/>
      <w:r>
        <w:t>alto_risco</w:t>
      </w:r>
      <w:proofErr w:type="spellEnd"/>
      <w:r>
        <w:t>"</w:t>
      </w:r>
    </w:p>
    <w:p w14:paraId="335D23B8" w14:textId="77777777" w:rsidR="008D127A" w:rsidRDefault="008D127A" w:rsidP="008D127A">
      <w:r>
        <w:t xml:space="preserve">    )</w:t>
      </w:r>
    </w:p>
    <w:p w14:paraId="1730173F" w14:textId="77777777" w:rsidR="008D127A" w:rsidRDefault="008D127A" w:rsidP="008D127A">
      <w:r>
        <w:t xml:space="preserve">  ) %&gt;%</w:t>
      </w:r>
    </w:p>
    <w:p w14:paraId="2AF897B7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1DE11A6E" w14:textId="77777777" w:rsidR="008D127A" w:rsidRDefault="008D127A" w:rsidP="008D127A">
      <w:r>
        <w:t xml:space="preserve">    # Garantia de que os novos </w:t>
      </w:r>
      <w:proofErr w:type="spellStart"/>
      <w:r>
        <w:t>KPI's</w:t>
      </w:r>
      <w:proofErr w:type="spellEnd"/>
      <w:r>
        <w:t xml:space="preserve"> categorizados sejam tratados como fatores</w:t>
      </w:r>
    </w:p>
    <w:p w14:paraId="5FBFA45B" w14:textId="77777777" w:rsidR="008D127A" w:rsidRDefault="008D127A" w:rsidP="008D127A">
      <w:r>
        <w:t xml:space="preserve">    </w:t>
      </w:r>
      <w:proofErr w:type="spellStart"/>
      <w:r>
        <w:t>across</w:t>
      </w:r>
      <w:proofErr w:type="spellEnd"/>
      <w:r>
        <w:t>(</w:t>
      </w:r>
      <w:proofErr w:type="spellStart"/>
      <w:r>
        <w:t>ends_with</w:t>
      </w:r>
      <w:proofErr w:type="spellEnd"/>
      <w:r>
        <w:t>("_</w:t>
      </w:r>
      <w:proofErr w:type="spellStart"/>
      <w:r>
        <w:t>cat</w:t>
      </w:r>
      <w:proofErr w:type="spellEnd"/>
      <w:r>
        <w:t xml:space="preserve">"), </w:t>
      </w:r>
      <w:proofErr w:type="spellStart"/>
      <w:r>
        <w:t>as.factor</w:t>
      </w:r>
      <w:proofErr w:type="spellEnd"/>
      <w:r>
        <w:t>)</w:t>
      </w:r>
    </w:p>
    <w:p w14:paraId="56113251" w14:textId="77777777" w:rsidR="008D127A" w:rsidRDefault="008D127A" w:rsidP="008D127A">
      <w:r>
        <w:t xml:space="preserve">  )</w:t>
      </w:r>
    </w:p>
    <w:p w14:paraId="6CC41F8B" w14:textId="77777777" w:rsidR="008D127A" w:rsidRDefault="008D127A" w:rsidP="008D127A"/>
    <w:p w14:paraId="3AFB1AB2" w14:textId="77777777" w:rsidR="008D127A" w:rsidRDefault="008D127A" w:rsidP="008D127A">
      <w:r>
        <w:t># ------------------------------</w:t>
      </w:r>
    </w:p>
    <w:p w14:paraId="4E3BFA9A" w14:textId="77777777" w:rsidR="008D127A" w:rsidRDefault="008D127A" w:rsidP="008D127A">
      <w:r>
        <w:t># Observação Final:</w:t>
      </w:r>
    </w:p>
    <w:p w14:paraId="6E09BAE9" w14:textId="77777777" w:rsidR="008D127A" w:rsidRDefault="008D127A" w:rsidP="008D127A">
      <w:r>
        <w:t># ------------------------------</w:t>
      </w:r>
    </w:p>
    <w:p w14:paraId="06547C1A" w14:textId="77777777" w:rsidR="008D127A" w:rsidRDefault="008D127A" w:rsidP="008D127A">
      <w:r>
        <w:t># - As categorias "</w:t>
      </w:r>
      <w:proofErr w:type="spellStart"/>
      <w:r>
        <w:t>baixo_risco</w:t>
      </w:r>
      <w:proofErr w:type="spellEnd"/>
      <w:r>
        <w:t>", "</w:t>
      </w:r>
      <w:proofErr w:type="spellStart"/>
      <w:r>
        <w:t>risco_moderado</w:t>
      </w:r>
      <w:proofErr w:type="spellEnd"/>
      <w:r>
        <w:t>" e "</w:t>
      </w:r>
      <w:proofErr w:type="spellStart"/>
      <w:r>
        <w:t>alto_risco</w:t>
      </w:r>
      <w:proofErr w:type="spellEnd"/>
      <w:r>
        <w:t>" padronizam os níveis de risco em todas as métricas criadas.</w:t>
      </w:r>
    </w:p>
    <w:p w14:paraId="7229A3DF" w14:textId="77777777" w:rsidR="008D127A" w:rsidRDefault="008D127A" w:rsidP="008D127A">
      <w:r>
        <w:t># - Essa padronização favorece análises futuras, como comparações bivariadas e ajustes de modelos preditivos.</w:t>
      </w:r>
    </w:p>
    <w:p w14:paraId="42808538" w14:textId="77777777" w:rsidR="008D127A" w:rsidRDefault="008D127A" w:rsidP="008D127A"/>
    <w:p w14:paraId="57837BB3" w14:textId="77777777" w:rsidR="008D127A" w:rsidRDefault="008D127A" w:rsidP="008D127A"/>
    <w:p w14:paraId="6A2D715E" w14:textId="77777777" w:rsidR="008D127A" w:rsidRDefault="008D127A" w:rsidP="008D127A"/>
    <w:p w14:paraId="6C632034" w14:textId="77777777" w:rsidR="008D127A" w:rsidRDefault="008D127A" w:rsidP="008D127A">
      <w:r>
        <w:t># ------------------------------</w:t>
      </w:r>
    </w:p>
    <w:p w14:paraId="31D74ACD" w14:textId="77777777" w:rsidR="008D127A" w:rsidRDefault="008D127A" w:rsidP="008D127A">
      <w:r>
        <w:t># CATEGORIZAÇÃO DOS KPI'S EM NÍVEIS DE RISCO</w:t>
      </w:r>
    </w:p>
    <w:p w14:paraId="2B5D6122" w14:textId="77777777" w:rsidR="008D127A" w:rsidRDefault="008D127A" w:rsidP="008D127A">
      <w:r>
        <w:t># ------------------------------</w:t>
      </w:r>
    </w:p>
    <w:p w14:paraId="386413D8" w14:textId="77777777" w:rsidR="008D127A" w:rsidRDefault="008D127A" w:rsidP="008D127A"/>
    <w:p w14:paraId="725A0BAC" w14:textId="77777777" w:rsidR="008D127A" w:rsidRDefault="008D127A" w:rsidP="008D127A">
      <w:r>
        <w:t xml:space="preserve"># Estratégias adotadas para a categorização dos </w:t>
      </w:r>
      <w:proofErr w:type="spellStart"/>
      <w:r>
        <w:t>KPI's</w:t>
      </w:r>
      <w:proofErr w:type="spellEnd"/>
      <w:r>
        <w:t>:</w:t>
      </w:r>
    </w:p>
    <w:p w14:paraId="037ECD42" w14:textId="77777777" w:rsidR="008D127A" w:rsidRDefault="008D127A" w:rsidP="008D127A">
      <w:r>
        <w:lastRenderedPageBreak/>
        <w:t># - Reunir variáveis relacionadas por afinidade clínica ou comportamental, visando agregar fatores de risco dispersos em uma única métrica composta.</w:t>
      </w:r>
    </w:p>
    <w:p w14:paraId="3295158C" w14:textId="77777777" w:rsidR="008D127A" w:rsidRDefault="008D127A" w:rsidP="008D127A">
      <w:r>
        <w:t># - Aplicar pesos diferenciados conforme a gravidade clínica presumida de cada condição ou hábito.</w:t>
      </w:r>
    </w:p>
    <w:p w14:paraId="1C687B05" w14:textId="77777777" w:rsidR="008D127A" w:rsidRDefault="008D127A" w:rsidP="008D127A">
      <w:r>
        <w:t xml:space="preserve"># - Transformar os somatórios dos </w:t>
      </w:r>
      <w:proofErr w:type="spellStart"/>
      <w:r>
        <w:t>KPI's</w:t>
      </w:r>
      <w:proofErr w:type="spellEnd"/>
      <w:r>
        <w:t xml:space="preserve"> contínuos em categorias de risco (baixo, moderado e alto), facilitando a análise clínica, estatística e preditiva.</w:t>
      </w:r>
    </w:p>
    <w:p w14:paraId="6F443C84" w14:textId="77777777" w:rsidR="008D127A" w:rsidRDefault="008D127A" w:rsidP="008D127A">
      <w:r>
        <w:t># - Reduzir o impacto de variáveis raras e balancear as informações clínicas disponíveis.</w:t>
      </w:r>
    </w:p>
    <w:p w14:paraId="27D27BA8" w14:textId="77777777" w:rsidR="008D127A" w:rsidRDefault="008D127A" w:rsidP="008D127A"/>
    <w:p w14:paraId="50DE9E7E" w14:textId="77777777" w:rsidR="008D127A" w:rsidRDefault="008D127A" w:rsidP="008D127A">
      <w:r>
        <w:t># Pontuação e critérios clínicos adotados para cada KPI:</w:t>
      </w:r>
    </w:p>
    <w:p w14:paraId="07732609" w14:textId="77777777" w:rsidR="008D127A" w:rsidRDefault="008D127A" w:rsidP="008D127A"/>
    <w:p w14:paraId="6786EE13" w14:textId="77777777" w:rsidR="008D127A" w:rsidRDefault="008D127A" w:rsidP="008D127A">
      <w:r>
        <w:t># 1. KPI 1: Comorbidades Orgânicas</w:t>
      </w:r>
    </w:p>
    <w:p w14:paraId="3E6841B1" w14:textId="77777777" w:rsidR="008D127A" w:rsidRDefault="008D127A" w:rsidP="008D127A">
      <w:r>
        <w:t xml:space="preserve">#    - Agrupa condições médicas pré-existentes (diabetes, doenças cardíacas, pulmonares, </w:t>
      </w:r>
      <w:proofErr w:type="gramStart"/>
      <w:r>
        <w:t>renais, etc.</w:t>
      </w:r>
      <w:proofErr w:type="gramEnd"/>
      <w:r>
        <w:t>).</w:t>
      </w:r>
    </w:p>
    <w:p w14:paraId="40AD07A1" w14:textId="77777777" w:rsidR="008D127A" w:rsidRDefault="008D127A" w:rsidP="008D127A">
      <w:r>
        <w:t>#    - Variáveis somadas com peso 1 ou 2, conforme a gravidade clínica.</w:t>
      </w:r>
    </w:p>
    <w:p w14:paraId="490A8DA5" w14:textId="77777777" w:rsidR="008D127A" w:rsidRDefault="008D127A" w:rsidP="008D127A">
      <w:r>
        <w:t>#    - Categorização:</w:t>
      </w:r>
    </w:p>
    <w:p w14:paraId="34E8CAD5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- 0 pontos </w:t>
      </w:r>
      <w:r>
        <w:rPr>
          <w:rFonts w:hint="eastAsia"/>
        </w:rPr>
        <w:t>→</w:t>
      </w:r>
      <w:r>
        <w:rPr>
          <w:rFonts w:hint="eastAsia"/>
        </w:rPr>
        <w:t xml:space="preserve"> Baixo Risco (sem comorbidades)</w:t>
      </w:r>
    </w:p>
    <w:p w14:paraId="61BA29B0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- 1 a 2 pontos </w:t>
      </w:r>
      <w:r>
        <w:rPr>
          <w:rFonts w:hint="eastAsia"/>
        </w:rPr>
        <w:t>→</w:t>
      </w:r>
      <w:r>
        <w:rPr>
          <w:rFonts w:hint="eastAsia"/>
        </w:rPr>
        <w:t xml:space="preserve"> Risco Moderado (alguma comorbidade leve/moderada)</w:t>
      </w:r>
    </w:p>
    <w:p w14:paraId="3DDE3CC0" w14:textId="77777777" w:rsidR="008D127A" w:rsidRDefault="008D127A" w:rsidP="008D127A">
      <w:r>
        <w:t xml:space="preserve">#        - ≥ 3 pontos </w:t>
      </w:r>
      <w:r>
        <w:rPr>
          <w:rFonts w:hint="eastAsia"/>
        </w:rPr>
        <w:t>→</w:t>
      </w:r>
      <w:r>
        <w:t xml:space="preserve"> Alto Risco (múltiplas ou graves comorbidades)</w:t>
      </w:r>
    </w:p>
    <w:p w14:paraId="11CD563D" w14:textId="77777777" w:rsidR="008D127A" w:rsidRDefault="008D127A" w:rsidP="008D127A"/>
    <w:p w14:paraId="0D721663" w14:textId="77777777" w:rsidR="008D127A" w:rsidRDefault="008D127A" w:rsidP="008D127A">
      <w:r>
        <w:t># 2. KPI 2: Comorbidades Gestacionais Específicas</w:t>
      </w:r>
    </w:p>
    <w:p w14:paraId="6CD19E97" w14:textId="77777777" w:rsidR="008D127A" w:rsidRDefault="008D127A" w:rsidP="008D127A">
      <w:r>
        <w:t>#    - Agrupa complicações obstétricas da gravidez (eclampsia, hipertensão da gravidez, prematuridade prévia, sangramento uterino).</w:t>
      </w:r>
    </w:p>
    <w:p w14:paraId="40BE03C3" w14:textId="77777777" w:rsidR="008D127A" w:rsidRDefault="008D127A" w:rsidP="008D127A">
      <w:r>
        <w:t>#    - Pesos diferenciados:</w:t>
      </w:r>
    </w:p>
    <w:p w14:paraId="54A321E3" w14:textId="77777777" w:rsidR="008D127A" w:rsidRDefault="008D127A" w:rsidP="008D127A">
      <w:r>
        <w:t>#        - Eclampsia: 2 pontos (risco grave)</w:t>
      </w:r>
    </w:p>
    <w:p w14:paraId="1157D756" w14:textId="77777777" w:rsidR="008D127A" w:rsidRDefault="008D127A" w:rsidP="008D127A">
      <w:r>
        <w:t>#        - Demais condições: 1 ponto</w:t>
      </w:r>
    </w:p>
    <w:p w14:paraId="71ECB7DC" w14:textId="77777777" w:rsidR="008D127A" w:rsidRDefault="008D127A" w:rsidP="008D127A">
      <w:r>
        <w:t>#    - Categorização:</w:t>
      </w:r>
    </w:p>
    <w:p w14:paraId="215666EA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- 0 pontos </w:t>
      </w:r>
      <w:r>
        <w:rPr>
          <w:rFonts w:hint="eastAsia"/>
        </w:rPr>
        <w:t>→</w:t>
      </w:r>
      <w:r>
        <w:rPr>
          <w:rFonts w:hint="eastAsia"/>
        </w:rPr>
        <w:t xml:space="preserve"> Baixo Risco (sem intercorrências)</w:t>
      </w:r>
    </w:p>
    <w:p w14:paraId="0AB6D961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- 1 ponto </w:t>
      </w:r>
      <w:r>
        <w:rPr>
          <w:rFonts w:hint="eastAsia"/>
        </w:rPr>
        <w:t>→</w:t>
      </w:r>
      <w:r>
        <w:rPr>
          <w:rFonts w:hint="eastAsia"/>
        </w:rPr>
        <w:t xml:space="preserve"> Risco Moderado (uma intercorrência leve)</w:t>
      </w:r>
    </w:p>
    <w:p w14:paraId="23BE24D3" w14:textId="77777777" w:rsidR="008D127A" w:rsidRDefault="008D127A" w:rsidP="008D127A">
      <w:r>
        <w:lastRenderedPageBreak/>
        <w:t xml:space="preserve">#        - ≥ 2 pontos </w:t>
      </w:r>
      <w:r>
        <w:rPr>
          <w:rFonts w:hint="eastAsia"/>
        </w:rPr>
        <w:t>→</w:t>
      </w:r>
      <w:r>
        <w:t xml:space="preserve"> Alto Risco (complicações severas)</w:t>
      </w:r>
    </w:p>
    <w:p w14:paraId="50976A2C" w14:textId="77777777" w:rsidR="008D127A" w:rsidRDefault="008D127A" w:rsidP="008D127A"/>
    <w:p w14:paraId="5BD10AAD" w14:textId="77777777" w:rsidR="008D127A" w:rsidRDefault="008D127A" w:rsidP="008D127A">
      <w:r>
        <w:t># 3. KPI 3: Comportamentos de Risco</w:t>
      </w:r>
    </w:p>
    <w:p w14:paraId="7D936FE0" w14:textId="77777777" w:rsidR="008D127A" w:rsidRDefault="008D127A" w:rsidP="008D127A">
      <w:r>
        <w:t>#    - Inclui tabagismo e consumo de álcool.</w:t>
      </w:r>
    </w:p>
    <w:p w14:paraId="1C37ED32" w14:textId="77777777" w:rsidR="008D127A" w:rsidRDefault="008D127A" w:rsidP="008D127A">
      <w:r>
        <w:t>#    - Pesos atribuídos de acordo com a quantidade:</w:t>
      </w:r>
    </w:p>
    <w:p w14:paraId="289364B7" w14:textId="77777777" w:rsidR="008D127A" w:rsidRDefault="008D127A" w:rsidP="008D127A">
      <w:r>
        <w:t>#        - Fumante leve: 1 ponto</w:t>
      </w:r>
    </w:p>
    <w:p w14:paraId="398B9A3F" w14:textId="77777777" w:rsidR="008D127A" w:rsidRDefault="008D127A" w:rsidP="008D127A">
      <w:r>
        <w:t>#        - Fumante intenso: 2 pontos</w:t>
      </w:r>
    </w:p>
    <w:p w14:paraId="3BA92D97" w14:textId="77777777" w:rsidR="008D127A" w:rsidRDefault="008D127A" w:rsidP="008D127A">
      <w:r>
        <w:t>#        - Consumo leve de álcool: 1 ponto</w:t>
      </w:r>
    </w:p>
    <w:p w14:paraId="6446D75D" w14:textId="77777777" w:rsidR="008D127A" w:rsidRDefault="008D127A" w:rsidP="008D127A">
      <w:r>
        <w:t>#        - Consumo elevado de álcool: 2 pontos</w:t>
      </w:r>
    </w:p>
    <w:p w14:paraId="0CC0FF01" w14:textId="77777777" w:rsidR="008D127A" w:rsidRDefault="008D127A" w:rsidP="008D127A">
      <w:r>
        <w:t>#    - Categorização:</w:t>
      </w:r>
    </w:p>
    <w:p w14:paraId="63037246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- 0 pontos </w:t>
      </w:r>
      <w:r>
        <w:rPr>
          <w:rFonts w:hint="eastAsia"/>
        </w:rPr>
        <w:t>→</w:t>
      </w:r>
      <w:r>
        <w:rPr>
          <w:rFonts w:hint="eastAsia"/>
        </w:rPr>
        <w:t xml:space="preserve"> Baixo Risco (sem hábitos de risco)</w:t>
      </w:r>
    </w:p>
    <w:p w14:paraId="1643C804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- 1 a 2 pontos </w:t>
      </w:r>
      <w:r>
        <w:rPr>
          <w:rFonts w:hint="eastAsia"/>
        </w:rPr>
        <w:t>→</w:t>
      </w:r>
      <w:r>
        <w:rPr>
          <w:rFonts w:hint="eastAsia"/>
        </w:rPr>
        <w:t xml:space="preserve"> Risco Moderado (hábitos leves)</w:t>
      </w:r>
    </w:p>
    <w:p w14:paraId="415CFA19" w14:textId="77777777" w:rsidR="008D127A" w:rsidRDefault="008D127A" w:rsidP="008D127A">
      <w:r>
        <w:t xml:space="preserve">#        - ≥ 3 pontos </w:t>
      </w:r>
      <w:r>
        <w:rPr>
          <w:rFonts w:hint="eastAsia"/>
        </w:rPr>
        <w:t>→</w:t>
      </w:r>
      <w:r>
        <w:t xml:space="preserve"> Alto Risco (hábitos intensos ou combinados)</w:t>
      </w:r>
    </w:p>
    <w:p w14:paraId="26F37736" w14:textId="77777777" w:rsidR="008D127A" w:rsidRDefault="008D127A" w:rsidP="008D127A"/>
    <w:p w14:paraId="65311C32" w14:textId="77777777" w:rsidR="008D127A" w:rsidRDefault="008D127A" w:rsidP="008D127A">
      <w:r>
        <w:t># 4. KPI 4: Acesso e Qualidade do Pré-Natal</w:t>
      </w:r>
    </w:p>
    <w:p w14:paraId="2813923E" w14:textId="77777777" w:rsidR="008D127A" w:rsidRDefault="008D127A" w:rsidP="008D127A">
      <w:r>
        <w:t>#    - Representa fatores sociais e de acesso ao cuidado (baixa escolaridade, estado civil, início tardio do pré-natal, ausência de ultrassonografia).</w:t>
      </w:r>
    </w:p>
    <w:p w14:paraId="11DE1377" w14:textId="77777777" w:rsidR="008D127A" w:rsidRDefault="008D127A" w:rsidP="008D127A">
      <w:r>
        <w:t>#    - Pesos atribuídos:</w:t>
      </w:r>
    </w:p>
    <w:p w14:paraId="0F9D85E3" w14:textId="77777777" w:rsidR="008D127A" w:rsidRDefault="008D127A" w:rsidP="008D127A">
      <w:r>
        <w:t>#        - Baixa escolaridade: 2 pontos</w:t>
      </w:r>
    </w:p>
    <w:p w14:paraId="29261E26" w14:textId="77777777" w:rsidR="008D127A" w:rsidRDefault="008D127A" w:rsidP="008D127A">
      <w:r>
        <w:t>#        - Escolaridade média: 1 ponto</w:t>
      </w:r>
    </w:p>
    <w:p w14:paraId="365F52A0" w14:textId="77777777" w:rsidR="008D127A" w:rsidRDefault="008D127A" w:rsidP="008D127A">
      <w:r>
        <w:t>#        - Estado civil solteira: 1 ponto</w:t>
      </w:r>
    </w:p>
    <w:p w14:paraId="01F18E29" w14:textId="77777777" w:rsidR="008D127A" w:rsidRDefault="008D127A" w:rsidP="008D127A">
      <w:r>
        <w:t>#        - Início tardio do pré-natal: 2 pontos</w:t>
      </w:r>
    </w:p>
    <w:p w14:paraId="2AE759B1" w14:textId="77777777" w:rsidR="008D127A" w:rsidRDefault="008D127A" w:rsidP="008D127A">
      <w:r>
        <w:t>#        - Início médio: 1 ponto</w:t>
      </w:r>
    </w:p>
    <w:p w14:paraId="0868A7E2" w14:textId="77777777" w:rsidR="008D127A" w:rsidRDefault="008D127A" w:rsidP="008D127A">
      <w:r>
        <w:t>#        - Não realização de ultrassonografia: 1 ponto</w:t>
      </w:r>
    </w:p>
    <w:p w14:paraId="31FD45A5" w14:textId="77777777" w:rsidR="008D127A" w:rsidRDefault="008D127A" w:rsidP="008D127A">
      <w:r>
        <w:t>#    - Categorização:</w:t>
      </w:r>
    </w:p>
    <w:p w14:paraId="5C659BCA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t xml:space="preserve">#        - 0 pontos </w:t>
      </w:r>
      <w:r>
        <w:rPr>
          <w:rFonts w:hint="eastAsia"/>
        </w:rPr>
        <w:t>→</w:t>
      </w:r>
      <w:r>
        <w:rPr>
          <w:rFonts w:hint="eastAsia"/>
        </w:rPr>
        <w:t xml:space="preserve"> Baixo Risco (acesso adequado)</w:t>
      </w:r>
    </w:p>
    <w:p w14:paraId="41166DD9" w14:textId="77777777" w:rsidR="008D127A" w:rsidRDefault="008D127A" w:rsidP="008D127A">
      <w:pPr>
        <w:rPr>
          <w:rFonts w:hint="eastAsia"/>
        </w:rPr>
      </w:pPr>
      <w:r>
        <w:rPr>
          <w:rFonts w:hint="eastAsia"/>
        </w:rPr>
        <w:lastRenderedPageBreak/>
        <w:t xml:space="preserve">#        - 1 a 2 pontos </w:t>
      </w:r>
      <w:r>
        <w:rPr>
          <w:rFonts w:hint="eastAsia"/>
        </w:rPr>
        <w:t>→</w:t>
      </w:r>
      <w:r>
        <w:rPr>
          <w:rFonts w:hint="eastAsia"/>
        </w:rPr>
        <w:t xml:space="preserve"> Risco Moderado (pequena vulnerabilidade)</w:t>
      </w:r>
    </w:p>
    <w:p w14:paraId="1480F307" w14:textId="77777777" w:rsidR="008D127A" w:rsidRDefault="008D127A" w:rsidP="008D127A">
      <w:r>
        <w:t xml:space="preserve">#        - ≥ 3 pontos </w:t>
      </w:r>
      <w:r>
        <w:rPr>
          <w:rFonts w:hint="eastAsia"/>
        </w:rPr>
        <w:t>→</w:t>
      </w:r>
      <w:r>
        <w:t xml:space="preserve"> Alto Risco (alta vulnerabilidade social e falhas no pré-natal)</w:t>
      </w:r>
    </w:p>
    <w:p w14:paraId="31F81B2D" w14:textId="77777777" w:rsidR="008D127A" w:rsidRDefault="008D127A" w:rsidP="008D127A"/>
    <w:p w14:paraId="163759B4" w14:textId="77777777" w:rsidR="008D127A" w:rsidRDefault="008D127A" w:rsidP="008D127A">
      <w:r>
        <w:t># ------------------------------</w:t>
      </w:r>
    </w:p>
    <w:p w14:paraId="64790563" w14:textId="77777777" w:rsidR="008D127A" w:rsidRDefault="008D127A" w:rsidP="008D127A">
      <w:r>
        <w:t># Observações Finais:</w:t>
      </w:r>
    </w:p>
    <w:p w14:paraId="11D08D3F" w14:textId="77777777" w:rsidR="008D127A" w:rsidRDefault="008D127A" w:rsidP="008D127A">
      <w:r>
        <w:t># ------------------------------</w:t>
      </w:r>
    </w:p>
    <w:p w14:paraId="08C75B0B" w14:textId="77777777" w:rsidR="008D127A" w:rsidRDefault="008D127A" w:rsidP="008D127A">
      <w:r>
        <w:t># - As categorias de risco ("</w:t>
      </w:r>
      <w:proofErr w:type="spellStart"/>
      <w:r>
        <w:t>baixo_risco</w:t>
      </w:r>
      <w:proofErr w:type="spellEnd"/>
      <w:r>
        <w:t>", "</w:t>
      </w:r>
      <w:proofErr w:type="spellStart"/>
      <w:r>
        <w:t>risco_moderado</w:t>
      </w:r>
      <w:proofErr w:type="spellEnd"/>
      <w:r>
        <w:t>", "</w:t>
      </w:r>
      <w:proofErr w:type="spellStart"/>
      <w:r>
        <w:t>alto_risco</w:t>
      </w:r>
      <w:proofErr w:type="spellEnd"/>
      <w:r>
        <w:t xml:space="preserve">") foram padronizadas para todos os </w:t>
      </w:r>
      <w:proofErr w:type="spellStart"/>
      <w:r>
        <w:t>KPI's</w:t>
      </w:r>
      <w:proofErr w:type="spellEnd"/>
      <w:r>
        <w:t>.</w:t>
      </w:r>
    </w:p>
    <w:p w14:paraId="62FC6E77" w14:textId="77777777" w:rsidR="008D127A" w:rsidRDefault="008D127A" w:rsidP="008D127A">
      <w:r>
        <w:t># - Essa categorização favorece a análise descritiva e a utilização posterior em modelos preditivos.</w:t>
      </w:r>
    </w:p>
    <w:p w14:paraId="0926B149" w14:textId="77777777" w:rsidR="008D127A" w:rsidRDefault="008D127A" w:rsidP="008D127A">
      <w:r>
        <w:t xml:space="preserve"># - A construção dos </w:t>
      </w:r>
      <w:proofErr w:type="spellStart"/>
      <w:r>
        <w:t>KPI's</w:t>
      </w:r>
      <w:proofErr w:type="spellEnd"/>
      <w:r>
        <w:t xml:space="preserve"> integra tanto fatores clínicos quanto determinantes sociais da saúde materno-infantil, refletindo uma abordagem ampla de risco gestacional.</w:t>
      </w:r>
    </w:p>
    <w:p w14:paraId="2C6C0022" w14:textId="77777777" w:rsidR="008D127A" w:rsidRDefault="008D127A" w:rsidP="008D127A">
      <w:r>
        <w:t># - Pontuações elevadas concentram múltiplos fatores de risco ou fatores de maior gravidade, permitindo uma análise mais refinada dos perfis gestacionais.</w:t>
      </w:r>
    </w:p>
    <w:p w14:paraId="464DDE2F" w14:textId="77777777" w:rsidR="008D127A" w:rsidRDefault="008D127A" w:rsidP="008D127A"/>
    <w:p w14:paraId="34519601" w14:textId="77777777" w:rsidR="008D127A" w:rsidRDefault="008D127A" w:rsidP="008D127A"/>
    <w:p w14:paraId="38F4718A" w14:textId="77777777" w:rsidR="008D127A" w:rsidRDefault="008D127A" w:rsidP="008D127A"/>
    <w:p w14:paraId="14B4986C" w14:textId="77777777" w:rsidR="008D127A" w:rsidRDefault="008D127A" w:rsidP="008D127A"/>
    <w:p w14:paraId="6F48202D" w14:textId="77777777" w:rsidR="008D127A" w:rsidRDefault="008D127A" w:rsidP="008D127A">
      <w:proofErr w:type="spellStart"/>
      <w:r>
        <w:t>View</w:t>
      </w:r>
      <w:proofErr w:type="spellEnd"/>
      <w:r>
        <w:t>(</w:t>
      </w:r>
      <w:proofErr w:type="spellStart"/>
      <w:r>
        <w:t>dados_kpi</w:t>
      </w:r>
      <w:proofErr w:type="spellEnd"/>
      <w:r>
        <w:t>)</w:t>
      </w:r>
    </w:p>
    <w:p w14:paraId="3D076059" w14:textId="77777777" w:rsidR="008D127A" w:rsidRDefault="008D127A" w:rsidP="008D127A"/>
    <w:p w14:paraId="5F0815DD" w14:textId="77777777" w:rsidR="008D127A" w:rsidRDefault="008D127A" w:rsidP="008D127A"/>
    <w:p w14:paraId="543BAFD4" w14:textId="77777777" w:rsidR="008D127A" w:rsidRDefault="008D127A" w:rsidP="008D127A">
      <w:r>
        <w:t># ------------------------------------</w:t>
      </w:r>
    </w:p>
    <w:p w14:paraId="10D52B1D" w14:textId="77777777" w:rsidR="008D127A" w:rsidRDefault="008D127A" w:rsidP="008D127A">
      <w:r>
        <w:t>#  ATUALIZAÇÃO DO DICIONÁRIO DE DADOS</w:t>
      </w:r>
    </w:p>
    <w:p w14:paraId="5CE3BBDE" w14:textId="77777777" w:rsidR="008D127A" w:rsidRDefault="008D127A" w:rsidP="008D127A">
      <w:r>
        <w:t># ------------------------------------</w:t>
      </w:r>
    </w:p>
    <w:p w14:paraId="27AB26AA" w14:textId="77777777" w:rsidR="008D127A" w:rsidRDefault="008D127A" w:rsidP="008D127A"/>
    <w:p w14:paraId="6BF71AA0" w14:textId="77777777" w:rsidR="008D127A" w:rsidRDefault="008D127A" w:rsidP="008D127A">
      <w:r>
        <w:t xml:space="preserve"># </w:t>
      </w:r>
      <w:r>
        <w:rPr>
          <w:rFonts w:ascii="Segoe UI Emoji" w:hAnsi="Segoe UI Emoji" w:cs="Segoe UI Emoji"/>
        </w:rPr>
        <w:t>🎯</w:t>
      </w:r>
      <w:r>
        <w:t xml:space="preserve"> Variável Alvo:</w:t>
      </w:r>
    </w:p>
    <w:p w14:paraId="01C56849" w14:textId="77777777" w:rsidR="008D127A" w:rsidRDefault="008D127A" w:rsidP="008D127A">
      <w:r>
        <w:t># - ABAIXOPESO: Bebê nasceu abaixo do peso ideal (1 = abaixo do peso; 0 = peso normal)</w:t>
      </w:r>
    </w:p>
    <w:p w14:paraId="0D3E6B40" w14:textId="77777777" w:rsidR="008D127A" w:rsidRDefault="008D127A" w:rsidP="008D127A"/>
    <w:p w14:paraId="2EA5289B" w14:textId="77777777" w:rsidR="008D127A" w:rsidRDefault="008D127A" w:rsidP="008D127A">
      <w:r>
        <w:t xml:space="preserve"># 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⚕️</w:t>
      </w:r>
      <w:r>
        <w:t xml:space="preserve"> Variáveis Originais:</w:t>
      </w:r>
    </w:p>
    <w:p w14:paraId="11138F2E" w14:textId="77777777" w:rsidR="008D127A" w:rsidRDefault="008D127A" w:rsidP="008D127A">
      <w:r>
        <w:t># - PIDADE: Idade do pai (REMOVIDA por ausência de dados)</w:t>
      </w:r>
    </w:p>
    <w:p w14:paraId="366889E0" w14:textId="77777777" w:rsidR="008D127A" w:rsidRDefault="008D127A" w:rsidP="008D127A">
      <w:r>
        <w:t># - MIDADE: Idade da mãe</w:t>
      </w:r>
    </w:p>
    <w:p w14:paraId="637E345F" w14:textId="77777777" w:rsidR="008D127A" w:rsidRDefault="008D127A" w:rsidP="008D127A">
      <w:r>
        <w:t># - PEDUC: Escolaridade do pai, em anos (REMOVIDA por alta ausência)</w:t>
      </w:r>
    </w:p>
    <w:p w14:paraId="7BAC0882" w14:textId="77777777" w:rsidR="008D127A" w:rsidRDefault="008D127A" w:rsidP="008D127A">
      <w:r>
        <w:t># - MEDUC: Escolaridade da mãe, em anos</w:t>
      </w:r>
    </w:p>
    <w:p w14:paraId="11CF67ED" w14:textId="77777777" w:rsidR="008D127A" w:rsidRDefault="008D127A" w:rsidP="008D127A">
      <w:r>
        <w:t># - NUMGRAVTOTAL: Total de gestações da mulher</w:t>
      </w:r>
    </w:p>
    <w:p w14:paraId="5CD2BCF2" w14:textId="77777777" w:rsidR="008D127A" w:rsidRDefault="008D127A" w:rsidP="008D127A">
      <w:r>
        <w:t># - PRENATAL: Mês de início do acompanhamento pré-natal</w:t>
      </w:r>
    </w:p>
    <w:p w14:paraId="1BA7858E" w14:textId="77777777" w:rsidR="008D127A" w:rsidRDefault="008D127A" w:rsidP="008D127A">
      <w:r>
        <w:t># - NASCMORTO: Nº de filhos nascidos vivos que morreram</w:t>
      </w:r>
    </w:p>
    <w:p w14:paraId="04BB52CF" w14:textId="77777777" w:rsidR="008D127A" w:rsidRDefault="008D127A" w:rsidP="008D127A">
      <w:r>
        <w:t># - ABORTOS: Nº de abortos anteriores</w:t>
      </w:r>
    </w:p>
    <w:p w14:paraId="216487D9" w14:textId="77777777" w:rsidR="008D127A" w:rsidRDefault="008D127A" w:rsidP="008D127A">
      <w:r>
        <w:t># - ULTNASC: Resultado do último nascimento (1 = com vida; 2 = morte fetal; 9 = não se aplica)</w:t>
      </w:r>
    </w:p>
    <w:p w14:paraId="28BC4F99" w14:textId="77777777" w:rsidR="008D127A" w:rsidRDefault="008D127A" w:rsidP="008D127A">
      <w:r>
        <w:t># - ANOSMORTEFETAL: Anos desde última morte fetal (REMOVIDA)</w:t>
      </w:r>
    </w:p>
    <w:p w14:paraId="5B466A29" w14:textId="77777777" w:rsidR="008D127A" w:rsidRDefault="008D127A" w:rsidP="008D127A">
      <w:r>
        <w:t># - ANOSNASCVIDA: Anos desde último nascimento com vida (REMOVIDA)</w:t>
      </w:r>
    </w:p>
    <w:p w14:paraId="37638EF9" w14:textId="77777777" w:rsidR="008D127A" w:rsidRDefault="008D127A" w:rsidP="008D127A">
      <w:r>
        <w:t># - ESTCIVIL: Estado civil (1 = casado; 2 = solteiro)</w:t>
      </w:r>
    </w:p>
    <w:p w14:paraId="0170A567" w14:textId="77777777" w:rsidR="008D127A" w:rsidRDefault="008D127A" w:rsidP="008D127A">
      <w:r>
        <w:t># - FILHOSVIVOS: Nº de filhos vivos anteriores</w:t>
      </w:r>
    </w:p>
    <w:p w14:paraId="598603B5" w14:textId="77777777" w:rsidR="008D127A" w:rsidRDefault="008D127A" w:rsidP="008D127A">
      <w:r>
        <w:t># - CIGARROSDIA: Média de cigarros consumidos por dia</w:t>
      </w:r>
    </w:p>
    <w:p w14:paraId="054925CD" w14:textId="77777777" w:rsidR="008D127A" w:rsidRDefault="008D127A" w:rsidP="008D127A">
      <w:r>
        <w:t># - ALCOOLDIA: Média de bebidas alcoólicas por semana</w:t>
      </w:r>
    </w:p>
    <w:p w14:paraId="623BEFC1" w14:textId="77777777" w:rsidR="008D127A" w:rsidRDefault="008D127A" w:rsidP="008D127A">
      <w:r>
        <w:t xml:space="preserve"># - </w:t>
      </w:r>
      <w:proofErr w:type="gramStart"/>
      <w:r>
        <w:t>BEBE</w:t>
      </w:r>
      <w:proofErr w:type="gramEnd"/>
      <w:r>
        <w:t>: Consome bebida alcoólica (1 = sim; 0 = não)</w:t>
      </w:r>
    </w:p>
    <w:p w14:paraId="3069A77D" w14:textId="77777777" w:rsidR="008D127A" w:rsidRDefault="008D127A" w:rsidP="008D127A">
      <w:r>
        <w:t># - FUMA: Fuma cigarro (1 = sim; 0 = não)</w:t>
      </w:r>
    </w:p>
    <w:p w14:paraId="604B4139" w14:textId="77777777" w:rsidR="008D127A" w:rsidRDefault="008D127A" w:rsidP="008D127A">
      <w:r>
        <w:t># - ULTRA: Realizou ultrassonografia (1 = sim; 0 = não)</w:t>
      </w:r>
    </w:p>
    <w:p w14:paraId="4212073E" w14:textId="77777777" w:rsidR="008D127A" w:rsidRDefault="008D127A" w:rsidP="008D127A">
      <w:r>
        <w:t># - AMNIO: Realizou exame de amniocentese (1 = sim; 0 = não)</w:t>
      </w:r>
    </w:p>
    <w:p w14:paraId="48AC9FB4" w14:textId="77777777" w:rsidR="008D127A" w:rsidRDefault="008D127A" w:rsidP="008D127A"/>
    <w:p w14:paraId="21778F7D" w14:textId="77777777" w:rsidR="008D127A" w:rsidRDefault="008D127A" w:rsidP="008D127A">
      <w:r>
        <w:t xml:space="preserve"># </w:t>
      </w:r>
      <w:r>
        <w:rPr>
          <w:rFonts w:ascii="Segoe UI Emoji" w:hAnsi="Segoe UI Emoji" w:cs="Segoe UI Emoji"/>
        </w:rPr>
        <w:t>🩺</w:t>
      </w:r>
      <w:r>
        <w:t xml:space="preserve"> Variáveis Clínicas:</w:t>
      </w:r>
    </w:p>
    <w:p w14:paraId="02C872C0" w14:textId="77777777" w:rsidR="008D127A" w:rsidRDefault="008D127A" w:rsidP="008D127A">
      <w:r>
        <w:t># - ANEMIA, DOENCACARDIACA, DOENCAPULMONAR, DIABETES, HERPES, HYDRAMNIOS,</w:t>
      </w:r>
    </w:p>
    <w:p w14:paraId="5EE6D609" w14:textId="77777777" w:rsidR="008D127A" w:rsidRDefault="008D127A" w:rsidP="008D127A">
      <w:r>
        <w:t>#   HEMOGLOB, HIPERCRO, HIPER, ECLAMPSIA, COLOUTINCO, REMEDIOINFANTIL,</w:t>
      </w:r>
    </w:p>
    <w:p w14:paraId="58AE1081" w14:textId="77777777" w:rsidR="008D127A" w:rsidRDefault="008D127A" w:rsidP="008D127A">
      <w:r>
        <w:lastRenderedPageBreak/>
        <w:t>#   PREMATURO, DOENCARENAL, RHSENSIVEL, SANGRAUTERINO</w:t>
      </w:r>
    </w:p>
    <w:p w14:paraId="28BC11A9" w14:textId="77777777" w:rsidR="008D127A" w:rsidRDefault="008D127A" w:rsidP="008D127A"/>
    <w:p w14:paraId="51FE5058" w14:textId="77777777" w:rsidR="008D127A" w:rsidRDefault="008D127A" w:rsidP="008D127A">
      <w:r>
        <w:t xml:space="preserve"># </w:t>
      </w:r>
      <w:r>
        <w:rPr>
          <w:rFonts w:ascii="Segoe UI Emoji" w:hAnsi="Segoe UI Emoji" w:cs="Segoe UI Emoji"/>
        </w:rPr>
        <w:t>🧩</w:t>
      </w:r>
      <w:r>
        <w:t xml:space="preserve"> Variáveis Derivadas e Categorizadas:</w:t>
      </w:r>
    </w:p>
    <w:p w14:paraId="245D128B" w14:textId="77777777" w:rsidR="008D127A" w:rsidRDefault="008D127A" w:rsidP="008D127A">
      <w:r>
        <w:t xml:space="preserve"># - MEDUC_cat: Escolaridade materna (baixa, </w:t>
      </w:r>
      <w:proofErr w:type="gramStart"/>
      <w:r>
        <w:t>media</w:t>
      </w:r>
      <w:proofErr w:type="gramEnd"/>
      <w:r>
        <w:t>, alta)</w:t>
      </w:r>
    </w:p>
    <w:p w14:paraId="219D186B" w14:textId="77777777" w:rsidR="008D127A" w:rsidRDefault="008D127A" w:rsidP="008D127A">
      <w:r>
        <w:t># - GRAVIDEZ_cat: Nº de gestações (primigesta, 2a3, 4+)</w:t>
      </w:r>
    </w:p>
    <w:p w14:paraId="22BE8402" w14:textId="77777777" w:rsidR="008D127A" w:rsidRDefault="008D127A" w:rsidP="008D127A">
      <w:r>
        <w:t># - PRENATAL_cat: Início do pré-natal (</w:t>
      </w:r>
      <w:proofErr w:type="gramStart"/>
      <w:r>
        <w:t>inicio</w:t>
      </w:r>
      <w:proofErr w:type="gramEnd"/>
      <w:r>
        <w:t xml:space="preserve">, </w:t>
      </w:r>
      <w:proofErr w:type="spellStart"/>
      <w:r>
        <w:t>medio</w:t>
      </w:r>
      <w:proofErr w:type="spellEnd"/>
      <w:r>
        <w:t>, tardio)</w:t>
      </w:r>
    </w:p>
    <w:p w14:paraId="01DB10FB" w14:textId="77777777" w:rsidR="008D127A" w:rsidRDefault="008D127A" w:rsidP="008D127A">
      <w:r>
        <w:t># - ABORTOS_cat: Nº de abortos (nenhum, 1a2, 3+)</w:t>
      </w:r>
    </w:p>
    <w:p w14:paraId="4C270EE7" w14:textId="77777777" w:rsidR="008D127A" w:rsidRDefault="008D127A" w:rsidP="008D127A">
      <w:r>
        <w:t># - ULTNASC_cat: Último nascimento (</w:t>
      </w:r>
      <w:proofErr w:type="spellStart"/>
      <w:r>
        <w:t>com_vida</w:t>
      </w:r>
      <w:proofErr w:type="spellEnd"/>
      <w:r>
        <w:t xml:space="preserve">, </w:t>
      </w:r>
      <w:proofErr w:type="spellStart"/>
      <w:r>
        <w:t>morte_fetal</w:t>
      </w:r>
      <w:proofErr w:type="spellEnd"/>
      <w:r>
        <w:t xml:space="preserve">, </w:t>
      </w:r>
      <w:proofErr w:type="spellStart"/>
      <w:r>
        <w:t>nao_se_aplica</w:t>
      </w:r>
      <w:proofErr w:type="spellEnd"/>
      <w:r>
        <w:t>)</w:t>
      </w:r>
    </w:p>
    <w:p w14:paraId="117383B9" w14:textId="77777777" w:rsidR="008D127A" w:rsidRDefault="008D127A" w:rsidP="008D127A">
      <w:r>
        <w:t># - ESTCIVIL_cat: Estado civil (casado, solteiro)</w:t>
      </w:r>
    </w:p>
    <w:p w14:paraId="1791057C" w14:textId="77777777" w:rsidR="008D127A" w:rsidRDefault="008D127A" w:rsidP="008D127A">
      <w:r>
        <w:t># - FILHOSVIVOS_cat: Filhos vivos (0, 1a2, 3+)</w:t>
      </w:r>
    </w:p>
    <w:p w14:paraId="318C1F25" w14:textId="77777777" w:rsidR="008D127A" w:rsidRDefault="008D127A" w:rsidP="008D127A">
      <w:r>
        <w:t># - FUMO_cat: Consumo de cigarro (</w:t>
      </w:r>
      <w:proofErr w:type="spellStart"/>
      <w:r>
        <w:t>nao_fumante</w:t>
      </w:r>
      <w:proofErr w:type="spellEnd"/>
      <w:r>
        <w:t xml:space="preserve">, </w:t>
      </w:r>
      <w:proofErr w:type="spellStart"/>
      <w:r>
        <w:t>fumante_leve</w:t>
      </w:r>
      <w:proofErr w:type="spellEnd"/>
      <w:r>
        <w:t xml:space="preserve">, </w:t>
      </w:r>
      <w:proofErr w:type="spellStart"/>
      <w:r>
        <w:t>fumante_intenso</w:t>
      </w:r>
      <w:proofErr w:type="spellEnd"/>
      <w:r>
        <w:t>)</w:t>
      </w:r>
    </w:p>
    <w:p w14:paraId="679391A6" w14:textId="77777777" w:rsidR="008D127A" w:rsidRDefault="008D127A" w:rsidP="008D127A">
      <w:r>
        <w:t># - ALCOOL_cat: Consumo de álcool (</w:t>
      </w:r>
      <w:proofErr w:type="spellStart"/>
      <w:r>
        <w:t>nao_consume</w:t>
      </w:r>
      <w:proofErr w:type="spellEnd"/>
      <w:r>
        <w:t xml:space="preserve">, </w:t>
      </w:r>
      <w:proofErr w:type="spellStart"/>
      <w:r>
        <w:t>consumo_leve</w:t>
      </w:r>
      <w:proofErr w:type="spellEnd"/>
      <w:r>
        <w:t xml:space="preserve">, </w:t>
      </w:r>
      <w:proofErr w:type="spellStart"/>
      <w:r>
        <w:t>consumo_elevado</w:t>
      </w:r>
      <w:proofErr w:type="spellEnd"/>
      <w:r>
        <w:t>)</w:t>
      </w:r>
    </w:p>
    <w:p w14:paraId="23478AE3" w14:textId="77777777" w:rsidR="008D127A" w:rsidRDefault="008D127A" w:rsidP="008D127A"/>
    <w:p w14:paraId="0AA7EA6E" w14:textId="77777777" w:rsidR="008D127A" w:rsidRDefault="008D127A" w:rsidP="008D127A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Indicadores Compostos (</w:t>
      </w:r>
      <w:proofErr w:type="spellStart"/>
      <w:r>
        <w:t>KPI's</w:t>
      </w:r>
      <w:proofErr w:type="spellEnd"/>
      <w:r>
        <w:t>):</w:t>
      </w:r>
    </w:p>
    <w:p w14:paraId="66D927C5" w14:textId="77777777" w:rsidR="008D127A" w:rsidRDefault="008D127A" w:rsidP="008D127A">
      <w:r>
        <w:t># - KPI1_ORGANICAS: Comorbidades pré-existentes com pesos diferenciados</w:t>
      </w:r>
    </w:p>
    <w:p w14:paraId="33D7980B" w14:textId="77777777" w:rsidR="008D127A" w:rsidRDefault="008D127A" w:rsidP="008D127A">
      <w:r>
        <w:t># - KPI2_GESTACIONAL: Complicações durante a gestação</w:t>
      </w:r>
    </w:p>
    <w:p w14:paraId="70F0B1EA" w14:textId="77777777" w:rsidR="008D127A" w:rsidRDefault="008D127A" w:rsidP="008D127A">
      <w:r>
        <w:t># - KPI3_COMPORTAMENTAL: Comportamentos de risco (álcool e fumo)</w:t>
      </w:r>
    </w:p>
    <w:p w14:paraId="5CE648A1" w14:textId="77777777" w:rsidR="008D127A" w:rsidRDefault="008D127A" w:rsidP="008D127A">
      <w:r>
        <w:t># - KPI4_PRENATAL: Acesso e qualidade do pré-natal</w:t>
      </w:r>
    </w:p>
    <w:p w14:paraId="097D349D" w14:textId="77777777" w:rsidR="008D127A" w:rsidRDefault="008D127A" w:rsidP="008D127A"/>
    <w:p w14:paraId="235822A2" w14:textId="77777777" w:rsidR="008D127A" w:rsidRDefault="008D127A" w:rsidP="008D127A">
      <w:r>
        <w:t xml:space="preserve"># </w:t>
      </w:r>
      <w:r>
        <w:rPr>
          <w:rFonts w:ascii="Segoe UI Emoji" w:hAnsi="Segoe UI Emoji" w:cs="Segoe UI Emoji"/>
        </w:rPr>
        <w:t>🔢</w:t>
      </w:r>
      <w:r>
        <w:t xml:space="preserve"> Versões categorizadas dos </w:t>
      </w:r>
      <w:proofErr w:type="spellStart"/>
      <w:r>
        <w:t>KPI's</w:t>
      </w:r>
      <w:proofErr w:type="spellEnd"/>
      <w:r>
        <w:t>:</w:t>
      </w:r>
    </w:p>
    <w:p w14:paraId="07357227" w14:textId="77777777" w:rsidR="008D127A" w:rsidRDefault="008D127A" w:rsidP="008D127A">
      <w:r>
        <w:t># - KPI1_Organico_cat</w:t>
      </w:r>
    </w:p>
    <w:p w14:paraId="2868F8B8" w14:textId="77777777" w:rsidR="008D127A" w:rsidRDefault="008D127A" w:rsidP="008D127A">
      <w:r>
        <w:t># - KPI2</w:t>
      </w:r>
      <w:proofErr w:type="gramStart"/>
      <w:r>
        <w:t>_Gestacional</w:t>
      </w:r>
      <w:proofErr w:type="gramEnd"/>
      <w:r>
        <w:t>_cat</w:t>
      </w:r>
    </w:p>
    <w:p w14:paraId="5E1A674F" w14:textId="77777777" w:rsidR="008D127A" w:rsidRDefault="008D127A" w:rsidP="008D127A">
      <w:r>
        <w:t># - KPI3</w:t>
      </w:r>
      <w:proofErr w:type="gramStart"/>
      <w:r>
        <w:t>_Comportamental</w:t>
      </w:r>
      <w:proofErr w:type="gramEnd"/>
      <w:r>
        <w:t>_cat</w:t>
      </w:r>
    </w:p>
    <w:p w14:paraId="35FA31F1" w14:textId="77777777" w:rsidR="008D127A" w:rsidRDefault="008D127A" w:rsidP="008D127A">
      <w:r>
        <w:t># - KPI4_Prenatal_cat</w:t>
      </w:r>
    </w:p>
    <w:p w14:paraId="5A5AC823" w14:textId="77777777" w:rsidR="008D127A" w:rsidRDefault="008D127A" w:rsidP="008D127A"/>
    <w:p w14:paraId="67BCBB88" w14:textId="77777777" w:rsidR="008D127A" w:rsidRDefault="008D127A" w:rsidP="008D127A">
      <w:r>
        <w:t># Observação:</w:t>
      </w:r>
    </w:p>
    <w:p w14:paraId="4E7341EC" w14:textId="77777777" w:rsidR="008D127A" w:rsidRDefault="008D127A" w:rsidP="008D127A">
      <w:r>
        <w:lastRenderedPageBreak/>
        <w:t># - Todas as variáveis categorizadas em: "</w:t>
      </w:r>
      <w:proofErr w:type="spellStart"/>
      <w:r>
        <w:t>baixo_risco</w:t>
      </w:r>
      <w:proofErr w:type="spellEnd"/>
      <w:r>
        <w:t>", "</w:t>
      </w:r>
      <w:proofErr w:type="spellStart"/>
      <w:r>
        <w:t>risco_moderado</w:t>
      </w:r>
      <w:proofErr w:type="spellEnd"/>
      <w:r>
        <w:t>", "</w:t>
      </w:r>
      <w:proofErr w:type="spellStart"/>
      <w:r>
        <w:t>alto_risco</w:t>
      </w:r>
      <w:proofErr w:type="spellEnd"/>
      <w:r>
        <w:t>"</w:t>
      </w:r>
    </w:p>
    <w:p w14:paraId="36B4DBB1" w14:textId="77777777" w:rsidR="008D127A" w:rsidRDefault="008D127A" w:rsidP="008D127A">
      <w:r>
        <w:t># - Úteis para análises descritivas e modelos preditivos</w:t>
      </w:r>
    </w:p>
    <w:p w14:paraId="535CF0CA" w14:textId="77777777" w:rsidR="008D127A" w:rsidRDefault="008D127A" w:rsidP="008D127A"/>
    <w:p w14:paraId="2F8E46E8" w14:textId="77777777" w:rsidR="008D127A" w:rsidRDefault="008D127A" w:rsidP="008D127A"/>
    <w:p w14:paraId="0042FDBD" w14:textId="77777777" w:rsidR="008D127A" w:rsidRDefault="008D127A" w:rsidP="008D127A"/>
    <w:p w14:paraId="250CEBC4" w14:textId="77777777" w:rsidR="008D127A" w:rsidRDefault="008D127A" w:rsidP="008D127A"/>
    <w:p w14:paraId="7BBD8934" w14:textId="77777777" w:rsidR="008D127A" w:rsidRDefault="008D127A" w:rsidP="008D127A"/>
    <w:p w14:paraId="314597A9" w14:textId="77777777" w:rsidR="008D127A" w:rsidRDefault="008D127A" w:rsidP="008D127A"/>
    <w:p w14:paraId="55D80D54" w14:textId="77777777" w:rsidR="008D127A" w:rsidRDefault="008D127A" w:rsidP="008D127A"/>
    <w:p w14:paraId="5C842EAC" w14:textId="77777777" w:rsidR="008D127A" w:rsidRDefault="008D127A" w:rsidP="008D127A"/>
    <w:p w14:paraId="55FF708C" w14:textId="77777777" w:rsidR="008D127A" w:rsidRDefault="008D127A" w:rsidP="008D127A"/>
    <w:p w14:paraId="438D928F" w14:textId="77777777" w:rsidR="008D127A" w:rsidRDefault="008D127A" w:rsidP="008D127A"/>
    <w:p w14:paraId="293C60C7" w14:textId="77777777" w:rsidR="008D127A" w:rsidRDefault="008D127A" w:rsidP="008D127A"/>
    <w:p w14:paraId="0C596A31" w14:textId="77777777" w:rsidR="008D127A" w:rsidRDefault="008D127A" w:rsidP="008D127A"/>
    <w:p w14:paraId="5D4BA09B" w14:textId="77777777" w:rsidR="008D127A" w:rsidRDefault="008D127A" w:rsidP="008D127A"/>
    <w:p w14:paraId="395D4D19" w14:textId="77777777" w:rsidR="008D127A" w:rsidRDefault="008D127A" w:rsidP="008D127A"/>
    <w:p w14:paraId="4B639C69" w14:textId="77777777" w:rsidR="008D127A" w:rsidRDefault="008D127A" w:rsidP="008D127A"/>
    <w:p w14:paraId="47744A4D" w14:textId="77777777" w:rsidR="008D127A" w:rsidRDefault="008D127A" w:rsidP="008D127A"/>
    <w:p w14:paraId="535343DD" w14:textId="77777777" w:rsidR="008D127A" w:rsidRDefault="008D127A" w:rsidP="008D127A"/>
    <w:p w14:paraId="3C5F5199" w14:textId="77777777" w:rsidR="008D127A" w:rsidRDefault="008D127A" w:rsidP="008D127A"/>
    <w:p w14:paraId="2FCA2C08" w14:textId="77777777" w:rsidR="008D127A" w:rsidRDefault="008D127A" w:rsidP="008D127A"/>
    <w:p w14:paraId="7A07F363" w14:textId="77777777" w:rsidR="008D127A" w:rsidRDefault="008D127A" w:rsidP="008D127A"/>
    <w:p w14:paraId="1E111DEB" w14:textId="77777777" w:rsidR="008D127A" w:rsidRDefault="008D127A" w:rsidP="008D127A"/>
    <w:p w14:paraId="11B58B14" w14:textId="77777777" w:rsidR="008D127A" w:rsidRDefault="008D127A" w:rsidP="008D127A">
      <w:r>
        <w:t># ------------------------------</w:t>
      </w:r>
    </w:p>
    <w:p w14:paraId="7CA53569" w14:textId="77777777" w:rsidR="008D127A" w:rsidRDefault="008D127A" w:rsidP="008D127A">
      <w:r>
        <w:t># ANÁLISE UNIVARIADA – VARIÁVEIS NUMÉRICAS</w:t>
      </w:r>
    </w:p>
    <w:p w14:paraId="68FEF15B" w14:textId="77777777" w:rsidR="008D127A" w:rsidRDefault="008D127A" w:rsidP="008D127A">
      <w:r>
        <w:t># ------------------------------</w:t>
      </w:r>
    </w:p>
    <w:p w14:paraId="177E25C6" w14:textId="77777777" w:rsidR="008D127A" w:rsidRDefault="008D127A" w:rsidP="008D127A">
      <w:proofErr w:type="spellStart"/>
      <w:r>
        <w:lastRenderedPageBreak/>
        <w:t>dados_tratado</w:t>
      </w:r>
      <w:proofErr w:type="spellEnd"/>
      <w:r>
        <w:t xml:space="preserve"> &lt;- </w:t>
      </w:r>
      <w:proofErr w:type="spellStart"/>
      <w:r>
        <w:t>dados_kpi</w:t>
      </w:r>
      <w:proofErr w:type="spellEnd"/>
    </w:p>
    <w:p w14:paraId="5D7BDE1E" w14:textId="77777777" w:rsidR="008D127A" w:rsidRDefault="008D127A" w:rsidP="008D127A">
      <w:r>
        <w:t># Observação:</w:t>
      </w:r>
    </w:p>
    <w:p w14:paraId="7404FFC9" w14:textId="77777777" w:rsidR="008D127A" w:rsidRDefault="008D127A" w:rsidP="008D127A">
      <w:r>
        <w:t># Esta etapa visa descrever as variáveis numéricas da base após o tratamento de dados.</w:t>
      </w:r>
    </w:p>
    <w:p w14:paraId="7ED5A885" w14:textId="77777777" w:rsidR="008D127A" w:rsidRDefault="008D127A" w:rsidP="008D127A">
      <w:r>
        <w:t># A análise inclui estatísticas-resumo, percentual de valores ausentes e cardinalidade,</w:t>
      </w:r>
    </w:p>
    <w:p w14:paraId="65AEE2BC" w14:textId="77777777" w:rsidR="008D127A" w:rsidRDefault="008D127A" w:rsidP="008D127A">
      <w:r>
        <w:t># além da distribuição da variável-chave MIDADE como exemplo ilustrativo.</w:t>
      </w:r>
    </w:p>
    <w:p w14:paraId="013D4036" w14:textId="77777777" w:rsidR="008D127A" w:rsidRDefault="008D127A" w:rsidP="008D127A"/>
    <w:p w14:paraId="25D4F90A" w14:textId="77777777" w:rsidR="008D127A" w:rsidRDefault="008D127A" w:rsidP="008D127A">
      <w:r>
        <w:t># Estrutura da base e inspeção geral</w:t>
      </w:r>
    </w:p>
    <w:p w14:paraId="7662A88E" w14:textId="77777777" w:rsidR="008D127A" w:rsidRDefault="008D127A" w:rsidP="008D127A">
      <w:proofErr w:type="spellStart"/>
      <w:r>
        <w:t>glimpse</w:t>
      </w:r>
      <w:proofErr w:type="spellEnd"/>
      <w:r>
        <w:t>(</w:t>
      </w:r>
      <w:proofErr w:type="spellStart"/>
      <w:r>
        <w:t>dados_tratado</w:t>
      </w:r>
      <w:proofErr w:type="spellEnd"/>
      <w:r>
        <w:t>)</w:t>
      </w:r>
    </w:p>
    <w:p w14:paraId="41E95692" w14:textId="77777777" w:rsidR="008D127A" w:rsidRDefault="008D127A" w:rsidP="008D127A"/>
    <w:p w14:paraId="2FAAEE64" w14:textId="77777777" w:rsidR="008D127A" w:rsidRDefault="008D127A" w:rsidP="008D127A"/>
    <w:p w14:paraId="4B883384" w14:textId="77777777" w:rsidR="008D127A" w:rsidRDefault="008D127A" w:rsidP="008D127A"/>
    <w:p w14:paraId="432D29D7" w14:textId="77777777" w:rsidR="008D127A" w:rsidRDefault="008D127A" w:rsidP="008D127A">
      <w:r>
        <w:t># ------------------------------</w:t>
      </w:r>
    </w:p>
    <w:p w14:paraId="36AB039C" w14:textId="77777777" w:rsidR="008D127A" w:rsidRDefault="008D127A" w:rsidP="008D127A">
      <w:r>
        <w:t># Estrutura da base de dados</w:t>
      </w:r>
    </w:p>
    <w:p w14:paraId="59B63DBB" w14:textId="77777777" w:rsidR="008D127A" w:rsidRDefault="008D127A" w:rsidP="008D127A">
      <w:r>
        <w:t># ------------------------------</w:t>
      </w:r>
    </w:p>
    <w:p w14:paraId="3F6B0267" w14:textId="77777777" w:rsidR="008D127A" w:rsidRDefault="008D127A" w:rsidP="008D127A">
      <w:r>
        <w:t xml:space="preserve"># A função </w:t>
      </w:r>
      <w:proofErr w:type="spellStart"/>
      <w:r>
        <w:t>glimpse</w:t>
      </w:r>
      <w:proofErr w:type="spellEnd"/>
      <w:r>
        <w:t>() fornece uma visão geral da base de dados após os tratamentos aplicados.</w:t>
      </w:r>
    </w:p>
    <w:p w14:paraId="07481099" w14:textId="77777777" w:rsidR="008D127A" w:rsidRDefault="008D127A" w:rsidP="008D127A">
      <w:r>
        <w:t># Observa-se um total de 17.063 observações e 49 variáveis, incluindo:</w:t>
      </w:r>
    </w:p>
    <w:p w14:paraId="72B175A0" w14:textId="77777777" w:rsidR="008D127A" w:rsidRDefault="008D127A" w:rsidP="008D127A">
      <w:r>
        <w:t># - Variáveis numéricas contínuas (</w:t>
      </w:r>
      <w:proofErr w:type="spellStart"/>
      <w:r>
        <w:t>ex</w:t>
      </w:r>
      <w:proofErr w:type="spellEnd"/>
      <w:r>
        <w:t>: MIDADE, CIGARROSDIA)</w:t>
      </w:r>
    </w:p>
    <w:p w14:paraId="1CFA763C" w14:textId="77777777" w:rsidR="008D127A" w:rsidRDefault="008D127A" w:rsidP="008D127A">
      <w:r>
        <w:t># - Variáveis binárias (</w:t>
      </w:r>
      <w:proofErr w:type="spellStart"/>
      <w:r>
        <w:t>ex</w:t>
      </w:r>
      <w:proofErr w:type="spellEnd"/>
      <w:r>
        <w:t>: ANEMIA, DIABETES)</w:t>
      </w:r>
    </w:p>
    <w:p w14:paraId="4F96A00E" w14:textId="77777777" w:rsidR="008D127A" w:rsidRDefault="008D127A" w:rsidP="008D127A">
      <w:r>
        <w:t># - Variáveis categorizadas (</w:t>
      </w:r>
      <w:proofErr w:type="spellStart"/>
      <w:r>
        <w:t>ex</w:t>
      </w:r>
      <w:proofErr w:type="spellEnd"/>
      <w:r>
        <w:t>: MEDUC_cat, PRENATAL_cat)</w:t>
      </w:r>
    </w:p>
    <w:p w14:paraId="60872522" w14:textId="77777777" w:rsidR="008D127A" w:rsidRDefault="008D127A" w:rsidP="008D127A">
      <w:r>
        <w:t># - KPIs compostos e suas versões categorizadas</w:t>
      </w:r>
    </w:p>
    <w:p w14:paraId="3BA86058" w14:textId="77777777" w:rsidR="008D127A" w:rsidRDefault="008D127A" w:rsidP="008D127A">
      <w:r>
        <w:t># A estrutura indica que a base está pronta para análises descritivas e modelagem preditiva.</w:t>
      </w:r>
    </w:p>
    <w:p w14:paraId="4584E563" w14:textId="77777777" w:rsidR="008D127A" w:rsidRDefault="008D127A" w:rsidP="008D127A"/>
    <w:p w14:paraId="1660E381" w14:textId="77777777" w:rsidR="008D127A" w:rsidRDefault="008D127A" w:rsidP="008D127A"/>
    <w:p w14:paraId="1E048BDB" w14:textId="77777777" w:rsidR="008D127A" w:rsidRDefault="008D127A" w:rsidP="008D127A">
      <w:r>
        <w:t xml:space="preserve"># Resumo das variáveis: tipo, % </w:t>
      </w:r>
      <w:proofErr w:type="gramStart"/>
      <w:r>
        <w:t xml:space="preserve">de </w:t>
      </w:r>
      <w:proofErr w:type="spellStart"/>
      <w:r>
        <w:t>NAs</w:t>
      </w:r>
      <w:proofErr w:type="spellEnd"/>
      <w:proofErr w:type="gramEnd"/>
      <w:r>
        <w:t xml:space="preserve"> e número de valores distintos</w:t>
      </w:r>
    </w:p>
    <w:p w14:paraId="2F7608AE" w14:textId="77777777" w:rsidR="008D127A" w:rsidRDefault="008D127A" w:rsidP="008D127A">
      <w:r>
        <w:t xml:space="preserve">resumo &lt;- </w:t>
      </w:r>
      <w:proofErr w:type="spellStart"/>
      <w:r>
        <w:t>dados_tratado</w:t>
      </w:r>
      <w:proofErr w:type="spellEnd"/>
      <w:r>
        <w:t xml:space="preserve"> %&gt;% </w:t>
      </w:r>
    </w:p>
    <w:p w14:paraId="5E37D6EC" w14:textId="77777777" w:rsidR="008D127A" w:rsidRDefault="008D127A" w:rsidP="008D127A">
      <w:r>
        <w:lastRenderedPageBreak/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across</w:t>
      </w:r>
      <w:proofErr w:type="spellEnd"/>
      <w:r>
        <w:t>(</w:t>
      </w:r>
      <w:proofErr w:type="spellStart"/>
      <w:r>
        <w:t>everything</w:t>
      </w:r>
      <w:proofErr w:type="spellEnd"/>
      <w:r>
        <w:t xml:space="preserve">(), </w:t>
      </w:r>
      <w:proofErr w:type="spellStart"/>
      <w:r>
        <w:t>list</w:t>
      </w:r>
      <w:proofErr w:type="spellEnd"/>
      <w:r>
        <w:t>(</w:t>
      </w:r>
    </w:p>
    <w:p w14:paraId="1F3D022A" w14:textId="77777777" w:rsidR="008D127A" w:rsidRDefault="008D127A" w:rsidP="008D127A">
      <w:r>
        <w:t xml:space="preserve">    tipo = ~ </w:t>
      </w:r>
      <w:proofErr w:type="spellStart"/>
      <w:r>
        <w:t>class</w:t>
      </w:r>
      <w:proofErr w:type="spellEnd"/>
      <w:r>
        <w:t>(.),</w:t>
      </w:r>
    </w:p>
    <w:p w14:paraId="0288C45A" w14:textId="77777777" w:rsidR="008D127A" w:rsidRDefault="008D127A" w:rsidP="008D127A">
      <w:r>
        <w:t xml:space="preserve">    </w:t>
      </w:r>
      <w:proofErr w:type="spellStart"/>
      <w:r>
        <w:t>pct_na</w:t>
      </w:r>
      <w:proofErr w:type="spellEnd"/>
      <w:r>
        <w:t xml:space="preserve"> = ~ </w:t>
      </w:r>
      <w:proofErr w:type="spellStart"/>
      <w:r>
        <w:t>mean</w:t>
      </w:r>
      <w:proofErr w:type="spellEnd"/>
      <w:r>
        <w:t>(is.na(.)) * 100,</w:t>
      </w:r>
    </w:p>
    <w:p w14:paraId="53E161EC" w14:textId="77777777" w:rsidR="008D127A" w:rsidRDefault="008D127A" w:rsidP="008D127A">
      <w:r>
        <w:t xml:space="preserve">    </w:t>
      </w:r>
      <w:proofErr w:type="spellStart"/>
      <w:r>
        <w:t>n_unique</w:t>
      </w:r>
      <w:proofErr w:type="spellEnd"/>
      <w:r>
        <w:t xml:space="preserve"> = ~ </w:t>
      </w:r>
      <w:proofErr w:type="spellStart"/>
      <w:r>
        <w:t>n_distinct</w:t>
      </w:r>
      <w:proofErr w:type="spellEnd"/>
      <w:r>
        <w:t>(.)</w:t>
      </w:r>
    </w:p>
    <w:p w14:paraId="0876818B" w14:textId="77777777" w:rsidR="008D127A" w:rsidRDefault="008D127A" w:rsidP="008D127A">
      <w:r>
        <w:t xml:space="preserve">  ), .</w:t>
      </w:r>
      <w:proofErr w:type="spellStart"/>
      <w:r>
        <w:t>names</w:t>
      </w:r>
      <w:proofErr w:type="spellEnd"/>
      <w:r>
        <w:t xml:space="preserve"> = "{.</w:t>
      </w:r>
      <w:proofErr w:type="spellStart"/>
      <w:r>
        <w:t>col</w:t>
      </w:r>
      <w:proofErr w:type="spellEnd"/>
      <w:r>
        <w:t>}_{.</w:t>
      </w:r>
      <w:proofErr w:type="spellStart"/>
      <w:r>
        <w:t>fn</w:t>
      </w:r>
      <w:proofErr w:type="spellEnd"/>
      <w:r>
        <w:t>}"))</w:t>
      </w:r>
    </w:p>
    <w:p w14:paraId="45545DB4" w14:textId="77777777" w:rsidR="008D127A" w:rsidRDefault="008D127A" w:rsidP="008D127A"/>
    <w:p w14:paraId="509BA2AC" w14:textId="77777777" w:rsidR="008D127A" w:rsidRDefault="008D127A" w:rsidP="008D127A">
      <w:r>
        <w:t># Reformatação para visualização amigável</w:t>
      </w:r>
    </w:p>
    <w:p w14:paraId="7DBC89FB" w14:textId="77777777" w:rsidR="008D127A" w:rsidRDefault="008D127A" w:rsidP="008D127A">
      <w:proofErr w:type="spellStart"/>
      <w:r>
        <w:t>resumo_tidy</w:t>
      </w:r>
      <w:proofErr w:type="spellEnd"/>
      <w:r>
        <w:t xml:space="preserve"> &lt;- resumo %&gt;%</w:t>
      </w:r>
    </w:p>
    <w:p w14:paraId="450658CC" w14:textId="77777777" w:rsidR="008D127A" w:rsidRDefault="008D127A" w:rsidP="008D127A">
      <w:r>
        <w:t xml:space="preserve">  </w:t>
      </w:r>
      <w:proofErr w:type="spellStart"/>
      <w:r>
        <w:t>pivot_longer</w:t>
      </w:r>
      <w:proofErr w:type="spellEnd"/>
      <w:r>
        <w:t>(</w:t>
      </w:r>
    </w:p>
    <w:p w14:paraId="1F895245" w14:textId="77777777" w:rsidR="008D127A" w:rsidRDefault="008D127A" w:rsidP="008D127A">
      <w:r>
        <w:t xml:space="preserve">    </w:t>
      </w:r>
      <w:proofErr w:type="spellStart"/>
      <w:r>
        <w:t>cols</w:t>
      </w:r>
      <w:proofErr w:type="spellEnd"/>
      <w:r>
        <w:t xml:space="preserve"> = </w:t>
      </w:r>
      <w:proofErr w:type="spellStart"/>
      <w:r>
        <w:t>everything</w:t>
      </w:r>
      <w:proofErr w:type="spellEnd"/>
      <w:r>
        <w:t>(),</w:t>
      </w:r>
    </w:p>
    <w:p w14:paraId="7225D178" w14:textId="77777777" w:rsidR="008D127A" w:rsidRDefault="008D127A" w:rsidP="008D127A">
      <w:r>
        <w:t xml:space="preserve">    </w:t>
      </w:r>
      <w:proofErr w:type="spellStart"/>
      <w:r>
        <w:t>names_to</w:t>
      </w:r>
      <w:proofErr w:type="spellEnd"/>
      <w:r>
        <w:t xml:space="preserve"> = c("</w:t>
      </w:r>
      <w:proofErr w:type="spellStart"/>
      <w:r>
        <w:t>variavel</w:t>
      </w:r>
      <w:proofErr w:type="spellEnd"/>
      <w:r>
        <w:t>", ".</w:t>
      </w:r>
      <w:proofErr w:type="spellStart"/>
      <w:r>
        <w:t>value</w:t>
      </w:r>
      <w:proofErr w:type="spellEnd"/>
      <w:r>
        <w:t>"),</w:t>
      </w:r>
    </w:p>
    <w:p w14:paraId="2FE1CF79" w14:textId="77777777" w:rsidR="008D127A" w:rsidRDefault="008D127A" w:rsidP="008D127A">
      <w:r>
        <w:t xml:space="preserve">    </w:t>
      </w:r>
      <w:proofErr w:type="spellStart"/>
      <w:r>
        <w:t>names_pattern</w:t>
      </w:r>
      <w:proofErr w:type="spellEnd"/>
      <w:r>
        <w:t xml:space="preserve"> = "^(.*)_(</w:t>
      </w:r>
      <w:proofErr w:type="spellStart"/>
      <w:r>
        <w:t>tipo|pct_na|n_unique</w:t>
      </w:r>
      <w:proofErr w:type="spellEnd"/>
      <w:r>
        <w:t>)$"</w:t>
      </w:r>
    </w:p>
    <w:p w14:paraId="04E11792" w14:textId="77777777" w:rsidR="008D127A" w:rsidRDefault="008D127A" w:rsidP="008D127A">
      <w:r>
        <w:t xml:space="preserve">  )</w:t>
      </w:r>
    </w:p>
    <w:p w14:paraId="4A5201DF" w14:textId="77777777" w:rsidR="008D127A" w:rsidRDefault="008D127A" w:rsidP="008D127A"/>
    <w:p w14:paraId="471EACF1" w14:textId="77777777" w:rsidR="008D127A" w:rsidRDefault="008D127A" w:rsidP="008D127A">
      <w:r>
        <w:t># Visualização do resumo</w:t>
      </w:r>
    </w:p>
    <w:p w14:paraId="7EDD66B9" w14:textId="77777777" w:rsidR="008D127A" w:rsidRDefault="008D127A" w:rsidP="008D127A">
      <w:r>
        <w:t>print(</w:t>
      </w:r>
      <w:proofErr w:type="spellStart"/>
      <w:r>
        <w:t>resumo_tidy</w:t>
      </w:r>
      <w:proofErr w:type="spellEnd"/>
      <w:r>
        <w:t>)</w:t>
      </w:r>
    </w:p>
    <w:p w14:paraId="0EBACADC" w14:textId="77777777" w:rsidR="008D127A" w:rsidRDefault="008D127A" w:rsidP="008D127A"/>
    <w:p w14:paraId="2F0512F2" w14:textId="77777777" w:rsidR="008D127A" w:rsidRDefault="008D127A" w:rsidP="008D127A">
      <w:r>
        <w:t># Estatísticas descritivas globais das variáveis numéricas</w:t>
      </w:r>
    </w:p>
    <w:p w14:paraId="70B48A27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</w:t>
      </w:r>
      <w:proofErr w:type="spellEnd"/>
      <w:r>
        <w:t>)</w:t>
      </w:r>
    </w:p>
    <w:p w14:paraId="5924FBDE" w14:textId="77777777" w:rsidR="008D127A" w:rsidRDefault="008D127A" w:rsidP="008D127A"/>
    <w:p w14:paraId="7ADF5DAB" w14:textId="77777777" w:rsidR="008D127A" w:rsidRDefault="008D127A" w:rsidP="008D127A">
      <w:r>
        <w:t># ------------------------------</w:t>
      </w:r>
    </w:p>
    <w:p w14:paraId="66196A25" w14:textId="77777777" w:rsidR="008D127A" w:rsidRDefault="008D127A" w:rsidP="008D127A">
      <w:r>
        <w:t># Resumo estatístico das variáveis numéricas</w:t>
      </w:r>
    </w:p>
    <w:p w14:paraId="780A058C" w14:textId="77777777" w:rsidR="008D127A" w:rsidRDefault="008D127A" w:rsidP="008D127A">
      <w:r>
        <w:t># ------------------------------</w:t>
      </w:r>
    </w:p>
    <w:p w14:paraId="3383D295" w14:textId="77777777" w:rsidR="008D127A" w:rsidRDefault="008D127A" w:rsidP="008D127A"/>
    <w:p w14:paraId="63326862" w14:textId="77777777" w:rsidR="008D127A" w:rsidRDefault="008D127A" w:rsidP="008D127A">
      <w:r>
        <w:t xml:space="preserve"># A função </w:t>
      </w:r>
      <w:proofErr w:type="spellStart"/>
      <w:r>
        <w:t>summary</w:t>
      </w:r>
      <w:proofErr w:type="spellEnd"/>
      <w:r>
        <w:t>() evidencia a distribuição estatística básica das variáveis numéricas da base.</w:t>
      </w:r>
    </w:p>
    <w:p w14:paraId="1FDB51AB" w14:textId="77777777" w:rsidR="008D127A" w:rsidRDefault="008D127A" w:rsidP="008D127A">
      <w:r>
        <w:lastRenderedPageBreak/>
        <w:t># Destacam-se os seguintes pontos:</w:t>
      </w:r>
    </w:p>
    <w:p w14:paraId="3BD8CD56" w14:textId="77777777" w:rsidR="008D127A" w:rsidRDefault="008D127A" w:rsidP="008D127A">
      <w:r>
        <w:t># - A variável MIDADE apresenta distribuição simétrica, com média próxima à mediana (~26 anos).</w:t>
      </w:r>
    </w:p>
    <w:p w14:paraId="074A2946" w14:textId="77777777" w:rsidR="008D127A" w:rsidRDefault="008D127A" w:rsidP="008D127A">
      <w:r>
        <w:t xml:space="preserve"># - As variáveis CIGARROSDIA e ALCOOLDIA apresentam assimetrias acentuadas à direita, com </w:t>
      </w:r>
      <w:proofErr w:type="gramStart"/>
      <w:r>
        <w:t>mediana zero</w:t>
      </w:r>
      <w:proofErr w:type="gramEnd"/>
      <w:r>
        <w:t>,</w:t>
      </w:r>
    </w:p>
    <w:p w14:paraId="431E0B6A" w14:textId="77777777" w:rsidR="008D127A" w:rsidRDefault="008D127A" w:rsidP="008D127A">
      <w:r>
        <w:t>#   sugerindo que a maioria das gestantes não fuma nem consome álcool, mas há valores extremos.</w:t>
      </w:r>
    </w:p>
    <w:p w14:paraId="72A8C90E" w14:textId="77777777" w:rsidR="008D127A" w:rsidRDefault="008D127A" w:rsidP="008D127A">
      <w:r>
        <w:t># - Os KPIs apresentam média abaixo de 1 e valores máximos entre 4 e 6, confirmando baixa incidência</w:t>
      </w:r>
    </w:p>
    <w:p w14:paraId="50361F56" w14:textId="77777777" w:rsidR="008D127A" w:rsidRDefault="008D127A" w:rsidP="008D127A">
      <w:r>
        <w:t>#   de alto risco, mas presença de casos críticos que justificam a abordagem preditiva.</w:t>
      </w:r>
    </w:p>
    <w:p w14:paraId="475D0CD2" w14:textId="77777777" w:rsidR="008D127A" w:rsidRDefault="008D127A" w:rsidP="008D127A">
      <w:r>
        <w:t># - Ausência de valores ausentes, o que confirma sucesso no tratamento inicial da base.</w:t>
      </w:r>
    </w:p>
    <w:p w14:paraId="57C1A150" w14:textId="77777777" w:rsidR="008D127A" w:rsidRDefault="008D127A" w:rsidP="008D127A"/>
    <w:p w14:paraId="3A566FC7" w14:textId="77777777" w:rsidR="008D127A" w:rsidRDefault="008D127A" w:rsidP="008D127A"/>
    <w:p w14:paraId="210AE67C" w14:textId="77777777" w:rsidR="008D127A" w:rsidRDefault="008D127A" w:rsidP="008D127A"/>
    <w:p w14:paraId="3A38D793" w14:textId="77777777" w:rsidR="008D127A" w:rsidRDefault="008D127A" w:rsidP="008D127A">
      <w:r>
        <w:t># Percentual de valores ausentes por variável</w:t>
      </w:r>
    </w:p>
    <w:p w14:paraId="31B2E28B" w14:textId="77777777" w:rsidR="008D127A" w:rsidRDefault="008D127A" w:rsidP="008D127A">
      <w:r>
        <w:t>round(</w:t>
      </w:r>
      <w:proofErr w:type="spellStart"/>
      <w:r>
        <w:t>colMeans</w:t>
      </w:r>
      <w:proofErr w:type="spellEnd"/>
      <w:r>
        <w:t>(is.na(</w:t>
      </w:r>
      <w:proofErr w:type="spellStart"/>
      <w:r>
        <w:t>dados_tratado</w:t>
      </w:r>
      <w:proofErr w:type="spellEnd"/>
      <w:r>
        <w:t>)) * 100, 2)</w:t>
      </w:r>
    </w:p>
    <w:p w14:paraId="36A9B48E" w14:textId="77777777" w:rsidR="008D127A" w:rsidRDefault="008D127A" w:rsidP="008D127A"/>
    <w:p w14:paraId="27807F0F" w14:textId="77777777" w:rsidR="008D127A" w:rsidRDefault="008D127A" w:rsidP="008D127A">
      <w:r>
        <w:t># Frequência da variável-alvo</w:t>
      </w:r>
    </w:p>
    <w:p w14:paraId="07972344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dados_tratado$ABAIXOPESO</w:t>
      </w:r>
      <w:proofErr w:type="spellEnd"/>
      <w:r>
        <w:t>)</w:t>
      </w:r>
    </w:p>
    <w:p w14:paraId="4C309FC0" w14:textId="77777777" w:rsidR="008D127A" w:rsidRDefault="008D127A" w:rsidP="008D127A"/>
    <w:p w14:paraId="006D5D80" w14:textId="77777777" w:rsidR="008D127A" w:rsidRDefault="008D127A" w:rsidP="008D127A"/>
    <w:p w14:paraId="7EA89551" w14:textId="77777777" w:rsidR="008D127A" w:rsidRDefault="008D127A" w:rsidP="008D127A"/>
    <w:p w14:paraId="24754FDF" w14:textId="77777777" w:rsidR="008D127A" w:rsidRDefault="008D127A" w:rsidP="008D127A">
      <w:r>
        <w:t># ------------------------------</w:t>
      </w:r>
    </w:p>
    <w:p w14:paraId="4385DE60" w14:textId="77777777" w:rsidR="008D127A" w:rsidRDefault="008D127A" w:rsidP="008D127A">
      <w:r>
        <w:t># Considerações finais da inspeção geral</w:t>
      </w:r>
    </w:p>
    <w:p w14:paraId="01B0E3D8" w14:textId="77777777" w:rsidR="008D127A" w:rsidRDefault="008D127A" w:rsidP="008D127A">
      <w:r>
        <w:t># ------------------------------</w:t>
      </w:r>
    </w:p>
    <w:p w14:paraId="7A217636" w14:textId="77777777" w:rsidR="008D127A" w:rsidRDefault="008D127A" w:rsidP="008D127A"/>
    <w:p w14:paraId="70C0DDEB" w14:textId="77777777" w:rsidR="008D127A" w:rsidRDefault="008D127A" w:rsidP="008D127A">
      <w:r>
        <w:t># A inspeção inicial da base, por meio de medidas-resumo e cardinalidade, confirma que:</w:t>
      </w:r>
    </w:p>
    <w:p w14:paraId="320E6B4C" w14:textId="77777777" w:rsidR="008D127A" w:rsidRDefault="008D127A" w:rsidP="008D127A">
      <w:r>
        <w:t># - A base está completa (sem valores ausentes);</w:t>
      </w:r>
    </w:p>
    <w:p w14:paraId="6E36FDE0" w14:textId="77777777" w:rsidR="008D127A" w:rsidRDefault="008D127A" w:rsidP="008D127A">
      <w:r>
        <w:lastRenderedPageBreak/>
        <w:t># - As variáveis numéricas apresentam comportamentos distintos, com algumas simétricas (</w:t>
      </w:r>
      <w:proofErr w:type="spellStart"/>
      <w:r>
        <w:t>ex</w:t>
      </w:r>
      <w:proofErr w:type="spellEnd"/>
      <w:r>
        <w:t>: MIDADE)</w:t>
      </w:r>
    </w:p>
    <w:p w14:paraId="4EB66E37" w14:textId="77777777" w:rsidR="008D127A" w:rsidRDefault="008D127A" w:rsidP="008D127A">
      <w:r>
        <w:t>#   e outras altamente assimétricas (</w:t>
      </w:r>
      <w:proofErr w:type="spellStart"/>
      <w:r>
        <w:t>ex</w:t>
      </w:r>
      <w:proofErr w:type="spellEnd"/>
      <w:r>
        <w:t>: CIGARROSDIA);</w:t>
      </w:r>
    </w:p>
    <w:p w14:paraId="47AF06ED" w14:textId="77777777" w:rsidR="008D127A" w:rsidRDefault="008D127A" w:rsidP="008D127A">
      <w:r>
        <w:t># - As variáveis categorizadas e os KPIs criados já permitem análises clínicas e preditivas;</w:t>
      </w:r>
    </w:p>
    <w:p w14:paraId="20A98EDC" w14:textId="77777777" w:rsidR="008D127A" w:rsidRDefault="008D127A" w:rsidP="008D127A">
      <w:r>
        <w:t># - A variável-alvo está balanceada, com proporções semelhantes entre abaixo do peso e peso normal.</w:t>
      </w:r>
    </w:p>
    <w:p w14:paraId="23DA62D1" w14:textId="77777777" w:rsidR="008D127A" w:rsidRDefault="008D127A" w:rsidP="008D127A"/>
    <w:p w14:paraId="0C0DBE0D" w14:textId="77777777" w:rsidR="008D127A" w:rsidRDefault="008D127A" w:rsidP="008D127A">
      <w:r>
        <w:t># A seguir, serão exploradas individualmente as variáveis numéricas mais relevantes,</w:t>
      </w:r>
    </w:p>
    <w:p w14:paraId="0640AF33" w14:textId="77777777" w:rsidR="008D127A" w:rsidRDefault="008D127A" w:rsidP="008D127A">
      <w:r>
        <w:t xml:space="preserve"># com apoio de </w:t>
      </w:r>
      <w:proofErr w:type="spellStart"/>
      <w:r>
        <w:t>boxplots</w:t>
      </w:r>
      <w:proofErr w:type="spellEnd"/>
      <w:r>
        <w:t xml:space="preserve"> e comentários interpretativos para cada uma.</w:t>
      </w:r>
    </w:p>
    <w:p w14:paraId="7A8DED06" w14:textId="77777777" w:rsidR="008D127A" w:rsidRDefault="008D127A" w:rsidP="008D127A"/>
    <w:p w14:paraId="31CAF38B" w14:textId="77777777" w:rsidR="008D127A" w:rsidRDefault="008D127A" w:rsidP="008D127A"/>
    <w:p w14:paraId="51EDF8C8" w14:textId="77777777" w:rsidR="008D127A" w:rsidRDefault="008D127A" w:rsidP="008D127A"/>
    <w:p w14:paraId="316DEFF7" w14:textId="77777777" w:rsidR="008D127A" w:rsidRDefault="008D127A" w:rsidP="008D127A"/>
    <w:p w14:paraId="619BB25E" w14:textId="77777777" w:rsidR="008D127A" w:rsidRDefault="008D127A" w:rsidP="008D127A"/>
    <w:p w14:paraId="2D169F9C" w14:textId="77777777" w:rsidR="008D127A" w:rsidRDefault="008D127A" w:rsidP="008D127A">
      <w:r>
        <w:t># ------------------------------</w:t>
      </w:r>
    </w:p>
    <w:p w14:paraId="57F5E6E2" w14:textId="77777777" w:rsidR="008D127A" w:rsidRDefault="008D127A" w:rsidP="008D127A">
      <w:r>
        <w:t># ANÁLISE UNIVARIADA DA VARIÁVEL MIDADE</w:t>
      </w:r>
    </w:p>
    <w:p w14:paraId="0FA74352" w14:textId="77777777" w:rsidR="008D127A" w:rsidRDefault="008D127A" w:rsidP="008D127A">
      <w:r>
        <w:t># ------------------------------</w:t>
      </w:r>
    </w:p>
    <w:p w14:paraId="1ECE64C0" w14:textId="77777777" w:rsidR="008D127A" w:rsidRDefault="008D127A" w:rsidP="008D127A"/>
    <w:p w14:paraId="6EFBE9EC" w14:textId="77777777" w:rsidR="008D127A" w:rsidRDefault="008D127A" w:rsidP="008D127A">
      <w:r>
        <w:t># Resumo estatístico da idade materna</w:t>
      </w:r>
    </w:p>
    <w:p w14:paraId="5149EA36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dados_tratado$MIDADE</w:t>
      </w:r>
      <w:proofErr w:type="spellEnd"/>
      <w:r>
        <w:t>)</w:t>
      </w:r>
    </w:p>
    <w:p w14:paraId="1BAAED9D" w14:textId="77777777" w:rsidR="008D127A" w:rsidRDefault="008D127A" w:rsidP="008D127A"/>
    <w:p w14:paraId="076A6B44" w14:textId="77777777" w:rsidR="008D127A" w:rsidRDefault="008D127A" w:rsidP="008D127A">
      <w:r>
        <w:t># Histograma da idade materna</w:t>
      </w:r>
    </w:p>
    <w:p w14:paraId="18A1D145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MIDADE)) +</w:t>
      </w:r>
    </w:p>
    <w:p w14:paraId="12E5F513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</w:t>
      </w:r>
      <w:proofErr w:type="spellStart"/>
      <w:r>
        <w:t>fill</w:t>
      </w:r>
      <w:proofErr w:type="spellEnd"/>
      <w:r>
        <w:t xml:space="preserve"> = "blue", color = "black") +</w:t>
      </w:r>
    </w:p>
    <w:p w14:paraId="1AF78570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24C6E19F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da Idade Materna",</w:t>
      </w:r>
    </w:p>
    <w:p w14:paraId="7CCA529F" w14:textId="77777777" w:rsidR="008D127A" w:rsidRDefault="008D127A" w:rsidP="008D127A">
      <w:r>
        <w:t xml:space="preserve">    x = "Idade da Mãe",</w:t>
      </w:r>
    </w:p>
    <w:p w14:paraId="78D09100" w14:textId="77777777" w:rsidR="008D127A" w:rsidRDefault="008D127A" w:rsidP="008D127A">
      <w:r>
        <w:lastRenderedPageBreak/>
        <w:t xml:space="preserve">    y = "Frequência"</w:t>
      </w:r>
    </w:p>
    <w:p w14:paraId="745794EC" w14:textId="77777777" w:rsidR="008D127A" w:rsidRDefault="008D127A" w:rsidP="008D127A">
      <w:r>
        <w:t xml:space="preserve">  )</w:t>
      </w:r>
    </w:p>
    <w:p w14:paraId="5EF91F8A" w14:textId="77777777" w:rsidR="008D127A" w:rsidRDefault="008D127A" w:rsidP="008D127A"/>
    <w:p w14:paraId="163BCA13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da idade materna</w:t>
      </w:r>
    </w:p>
    <w:p w14:paraId="0EC405AF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MIDADE)) +</w:t>
      </w:r>
    </w:p>
    <w:p w14:paraId="111AC8B1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4B91F808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39E51A8E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da Idade Materna",</w:t>
      </w:r>
    </w:p>
    <w:p w14:paraId="253896A6" w14:textId="77777777" w:rsidR="008D127A" w:rsidRDefault="008D127A" w:rsidP="008D127A">
      <w:r>
        <w:t xml:space="preserve">    y = "Idade da Mãe"</w:t>
      </w:r>
    </w:p>
    <w:p w14:paraId="06F828B6" w14:textId="77777777" w:rsidR="008D127A" w:rsidRDefault="008D127A" w:rsidP="008D127A">
      <w:r>
        <w:t xml:space="preserve">  )</w:t>
      </w:r>
    </w:p>
    <w:p w14:paraId="793E8FC0" w14:textId="77777777" w:rsidR="008D127A" w:rsidRDefault="008D127A" w:rsidP="008D127A"/>
    <w:p w14:paraId="701DBD72" w14:textId="77777777" w:rsidR="008D127A" w:rsidRDefault="008D127A" w:rsidP="008D127A">
      <w:r>
        <w:t># Comentário interpretativo:</w:t>
      </w:r>
    </w:p>
    <w:p w14:paraId="3FF9B2A1" w14:textId="77777777" w:rsidR="008D127A" w:rsidRDefault="008D127A" w:rsidP="008D127A">
      <w:r>
        <w:t># A variável MIDADE representa a idade da mãe ao momento da gestação.</w:t>
      </w:r>
    </w:p>
    <w:p w14:paraId="694699D6" w14:textId="77777777" w:rsidR="008D127A" w:rsidRDefault="008D127A" w:rsidP="008D127A">
      <w:r>
        <w:t># O histograma apresenta uma distribuição aproximadamente simétrica, com maior concentração de mães entre 20 e 30 anos,</w:t>
      </w:r>
    </w:p>
    <w:p w14:paraId="54888E4B" w14:textId="77777777" w:rsidR="008D127A" w:rsidRDefault="008D127A" w:rsidP="008D127A">
      <w:r>
        <w:t># indicando que a maioria das gestações ocorre dentro da faixa considerada adulta jovem.</w:t>
      </w:r>
    </w:p>
    <w:p w14:paraId="15C7AE23" w14:textId="77777777" w:rsidR="008D127A" w:rsidRDefault="008D127A" w:rsidP="008D127A">
      <w:r>
        <w:t># A média (~26,3 anos) está próxima da mediana (26), sugerindo baixa assimetria.</w:t>
      </w:r>
    </w:p>
    <w:p w14:paraId="287034DB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poucos outliers em faixas etárias mais elevadas (acima dos 40 anos), o que é esperado em bases populacionais.</w:t>
      </w:r>
    </w:p>
    <w:p w14:paraId="73A87B9D" w14:textId="77777777" w:rsidR="008D127A" w:rsidRDefault="008D127A" w:rsidP="008D127A">
      <w:r>
        <w:t># Conclui-se que MIDADE tem boa distribuição e pode ser utilizada diretamente nos modelos preditivos.</w:t>
      </w:r>
    </w:p>
    <w:p w14:paraId="219B2FDF" w14:textId="77777777" w:rsidR="008D127A" w:rsidRDefault="008D127A" w:rsidP="008D127A"/>
    <w:p w14:paraId="59883EF9" w14:textId="77777777" w:rsidR="008D127A" w:rsidRDefault="008D127A" w:rsidP="008D127A">
      <w:r>
        <w:t># ------------------------------</w:t>
      </w:r>
    </w:p>
    <w:p w14:paraId="5AE4C2CD" w14:textId="77777777" w:rsidR="008D127A" w:rsidRDefault="008D127A" w:rsidP="008D127A">
      <w:r>
        <w:t># ANÁLISE UNIVARIADA DA VARIÁVEL MEDUC</w:t>
      </w:r>
    </w:p>
    <w:p w14:paraId="15122557" w14:textId="77777777" w:rsidR="008D127A" w:rsidRDefault="008D127A" w:rsidP="008D127A">
      <w:r>
        <w:t># ------------------------------</w:t>
      </w:r>
    </w:p>
    <w:p w14:paraId="742F3F89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dados_tratado$MEDUC</w:t>
      </w:r>
      <w:proofErr w:type="spellEnd"/>
      <w:r>
        <w:t>)</w:t>
      </w:r>
    </w:p>
    <w:p w14:paraId="53A56F2B" w14:textId="77777777" w:rsidR="008D127A" w:rsidRDefault="008D127A" w:rsidP="008D127A"/>
    <w:p w14:paraId="0CA69CF7" w14:textId="77777777" w:rsidR="008D127A" w:rsidRDefault="008D127A" w:rsidP="008D127A">
      <w:proofErr w:type="spellStart"/>
      <w:r>
        <w:lastRenderedPageBreak/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MEDUC)) +</w:t>
      </w:r>
    </w:p>
    <w:p w14:paraId="6EE0691F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"blue", color = "black") +</w:t>
      </w:r>
    </w:p>
    <w:p w14:paraId="322DCFB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"Distribuição da Escolaridade Materna", x = "Anos de Escolaridade", y = "Frequência")</w:t>
      </w:r>
    </w:p>
    <w:p w14:paraId="22863FED" w14:textId="77777777" w:rsidR="008D127A" w:rsidRDefault="008D127A" w:rsidP="008D127A"/>
    <w:p w14:paraId="134F3387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MEDUC)) +</w:t>
      </w:r>
    </w:p>
    <w:p w14:paraId="60788002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09D3AEE3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da Escolaridade Materna", y = "Anos de Escolaridade")</w:t>
      </w:r>
    </w:p>
    <w:p w14:paraId="18E8EBFF" w14:textId="77777777" w:rsidR="008D127A" w:rsidRDefault="008D127A" w:rsidP="008D127A"/>
    <w:p w14:paraId="3AB24B96" w14:textId="77777777" w:rsidR="008D127A" w:rsidRDefault="008D127A" w:rsidP="008D127A">
      <w:r>
        <w:t># Comentário interpretativo:</w:t>
      </w:r>
    </w:p>
    <w:p w14:paraId="650A8AF0" w14:textId="77777777" w:rsidR="008D127A" w:rsidRDefault="008D127A" w:rsidP="008D127A">
      <w:r>
        <w:t># A variável MEDUC indica o número de anos completos de escolaridade da mãe.</w:t>
      </w:r>
    </w:p>
    <w:p w14:paraId="60810409" w14:textId="77777777" w:rsidR="008D127A" w:rsidRDefault="008D127A" w:rsidP="008D127A">
      <w:r>
        <w:t># O histograma mostra uma distribuição assimétrica à esquerda, com concentração entre 10 e 14 anos de estudo — o que corresponde, aproximadamente, ao ensino médio completo.</w:t>
      </w:r>
    </w:p>
    <w:p w14:paraId="5084A7DB" w14:textId="77777777" w:rsidR="008D127A" w:rsidRDefault="008D127A" w:rsidP="008D127A">
      <w:r>
        <w:t># A mediana é de 12 anos e a média levemente superior (≈ 12.6), indicando pequena assimetria à direita, possivelmente influenciada por mães com nível superior completo.</w:t>
      </w:r>
    </w:p>
    <w:p w14:paraId="0C286D8E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poucos outliers com baixa escolaridade (≤ 4 anos), o que pode indicar casos de vulnerabilidade social.</w:t>
      </w:r>
    </w:p>
    <w:p w14:paraId="05FF90C5" w14:textId="77777777" w:rsidR="008D127A" w:rsidRDefault="008D127A" w:rsidP="008D127A">
      <w:r>
        <w:t># A variável é informativa e pode ser diretamente utilizada em modelos, podendo também ser categorizada se o objetivo for facilitar a interpretação.</w:t>
      </w:r>
    </w:p>
    <w:p w14:paraId="3861812D" w14:textId="77777777" w:rsidR="008D127A" w:rsidRDefault="008D127A" w:rsidP="008D127A"/>
    <w:p w14:paraId="0FA56A40" w14:textId="77777777" w:rsidR="008D127A" w:rsidRDefault="008D127A" w:rsidP="008D127A"/>
    <w:p w14:paraId="57E9D6FD" w14:textId="77777777" w:rsidR="008D127A" w:rsidRDefault="008D127A" w:rsidP="008D127A"/>
    <w:p w14:paraId="40E99B86" w14:textId="77777777" w:rsidR="008D127A" w:rsidRDefault="008D127A" w:rsidP="008D127A">
      <w:r>
        <w:t># ------------------------------</w:t>
      </w:r>
    </w:p>
    <w:p w14:paraId="5D0047EF" w14:textId="77777777" w:rsidR="008D127A" w:rsidRDefault="008D127A" w:rsidP="008D127A">
      <w:r>
        <w:t># ANÁLISE UNIVARIADA DA VARIÁVEL NUMGRAVTOTAL</w:t>
      </w:r>
    </w:p>
    <w:p w14:paraId="6ED47702" w14:textId="77777777" w:rsidR="008D127A" w:rsidRDefault="008D127A" w:rsidP="008D127A">
      <w:r>
        <w:t># ------------------------------</w:t>
      </w:r>
    </w:p>
    <w:p w14:paraId="67E68A1A" w14:textId="77777777" w:rsidR="008D127A" w:rsidRDefault="008D127A" w:rsidP="008D127A"/>
    <w:p w14:paraId="124CE363" w14:textId="77777777" w:rsidR="008D127A" w:rsidRDefault="008D127A" w:rsidP="008D127A">
      <w:r>
        <w:t># Resumo estatístico do número total de gestações</w:t>
      </w:r>
    </w:p>
    <w:p w14:paraId="2ABBFB92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dados_tratado$NUMGRAVTOTAL</w:t>
      </w:r>
      <w:proofErr w:type="spellEnd"/>
      <w:r>
        <w:t>)</w:t>
      </w:r>
    </w:p>
    <w:p w14:paraId="08AEE922" w14:textId="77777777" w:rsidR="008D127A" w:rsidRDefault="008D127A" w:rsidP="008D127A"/>
    <w:p w14:paraId="39326FB4" w14:textId="77777777" w:rsidR="008D127A" w:rsidRDefault="008D127A" w:rsidP="008D127A">
      <w:r>
        <w:t># Histograma do número total de gestações</w:t>
      </w:r>
    </w:p>
    <w:p w14:paraId="5EF428A0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NUMGRAVTOTAL)) +</w:t>
      </w:r>
    </w:p>
    <w:p w14:paraId="57C772F7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"blue", color = "black") +</w:t>
      </w:r>
    </w:p>
    <w:p w14:paraId="19925CB4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1EFB193E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do Número Total de Gestações",</w:t>
      </w:r>
    </w:p>
    <w:p w14:paraId="22042DAD" w14:textId="77777777" w:rsidR="008D127A" w:rsidRDefault="008D127A" w:rsidP="008D127A">
      <w:r>
        <w:t xml:space="preserve">    x = "Número de Gestações",</w:t>
      </w:r>
    </w:p>
    <w:p w14:paraId="15590AA2" w14:textId="77777777" w:rsidR="008D127A" w:rsidRDefault="008D127A" w:rsidP="008D127A">
      <w:r>
        <w:t xml:space="preserve">    y = "Frequência"</w:t>
      </w:r>
    </w:p>
    <w:p w14:paraId="13F9B8F4" w14:textId="77777777" w:rsidR="008D127A" w:rsidRDefault="008D127A" w:rsidP="008D127A">
      <w:r>
        <w:t xml:space="preserve">  )</w:t>
      </w:r>
    </w:p>
    <w:p w14:paraId="6E3922C8" w14:textId="77777777" w:rsidR="008D127A" w:rsidRDefault="008D127A" w:rsidP="008D127A"/>
    <w:p w14:paraId="20F85110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do número total de gestações</w:t>
      </w:r>
    </w:p>
    <w:p w14:paraId="714A96C5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NUMGRAVTOTAL)) +</w:t>
      </w:r>
    </w:p>
    <w:p w14:paraId="5586FA1A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36359F12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2245765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do Número Total de Gestações",</w:t>
      </w:r>
    </w:p>
    <w:p w14:paraId="0739A013" w14:textId="77777777" w:rsidR="008D127A" w:rsidRDefault="008D127A" w:rsidP="008D127A">
      <w:r>
        <w:t xml:space="preserve">    y = "Número de Gestações"</w:t>
      </w:r>
    </w:p>
    <w:p w14:paraId="48BEBF56" w14:textId="77777777" w:rsidR="008D127A" w:rsidRDefault="008D127A" w:rsidP="008D127A">
      <w:r>
        <w:t xml:space="preserve">  )</w:t>
      </w:r>
    </w:p>
    <w:p w14:paraId="58BF1631" w14:textId="77777777" w:rsidR="008D127A" w:rsidRDefault="008D127A" w:rsidP="008D127A"/>
    <w:p w14:paraId="35C3285F" w14:textId="77777777" w:rsidR="008D127A" w:rsidRDefault="008D127A" w:rsidP="008D127A">
      <w:r>
        <w:t># Comentário interpretativo:</w:t>
      </w:r>
    </w:p>
    <w:p w14:paraId="1AF0A4CC" w14:textId="77777777" w:rsidR="008D127A" w:rsidRDefault="008D127A" w:rsidP="008D127A">
      <w:r>
        <w:t># A variável NUMGRAVTOTAL representa o número total de gestações vividas pela mãe, incluindo a atual.</w:t>
      </w:r>
    </w:p>
    <w:p w14:paraId="1CEEE93F" w14:textId="77777777" w:rsidR="008D127A" w:rsidRDefault="008D127A" w:rsidP="008D127A">
      <w:r>
        <w:t># O histograma revela que a maior parte das mães teve entre 1 e 3 gestações, com um pico na primeira gestação.</w:t>
      </w:r>
    </w:p>
    <w:p w14:paraId="1476E623" w14:textId="77777777" w:rsidR="008D127A" w:rsidRDefault="008D127A" w:rsidP="008D127A">
      <w:r>
        <w:t># A distribuição apresenta uma cauda à direita, indicando que há casos com número elevado de gestações.</w:t>
      </w:r>
    </w:p>
    <w:p w14:paraId="306794CC" w14:textId="77777777" w:rsidR="008D127A" w:rsidRDefault="008D127A" w:rsidP="008D127A">
      <w:r>
        <w:t># A média está em torno de 2,3, enquanto a mediana é 2, o que confirma a leve assimetria positiva.</w:t>
      </w:r>
    </w:p>
    <w:p w14:paraId="10C425E9" w14:textId="77777777" w:rsidR="008D127A" w:rsidRDefault="008D127A" w:rsidP="008D127A">
      <w:r>
        <w:lastRenderedPageBreak/>
        <w:t xml:space="preserve"># O </w:t>
      </w:r>
      <w:proofErr w:type="spellStart"/>
      <w:r>
        <w:t>boxplot</w:t>
      </w:r>
      <w:proofErr w:type="spellEnd"/>
      <w:r>
        <w:t xml:space="preserve"> mostra outliers notáveis acima de 8 gestações, incluindo casos extremos com até 16.</w:t>
      </w:r>
    </w:p>
    <w:p w14:paraId="4FEF2047" w14:textId="77777777" w:rsidR="008D127A" w:rsidRDefault="008D127A" w:rsidP="008D127A">
      <w:r>
        <w:t># Embora a variável seja numérica, pode-se considerar a categorização em faixas (</w:t>
      </w:r>
      <w:proofErr w:type="spellStart"/>
      <w:r>
        <w:t>ex</w:t>
      </w:r>
      <w:proofErr w:type="spellEnd"/>
      <w:r>
        <w:t>: primigesta, 2 a 3, 4+)</w:t>
      </w:r>
    </w:p>
    <w:p w14:paraId="23B62C52" w14:textId="77777777" w:rsidR="008D127A" w:rsidRDefault="008D127A" w:rsidP="008D127A">
      <w:r>
        <w:t xml:space="preserve"># caso se deseje maior </w:t>
      </w:r>
      <w:proofErr w:type="spellStart"/>
      <w:r>
        <w:t>interpretabilidade</w:t>
      </w:r>
      <w:proofErr w:type="spellEnd"/>
      <w:r>
        <w:t xml:space="preserve"> nos modelos.</w:t>
      </w:r>
    </w:p>
    <w:p w14:paraId="1ECF082E" w14:textId="77777777" w:rsidR="008D127A" w:rsidRDefault="008D127A" w:rsidP="008D127A">
      <w:r>
        <w:t># Ainda assim, sua utilização contínua é perfeitamente válida.</w:t>
      </w:r>
    </w:p>
    <w:p w14:paraId="07797DA5" w14:textId="77777777" w:rsidR="008D127A" w:rsidRDefault="008D127A" w:rsidP="008D127A"/>
    <w:p w14:paraId="5AD5C781" w14:textId="77777777" w:rsidR="008D127A" w:rsidRDefault="008D127A" w:rsidP="008D127A"/>
    <w:p w14:paraId="56539247" w14:textId="77777777" w:rsidR="008D127A" w:rsidRDefault="008D127A" w:rsidP="008D127A">
      <w:r>
        <w:t># ------------------------------</w:t>
      </w:r>
    </w:p>
    <w:p w14:paraId="5F1F95A4" w14:textId="77777777" w:rsidR="008D127A" w:rsidRDefault="008D127A" w:rsidP="008D127A">
      <w:r>
        <w:t># ANÁLISE UNIVARIADA DA VARIÁVEL PRENATAL</w:t>
      </w:r>
    </w:p>
    <w:p w14:paraId="59BCAB57" w14:textId="77777777" w:rsidR="008D127A" w:rsidRDefault="008D127A" w:rsidP="008D127A">
      <w:r>
        <w:t># ------------------------------</w:t>
      </w:r>
    </w:p>
    <w:p w14:paraId="3605FEA0" w14:textId="77777777" w:rsidR="008D127A" w:rsidRDefault="008D127A" w:rsidP="008D127A"/>
    <w:p w14:paraId="1F0607AF" w14:textId="77777777" w:rsidR="008D127A" w:rsidRDefault="008D127A" w:rsidP="008D127A">
      <w:r>
        <w:t># Resumo estatístico dos meses de pré-natal</w:t>
      </w:r>
    </w:p>
    <w:p w14:paraId="456189F5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dados_tratado$PRENATAL</w:t>
      </w:r>
      <w:proofErr w:type="spellEnd"/>
      <w:r>
        <w:t>)</w:t>
      </w:r>
    </w:p>
    <w:p w14:paraId="49F65D7C" w14:textId="77777777" w:rsidR="008D127A" w:rsidRDefault="008D127A" w:rsidP="008D127A"/>
    <w:p w14:paraId="0B6D43F4" w14:textId="77777777" w:rsidR="008D127A" w:rsidRDefault="008D127A" w:rsidP="008D127A">
      <w:r>
        <w:t># Histograma dos meses de início do pré-natal</w:t>
      </w:r>
    </w:p>
    <w:p w14:paraId="79D49C50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PRENATAL)) +</w:t>
      </w:r>
    </w:p>
    <w:p w14:paraId="6C7D9D80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"blue", color = "black") +</w:t>
      </w:r>
    </w:p>
    <w:p w14:paraId="2A101BD5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708763F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do Início do Pré-natal",</w:t>
      </w:r>
    </w:p>
    <w:p w14:paraId="2AAD2DBF" w14:textId="77777777" w:rsidR="008D127A" w:rsidRDefault="008D127A" w:rsidP="008D127A">
      <w:r>
        <w:t xml:space="preserve">    x = "Meses de Pré-natal",</w:t>
      </w:r>
    </w:p>
    <w:p w14:paraId="50C0D094" w14:textId="77777777" w:rsidR="008D127A" w:rsidRDefault="008D127A" w:rsidP="008D127A">
      <w:r>
        <w:t xml:space="preserve">    y = "Frequência"</w:t>
      </w:r>
    </w:p>
    <w:p w14:paraId="100E8F97" w14:textId="77777777" w:rsidR="008D127A" w:rsidRDefault="008D127A" w:rsidP="008D127A">
      <w:r>
        <w:t xml:space="preserve">  )</w:t>
      </w:r>
    </w:p>
    <w:p w14:paraId="19A754D2" w14:textId="77777777" w:rsidR="008D127A" w:rsidRDefault="008D127A" w:rsidP="008D127A"/>
    <w:p w14:paraId="436DC246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dos meses de início do pré-natal</w:t>
      </w:r>
    </w:p>
    <w:p w14:paraId="64C2C3EE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PRENATAL)) +</w:t>
      </w:r>
    </w:p>
    <w:p w14:paraId="1EE36CC3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5D02C84" w14:textId="77777777" w:rsidR="008D127A" w:rsidRDefault="008D127A" w:rsidP="008D127A">
      <w:r>
        <w:lastRenderedPageBreak/>
        <w:t xml:space="preserve">  </w:t>
      </w:r>
      <w:proofErr w:type="spellStart"/>
      <w:r>
        <w:t>labs</w:t>
      </w:r>
      <w:proofErr w:type="spellEnd"/>
      <w:r>
        <w:t>(</w:t>
      </w:r>
    </w:p>
    <w:p w14:paraId="6E4875DA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do Início do Pré-natal",</w:t>
      </w:r>
    </w:p>
    <w:p w14:paraId="6CDE2B59" w14:textId="77777777" w:rsidR="008D127A" w:rsidRDefault="008D127A" w:rsidP="008D127A">
      <w:r>
        <w:t xml:space="preserve">    y = "Meses de Pré-natal"</w:t>
      </w:r>
    </w:p>
    <w:p w14:paraId="2231D89D" w14:textId="77777777" w:rsidR="008D127A" w:rsidRDefault="008D127A" w:rsidP="008D127A">
      <w:r>
        <w:t xml:space="preserve">  )</w:t>
      </w:r>
    </w:p>
    <w:p w14:paraId="6D4FCC6F" w14:textId="77777777" w:rsidR="008D127A" w:rsidRDefault="008D127A" w:rsidP="008D127A"/>
    <w:p w14:paraId="2962B084" w14:textId="77777777" w:rsidR="008D127A" w:rsidRDefault="008D127A" w:rsidP="008D127A">
      <w:r>
        <w:t># Comentário interpretativo:</w:t>
      </w:r>
    </w:p>
    <w:p w14:paraId="4A1A8AE6" w14:textId="77777777" w:rsidR="008D127A" w:rsidRDefault="008D127A" w:rsidP="008D127A">
      <w:r>
        <w:t># A variável PRENATAL representa o número de meses desde o início do acompanhamento pré-natal.</w:t>
      </w:r>
    </w:p>
    <w:p w14:paraId="774F7650" w14:textId="77777777" w:rsidR="008D127A" w:rsidRDefault="008D127A" w:rsidP="008D127A">
      <w:r>
        <w:t># O histograma revela que a maioria das mães iniciou o pré-natal por volta do 2º mês de gestação,</w:t>
      </w:r>
    </w:p>
    <w:p w14:paraId="3E7AD652" w14:textId="77777777" w:rsidR="008D127A" w:rsidRDefault="008D127A" w:rsidP="008D127A">
      <w:r>
        <w:t># com concentração entre 1 e 3 meses.</w:t>
      </w:r>
    </w:p>
    <w:p w14:paraId="097CD9FD" w14:textId="77777777" w:rsidR="008D127A" w:rsidRDefault="008D127A" w:rsidP="008D127A">
      <w:r>
        <w:t># A cauda à direita mostra que algumas iniciaram tardiamente (até o 9º mês), e há registros com valor zero,</w:t>
      </w:r>
    </w:p>
    <w:p w14:paraId="15C37C5B" w14:textId="77777777" w:rsidR="008D127A" w:rsidRDefault="008D127A" w:rsidP="008D127A">
      <w:r>
        <w:t># que podem indicar ausência de acompanhamento.</w:t>
      </w:r>
    </w:p>
    <w:p w14:paraId="07866071" w14:textId="77777777" w:rsidR="008D127A" w:rsidRDefault="008D127A" w:rsidP="008D127A">
      <w:r>
        <w:t># A média (~2,34) e a mediana (2) estão próximas, sugerindo distribuição ligeiramente assimétrica.</w:t>
      </w:r>
    </w:p>
    <w:p w14:paraId="492E7710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evidencia valores extremos, mas compatíveis com o contexto clínico de pré-natal tardio.</w:t>
      </w:r>
    </w:p>
    <w:p w14:paraId="169A7A81" w14:textId="77777777" w:rsidR="008D127A" w:rsidRDefault="008D127A" w:rsidP="008D127A">
      <w:r>
        <w:t># A variável é informativa e pode ser útil tanto em sua forma contínua quanto categorizada</w:t>
      </w:r>
    </w:p>
    <w:p w14:paraId="3F5A6A99" w14:textId="77777777" w:rsidR="008D127A" w:rsidRDefault="008D127A" w:rsidP="008D127A">
      <w:r>
        <w:t># (</w:t>
      </w:r>
      <w:proofErr w:type="spellStart"/>
      <w:r>
        <w:t>ex</w:t>
      </w:r>
      <w:proofErr w:type="spellEnd"/>
      <w:r>
        <w:t>: início precoce, médio ou tardio do pré-natal).</w:t>
      </w:r>
    </w:p>
    <w:p w14:paraId="0AB85138" w14:textId="77777777" w:rsidR="008D127A" w:rsidRDefault="008D127A" w:rsidP="008D127A">
      <w:r>
        <w:t># O valor 0 merece atenção especial, pois pode indicar ausência total de acompanhamento.</w:t>
      </w:r>
    </w:p>
    <w:p w14:paraId="5C107874" w14:textId="77777777" w:rsidR="008D127A" w:rsidRDefault="008D127A" w:rsidP="008D127A"/>
    <w:p w14:paraId="7EE9F34C" w14:textId="77777777" w:rsidR="008D127A" w:rsidRDefault="008D127A" w:rsidP="008D127A">
      <w:r>
        <w:t># ------------------------------</w:t>
      </w:r>
    </w:p>
    <w:p w14:paraId="70279FCB" w14:textId="77777777" w:rsidR="008D127A" w:rsidRDefault="008D127A" w:rsidP="008D127A">
      <w:r>
        <w:t># ANÁLISE UNIVARIADA DA VARIÁVEL NASCMORTO</w:t>
      </w:r>
    </w:p>
    <w:p w14:paraId="3B2A323F" w14:textId="77777777" w:rsidR="008D127A" w:rsidRDefault="008D127A" w:rsidP="008D127A">
      <w:r>
        <w:t># ------------------------------</w:t>
      </w:r>
    </w:p>
    <w:p w14:paraId="5CD66C55" w14:textId="77777777" w:rsidR="008D127A" w:rsidRDefault="008D127A" w:rsidP="008D127A"/>
    <w:p w14:paraId="2906E3BA" w14:textId="77777777" w:rsidR="008D127A" w:rsidRDefault="008D127A" w:rsidP="008D127A">
      <w:r>
        <w:t># Resumo estatístico de natimortos anteriores</w:t>
      </w:r>
    </w:p>
    <w:p w14:paraId="085B312A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dados_tratado$NASCMORTO</w:t>
      </w:r>
      <w:proofErr w:type="spellEnd"/>
      <w:r>
        <w:t>)</w:t>
      </w:r>
    </w:p>
    <w:p w14:paraId="2D79BC86" w14:textId="77777777" w:rsidR="008D127A" w:rsidRDefault="008D127A" w:rsidP="008D127A"/>
    <w:p w14:paraId="32423739" w14:textId="77777777" w:rsidR="008D127A" w:rsidRDefault="008D127A" w:rsidP="008D127A">
      <w:r>
        <w:t># Histograma de natimortos anteriores</w:t>
      </w:r>
    </w:p>
    <w:p w14:paraId="314D57AE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NASCMORTO)) +</w:t>
      </w:r>
    </w:p>
    <w:p w14:paraId="7F297D1B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"blue", color = "black") +</w:t>
      </w:r>
    </w:p>
    <w:p w14:paraId="75B17F4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356C940C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de Natimortos Anteriores",</w:t>
      </w:r>
    </w:p>
    <w:p w14:paraId="21784E54" w14:textId="77777777" w:rsidR="008D127A" w:rsidRDefault="008D127A" w:rsidP="008D127A">
      <w:r>
        <w:t xml:space="preserve">    x = "Número de Nascidos Mortos",</w:t>
      </w:r>
    </w:p>
    <w:p w14:paraId="1F61A850" w14:textId="77777777" w:rsidR="008D127A" w:rsidRDefault="008D127A" w:rsidP="008D127A">
      <w:r>
        <w:t xml:space="preserve">    y = "Frequência"</w:t>
      </w:r>
    </w:p>
    <w:p w14:paraId="0082B698" w14:textId="77777777" w:rsidR="008D127A" w:rsidRDefault="008D127A" w:rsidP="008D127A">
      <w:r>
        <w:t xml:space="preserve">  )</w:t>
      </w:r>
    </w:p>
    <w:p w14:paraId="31A39B2B" w14:textId="77777777" w:rsidR="008D127A" w:rsidRDefault="008D127A" w:rsidP="008D127A"/>
    <w:p w14:paraId="6C849211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de natimortos anteriores</w:t>
      </w:r>
    </w:p>
    <w:p w14:paraId="34E48C87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NASCMORTO)) +</w:t>
      </w:r>
    </w:p>
    <w:p w14:paraId="3EEFD9F4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289475A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3782F5C7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de Nascidos Mortos",</w:t>
      </w:r>
    </w:p>
    <w:p w14:paraId="361BA1F8" w14:textId="77777777" w:rsidR="008D127A" w:rsidRDefault="008D127A" w:rsidP="008D127A">
      <w:r>
        <w:t xml:space="preserve">    y = "Número de Nascidos Mortos"</w:t>
      </w:r>
    </w:p>
    <w:p w14:paraId="5D21764B" w14:textId="77777777" w:rsidR="008D127A" w:rsidRDefault="008D127A" w:rsidP="008D127A">
      <w:r>
        <w:t xml:space="preserve">  )</w:t>
      </w:r>
    </w:p>
    <w:p w14:paraId="67C3F4DC" w14:textId="77777777" w:rsidR="008D127A" w:rsidRDefault="008D127A" w:rsidP="008D127A"/>
    <w:p w14:paraId="63957F0D" w14:textId="77777777" w:rsidR="008D127A" w:rsidRDefault="008D127A" w:rsidP="008D127A">
      <w:r>
        <w:t># Comentário interpretativo:</w:t>
      </w:r>
    </w:p>
    <w:p w14:paraId="7937FB79" w14:textId="77777777" w:rsidR="008D127A" w:rsidRDefault="008D127A" w:rsidP="008D127A">
      <w:r>
        <w:t># A variável NASCMORTO indica o número de filhos nascidos mortos antes da gestação atual.</w:t>
      </w:r>
    </w:p>
    <w:p w14:paraId="73B7446B" w14:textId="77777777" w:rsidR="008D127A" w:rsidRDefault="008D127A" w:rsidP="008D127A">
      <w:r>
        <w:t># O histograma mostra que a imensa maioria das mães nunca teve um natimorto — o valor zero domina a distribuição.</w:t>
      </w:r>
    </w:p>
    <w:p w14:paraId="58C8B9A0" w14:textId="77777777" w:rsidR="008D127A" w:rsidRDefault="008D127A" w:rsidP="008D127A">
      <w:r>
        <w:t># A média da variável é bastante baixa (~0,027), e a mediana é igual a 0, o que evidencia um evento raro.</w:t>
      </w:r>
    </w:p>
    <w:p w14:paraId="2786199A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confirma essa rarefação, apresentando uma linha base quase contínua no zero e poucos outliers com valores entre 1 e 5.</w:t>
      </w:r>
    </w:p>
    <w:p w14:paraId="5E90E0B1" w14:textId="77777777" w:rsidR="008D127A" w:rsidRDefault="008D127A" w:rsidP="008D127A">
      <w:r>
        <w:lastRenderedPageBreak/>
        <w:t># Dado o caráter raro do evento, a variável possui baixa variabilidade e pode ter impacto limitado nos modelos.</w:t>
      </w:r>
    </w:p>
    <w:p w14:paraId="7708C588" w14:textId="77777777" w:rsidR="008D127A" w:rsidRDefault="008D127A" w:rsidP="008D127A">
      <w:r>
        <w:t># Ainda assim, deve ser avaliada em conjunto com outras variáveis relacionadas ao histórico gestacional (como ABORTOS e FILHOSVIVOS).</w:t>
      </w:r>
    </w:p>
    <w:p w14:paraId="268EED71" w14:textId="77777777" w:rsidR="008D127A" w:rsidRDefault="008D127A" w:rsidP="008D127A"/>
    <w:p w14:paraId="5437C56B" w14:textId="77777777" w:rsidR="008D127A" w:rsidRDefault="008D127A" w:rsidP="008D127A"/>
    <w:p w14:paraId="7A9D6AA4" w14:textId="77777777" w:rsidR="008D127A" w:rsidRDefault="008D127A" w:rsidP="008D127A">
      <w:r>
        <w:t># ------------------------------</w:t>
      </w:r>
    </w:p>
    <w:p w14:paraId="04110E71" w14:textId="77777777" w:rsidR="008D127A" w:rsidRDefault="008D127A" w:rsidP="008D127A">
      <w:r>
        <w:t># ANÁLISE UNIVARIADA DA VARIÁVEL ABORTOS</w:t>
      </w:r>
    </w:p>
    <w:p w14:paraId="1D63B814" w14:textId="77777777" w:rsidR="008D127A" w:rsidRDefault="008D127A" w:rsidP="008D127A">
      <w:r>
        <w:t># ------------------------------</w:t>
      </w:r>
    </w:p>
    <w:p w14:paraId="1599A57E" w14:textId="77777777" w:rsidR="008D127A" w:rsidRDefault="008D127A" w:rsidP="008D127A"/>
    <w:p w14:paraId="426E9E87" w14:textId="77777777" w:rsidR="008D127A" w:rsidRDefault="008D127A" w:rsidP="008D127A">
      <w:r>
        <w:t># Resumo estatístico de abortos anteriores</w:t>
      </w:r>
    </w:p>
    <w:p w14:paraId="28C46D06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dados_tratado$ABORTOS</w:t>
      </w:r>
      <w:proofErr w:type="spellEnd"/>
      <w:r>
        <w:t>)</w:t>
      </w:r>
    </w:p>
    <w:p w14:paraId="129739B4" w14:textId="77777777" w:rsidR="008D127A" w:rsidRDefault="008D127A" w:rsidP="008D127A"/>
    <w:p w14:paraId="4E8D5C8C" w14:textId="77777777" w:rsidR="008D127A" w:rsidRDefault="008D127A" w:rsidP="008D127A">
      <w:r>
        <w:t># Histograma de abortos anteriores</w:t>
      </w:r>
    </w:p>
    <w:p w14:paraId="20243C81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ABORTOS)) +</w:t>
      </w:r>
    </w:p>
    <w:p w14:paraId="2931EBF1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"blue", color = "black") +</w:t>
      </w:r>
    </w:p>
    <w:p w14:paraId="7B355689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845CBBE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de Abortos Anteriores",</w:t>
      </w:r>
    </w:p>
    <w:p w14:paraId="38A6092C" w14:textId="77777777" w:rsidR="008D127A" w:rsidRDefault="008D127A" w:rsidP="008D127A">
      <w:r>
        <w:t xml:space="preserve">    x = "Número de Abortos",</w:t>
      </w:r>
    </w:p>
    <w:p w14:paraId="54BAABF5" w14:textId="77777777" w:rsidR="008D127A" w:rsidRDefault="008D127A" w:rsidP="008D127A">
      <w:r>
        <w:t xml:space="preserve">    y = "Frequência"</w:t>
      </w:r>
    </w:p>
    <w:p w14:paraId="1863C114" w14:textId="77777777" w:rsidR="008D127A" w:rsidRDefault="008D127A" w:rsidP="008D127A">
      <w:r>
        <w:t xml:space="preserve">  )</w:t>
      </w:r>
    </w:p>
    <w:p w14:paraId="45F2E565" w14:textId="77777777" w:rsidR="008D127A" w:rsidRDefault="008D127A" w:rsidP="008D127A"/>
    <w:p w14:paraId="12573853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de abortos anteriores</w:t>
      </w:r>
    </w:p>
    <w:p w14:paraId="37187975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ABORTOS)) +</w:t>
      </w:r>
    </w:p>
    <w:p w14:paraId="40F844E9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0F787C75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1C4B57DE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de Abortos Anteriores",</w:t>
      </w:r>
    </w:p>
    <w:p w14:paraId="11769E71" w14:textId="77777777" w:rsidR="008D127A" w:rsidRDefault="008D127A" w:rsidP="008D127A">
      <w:r>
        <w:lastRenderedPageBreak/>
        <w:t xml:space="preserve">    y = "Número de Abortos"</w:t>
      </w:r>
    </w:p>
    <w:p w14:paraId="0EA910C6" w14:textId="77777777" w:rsidR="008D127A" w:rsidRDefault="008D127A" w:rsidP="008D127A">
      <w:r>
        <w:t xml:space="preserve">  )</w:t>
      </w:r>
    </w:p>
    <w:p w14:paraId="06F5267E" w14:textId="77777777" w:rsidR="008D127A" w:rsidRDefault="008D127A" w:rsidP="008D127A"/>
    <w:p w14:paraId="05D269D9" w14:textId="77777777" w:rsidR="008D127A" w:rsidRDefault="008D127A" w:rsidP="008D127A">
      <w:r>
        <w:t># Comentário interpretativo:</w:t>
      </w:r>
    </w:p>
    <w:p w14:paraId="7433548A" w14:textId="77777777" w:rsidR="008D127A" w:rsidRDefault="008D127A" w:rsidP="008D127A">
      <w:r>
        <w:t># A variável ABORTOS indica o número de abortos anteriores à gestação atual, sejam eles espontâneos ou induzidos.</w:t>
      </w:r>
    </w:p>
    <w:p w14:paraId="703F2080" w14:textId="77777777" w:rsidR="008D127A" w:rsidRDefault="008D127A" w:rsidP="008D127A">
      <w:r>
        <w:t># O histograma mostra que a maioria das mães nunca passou por um aborto, com valores concentrados em zero.</w:t>
      </w:r>
    </w:p>
    <w:p w14:paraId="40CEBDC5" w14:textId="77777777" w:rsidR="008D127A" w:rsidRDefault="008D127A" w:rsidP="008D127A">
      <w:r>
        <w:t># Ainda assim, há uma quantidade considerável de casos com 1 ou 2 abortos, e alguns registros com valores elevados (até 13).</w:t>
      </w:r>
    </w:p>
    <w:p w14:paraId="5652FE5D" w14:textId="77777777" w:rsidR="008D127A" w:rsidRDefault="008D127A" w:rsidP="008D127A">
      <w:r>
        <w:t># A média é de aproximadamente 0,41 e a mediana é 0, o que caracteriza uma distribuição assimétrica à direita.</w:t>
      </w:r>
    </w:p>
    <w:p w14:paraId="48F520C8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</w:t>
      </w:r>
      <w:proofErr w:type="gramStart"/>
      <w:r>
        <w:t>evidencia</w:t>
      </w:r>
      <w:proofErr w:type="gramEnd"/>
      <w:r>
        <w:t xml:space="preserve"> outliers bem definidos entre 5 e 13 abortos — valores altos, mas possíveis em registros clínicos.</w:t>
      </w:r>
    </w:p>
    <w:p w14:paraId="7EF7812D" w14:textId="77777777" w:rsidR="008D127A" w:rsidRDefault="008D127A" w:rsidP="008D127A">
      <w:r>
        <w:t># A variável tem maior variabilidade do que NASCMORTO e pode fornecer informação relevante sobre histórico reprodutivo.</w:t>
      </w:r>
    </w:p>
    <w:p w14:paraId="7823AA75" w14:textId="77777777" w:rsidR="008D127A" w:rsidRDefault="008D127A" w:rsidP="008D127A">
      <w:r>
        <w:t># Seu uso contínuo é apropriado, mas a categorização (</w:t>
      </w:r>
      <w:proofErr w:type="spellStart"/>
      <w:r>
        <w:t>ex</w:t>
      </w:r>
      <w:proofErr w:type="spellEnd"/>
      <w:r>
        <w:t>: nenhum, 1 a 2, 3 ou mais) também pode ser útil para simplificar a interpretação.</w:t>
      </w:r>
    </w:p>
    <w:p w14:paraId="0B4F4850" w14:textId="77777777" w:rsidR="008D127A" w:rsidRDefault="008D127A" w:rsidP="008D127A"/>
    <w:p w14:paraId="7B95D7A3" w14:textId="77777777" w:rsidR="008D127A" w:rsidRDefault="008D127A" w:rsidP="008D127A"/>
    <w:p w14:paraId="3E7E795B" w14:textId="77777777" w:rsidR="008D127A" w:rsidRDefault="008D127A" w:rsidP="008D127A">
      <w:r>
        <w:t># ------------------------------</w:t>
      </w:r>
    </w:p>
    <w:p w14:paraId="15027CB1" w14:textId="77777777" w:rsidR="008D127A" w:rsidRDefault="008D127A" w:rsidP="008D127A">
      <w:r>
        <w:t># ANÁLISE UNIVARIADA DA VARIÁVEL ULTNASC</w:t>
      </w:r>
    </w:p>
    <w:p w14:paraId="1B76439B" w14:textId="77777777" w:rsidR="008D127A" w:rsidRDefault="008D127A" w:rsidP="008D127A">
      <w:r>
        <w:t># ------------------------------</w:t>
      </w:r>
    </w:p>
    <w:p w14:paraId="230C58B8" w14:textId="77777777" w:rsidR="008D127A" w:rsidRDefault="008D127A" w:rsidP="008D127A"/>
    <w:p w14:paraId="2BB4424B" w14:textId="77777777" w:rsidR="008D127A" w:rsidRDefault="008D127A" w:rsidP="008D127A">
      <w:r>
        <w:t># Resumo estatístico do resultado do último nascimento</w:t>
      </w:r>
    </w:p>
    <w:p w14:paraId="3D5FFA9B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dados_tratado$ULTNASC</w:t>
      </w:r>
      <w:proofErr w:type="spellEnd"/>
      <w:r>
        <w:t>)</w:t>
      </w:r>
    </w:p>
    <w:p w14:paraId="261DF177" w14:textId="77777777" w:rsidR="008D127A" w:rsidRDefault="008D127A" w:rsidP="008D127A"/>
    <w:p w14:paraId="65C51DF2" w14:textId="77777777" w:rsidR="008D127A" w:rsidRDefault="008D127A" w:rsidP="008D127A">
      <w:r>
        <w:t># Gráfico de barras do resultado do último nascimento</w:t>
      </w:r>
    </w:p>
    <w:p w14:paraId="561AC433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>(ULTNASC))) +</w:t>
      </w:r>
    </w:p>
    <w:p w14:paraId="5BE5B8F5" w14:textId="77777777" w:rsidR="008D127A" w:rsidRDefault="008D127A" w:rsidP="008D127A">
      <w:r>
        <w:lastRenderedPageBreak/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6F58671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6433650E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"Resultado do Último Nascimento",</w:t>
      </w:r>
    </w:p>
    <w:p w14:paraId="22B8B948" w14:textId="77777777" w:rsidR="008D127A" w:rsidRDefault="008D127A" w:rsidP="008D127A">
      <w:r>
        <w:t xml:space="preserve">    x = "Código do Resultado",</w:t>
      </w:r>
    </w:p>
    <w:p w14:paraId="23A8C7EA" w14:textId="77777777" w:rsidR="008D127A" w:rsidRDefault="008D127A" w:rsidP="008D127A">
      <w:r>
        <w:t xml:space="preserve">    y = "Frequência"</w:t>
      </w:r>
    </w:p>
    <w:p w14:paraId="1D0A1DCC" w14:textId="77777777" w:rsidR="008D127A" w:rsidRDefault="008D127A" w:rsidP="008D127A">
      <w:r>
        <w:t xml:space="preserve">  ) +</w:t>
      </w:r>
    </w:p>
    <w:p w14:paraId="2825E105" w14:textId="77777777" w:rsidR="008D127A" w:rsidRDefault="008D127A" w:rsidP="008D127A">
      <w:r>
        <w:t xml:space="preserve">  </w:t>
      </w:r>
      <w:proofErr w:type="spellStart"/>
      <w:r>
        <w:t>scale_x_discrete</w:t>
      </w:r>
      <w:proofErr w:type="spellEnd"/>
      <w:r>
        <w:t>(</w:t>
      </w:r>
      <w:proofErr w:type="spellStart"/>
      <w:r>
        <w:t>labels</w:t>
      </w:r>
      <w:proofErr w:type="spellEnd"/>
      <w:r>
        <w:t xml:space="preserve"> = c("1" = "Com vida", "2" = "Morte fetal", "9" = "Não se aplica"))</w:t>
      </w:r>
    </w:p>
    <w:p w14:paraId="50364259" w14:textId="77777777" w:rsidR="008D127A" w:rsidRDefault="008D127A" w:rsidP="008D127A"/>
    <w:p w14:paraId="4C9C3FC0" w14:textId="77777777" w:rsidR="008D127A" w:rsidRDefault="008D127A" w:rsidP="008D127A">
      <w:r>
        <w:t># Comentário interpretativo:</w:t>
      </w:r>
    </w:p>
    <w:p w14:paraId="2146866A" w14:textId="77777777" w:rsidR="008D127A" w:rsidRDefault="008D127A" w:rsidP="008D127A">
      <w:r>
        <w:t># A variável ULTNASC representa o resultado do último nascimento anterior à gestação atual:</w:t>
      </w:r>
    </w:p>
    <w:p w14:paraId="299F45EF" w14:textId="77777777" w:rsidR="008D127A" w:rsidRDefault="008D127A" w:rsidP="008D127A">
      <w:r>
        <w:t># 1 = nascimento com vida, 2 = morte fetal, 9 = não se aplica.</w:t>
      </w:r>
    </w:p>
    <w:p w14:paraId="5E4AA8DB" w14:textId="77777777" w:rsidR="008D127A" w:rsidRDefault="008D127A" w:rsidP="008D127A">
      <w:r>
        <w:t># O gráfico revela que a maioria dos registros se concentra no código 9, indicando que muitas mães não tiveram gestações anteriores — o que é coerente com a distribuição de NUMGRAVTOTAL.</w:t>
      </w:r>
    </w:p>
    <w:p w14:paraId="713CBAE3" w14:textId="77777777" w:rsidR="008D127A" w:rsidRDefault="008D127A" w:rsidP="008D127A">
      <w:r>
        <w:t># Entre as que tiveram um último nascimento, o resultado mais frequente foi o nascimento com vida.</w:t>
      </w:r>
    </w:p>
    <w:p w14:paraId="41DA94CB" w14:textId="77777777" w:rsidR="008D127A" w:rsidRDefault="008D127A" w:rsidP="008D127A">
      <w:r>
        <w:t># A ocorrência de morte fetal é muito rara.</w:t>
      </w:r>
    </w:p>
    <w:p w14:paraId="798B132C" w14:textId="77777777" w:rsidR="008D127A" w:rsidRDefault="008D127A" w:rsidP="008D127A">
      <w:r>
        <w:t># A variável é informativa para análises sobre o histórico de gestação, mas precisa ser tratada como categórica (e não numérica) para evitar interpretações equivocadas.</w:t>
      </w:r>
    </w:p>
    <w:p w14:paraId="676B809C" w14:textId="77777777" w:rsidR="008D127A" w:rsidRDefault="008D127A" w:rsidP="008D127A">
      <w:r>
        <w:t># Recomenda-se recodificar como fator com rótulos para uso em modelos e gráficos.</w:t>
      </w:r>
    </w:p>
    <w:p w14:paraId="2231C3CE" w14:textId="77777777" w:rsidR="008D127A" w:rsidRDefault="008D127A" w:rsidP="008D127A"/>
    <w:p w14:paraId="6A317539" w14:textId="77777777" w:rsidR="008D127A" w:rsidRDefault="008D127A" w:rsidP="008D127A"/>
    <w:p w14:paraId="066AFF2D" w14:textId="77777777" w:rsidR="008D127A" w:rsidRDefault="008D127A" w:rsidP="008D127A">
      <w:r>
        <w:t># ------------------------------</w:t>
      </w:r>
    </w:p>
    <w:p w14:paraId="51CC114D" w14:textId="77777777" w:rsidR="008D127A" w:rsidRDefault="008D127A" w:rsidP="008D127A">
      <w:r>
        <w:t># ANÁLISE UNIVARIADA DA VARIÁVEL ESTCIVIL</w:t>
      </w:r>
    </w:p>
    <w:p w14:paraId="1CC09A68" w14:textId="77777777" w:rsidR="008D127A" w:rsidRDefault="008D127A" w:rsidP="008D127A">
      <w:r>
        <w:t># ------------------------------</w:t>
      </w:r>
    </w:p>
    <w:p w14:paraId="23F03CAF" w14:textId="77777777" w:rsidR="008D127A" w:rsidRDefault="008D127A" w:rsidP="008D127A"/>
    <w:p w14:paraId="5254C231" w14:textId="77777777" w:rsidR="008D127A" w:rsidRDefault="008D127A" w:rsidP="008D127A">
      <w:r>
        <w:t># Frequência do estado civil da mãe</w:t>
      </w:r>
    </w:p>
    <w:p w14:paraId="18AAA99F" w14:textId="77777777" w:rsidR="008D127A" w:rsidRDefault="008D127A" w:rsidP="008D127A">
      <w:proofErr w:type="spellStart"/>
      <w:r>
        <w:lastRenderedPageBreak/>
        <w:t>table</w:t>
      </w:r>
      <w:proofErr w:type="spellEnd"/>
      <w:r>
        <w:t>(</w:t>
      </w:r>
      <w:proofErr w:type="spellStart"/>
      <w:r>
        <w:t>dados_tratado$ESTCIVIL</w:t>
      </w:r>
      <w:proofErr w:type="spellEnd"/>
      <w:r>
        <w:t>)</w:t>
      </w:r>
    </w:p>
    <w:p w14:paraId="6639E7BD" w14:textId="77777777" w:rsidR="008D127A" w:rsidRDefault="008D127A" w:rsidP="008D127A"/>
    <w:p w14:paraId="567C3997" w14:textId="77777777" w:rsidR="008D127A" w:rsidRDefault="008D127A" w:rsidP="008D127A">
      <w:r>
        <w:t># Gráfico de barras do estado civil da mãe</w:t>
      </w:r>
    </w:p>
    <w:p w14:paraId="76BA4053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(ESTCIVIL, </w:t>
      </w:r>
      <w:proofErr w:type="spellStart"/>
      <w:r>
        <w:t>labels</w:t>
      </w:r>
      <w:proofErr w:type="spellEnd"/>
      <w:r>
        <w:t xml:space="preserve"> = c("Casado", "Não Casado")))) +</w:t>
      </w:r>
    </w:p>
    <w:p w14:paraId="6242B4A0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34183D5C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20F6C718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"Estado Civil da Mãe",</w:t>
      </w:r>
    </w:p>
    <w:p w14:paraId="3640A0F0" w14:textId="77777777" w:rsidR="008D127A" w:rsidRDefault="008D127A" w:rsidP="008D127A">
      <w:r>
        <w:t xml:space="preserve">    x = "Estado Civil",</w:t>
      </w:r>
    </w:p>
    <w:p w14:paraId="686ADA05" w14:textId="77777777" w:rsidR="008D127A" w:rsidRDefault="008D127A" w:rsidP="008D127A">
      <w:r>
        <w:t xml:space="preserve">    y = "Frequência"</w:t>
      </w:r>
    </w:p>
    <w:p w14:paraId="663AF2EA" w14:textId="77777777" w:rsidR="008D127A" w:rsidRDefault="008D127A" w:rsidP="008D127A">
      <w:r>
        <w:t xml:space="preserve">  )</w:t>
      </w:r>
    </w:p>
    <w:p w14:paraId="7E85F9EF" w14:textId="77777777" w:rsidR="008D127A" w:rsidRDefault="008D127A" w:rsidP="008D127A"/>
    <w:p w14:paraId="74D23A7C" w14:textId="77777777" w:rsidR="008D127A" w:rsidRDefault="008D127A" w:rsidP="008D127A">
      <w:r>
        <w:t># Comentário interpretativo:</w:t>
      </w:r>
    </w:p>
    <w:p w14:paraId="401AA035" w14:textId="77777777" w:rsidR="008D127A" w:rsidRDefault="008D127A" w:rsidP="008D127A">
      <w:r>
        <w:t># A variável ESTCIVIL representa o estado civil da mãe durante a gestação: 1 = casado; 2 = não casado.</w:t>
      </w:r>
    </w:p>
    <w:p w14:paraId="5880E027" w14:textId="77777777" w:rsidR="008D127A" w:rsidRDefault="008D127A" w:rsidP="008D127A">
      <w:r>
        <w:t># A distribuição mostra que pouco mais da metade das gestantes se declararam casadas, enquanto uma parcela significativa está em situação de não casamento.</w:t>
      </w:r>
    </w:p>
    <w:p w14:paraId="63241C45" w14:textId="77777777" w:rsidR="008D127A" w:rsidRDefault="008D127A" w:rsidP="008D127A">
      <w:r>
        <w:t># A variável é dicotômica e pode refletir fatores sociais e de suporte familiar com potencial influência no acompanhamento pré-natal e no risco gestacional.</w:t>
      </w:r>
    </w:p>
    <w:p w14:paraId="7B5D76AD" w14:textId="77777777" w:rsidR="008D127A" w:rsidRDefault="008D127A" w:rsidP="008D127A">
      <w:r>
        <w:t># Sua codificação como fator é adequada, e ela pode ser diretamente utilizada em análises comparativas e modelos preditivos.</w:t>
      </w:r>
    </w:p>
    <w:p w14:paraId="4B9ED577" w14:textId="77777777" w:rsidR="008D127A" w:rsidRDefault="008D127A" w:rsidP="008D127A"/>
    <w:p w14:paraId="27701192" w14:textId="77777777" w:rsidR="008D127A" w:rsidRDefault="008D127A" w:rsidP="008D127A"/>
    <w:p w14:paraId="115ED1A1" w14:textId="77777777" w:rsidR="008D127A" w:rsidRDefault="008D127A" w:rsidP="008D127A"/>
    <w:p w14:paraId="7D9CBAD1" w14:textId="77777777" w:rsidR="008D127A" w:rsidRDefault="008D127A" w:rsidP="008D127A"/>
    <w:p w14:paraId="00B7E003" w14:textId="77777777" w:rsidR="008D127A" w:rsidRDefault="008D127A" w:rsidP="008D127A"/>
    <w:p w14:paraId="29197EC6" w14:textId="77777777" w:rsidR="008D127A" w:rsidRDefault="008D127A" w:rsidP="008D127A">
      <w:r>
        <w:t># ------------------------------</w:t>
      </w:r>
    </w:p>
    <w:p w14:paraId="522147CC" w14:textId="77777777" w:rsidR="008D127A" w:rsidRDefault="008D127A" w:rsidP="008D127A">
      <w:r>
        <w:t># ANÁLISE UNIVARIADA DA VARIÁVEL FILHOSVIVOS</w:t>
      </w:r>
    </w:p>
    <w:p w14:paraId="61CC4898" w14:textId="77777777" w:rsidR="008D127A" w:rsidRDefault="008D127A" w:rsidP="008D127A">
      <w:r>
        <w:t># ------------------------------</w:t>
      </w:r>
    </w:p>
    <w:p w14:paraId="7509CB87" w14:textId="77777777" w:rsidR="008D127A" w:rsidRDefault="008D127A" w:rsidP="008D127A"/>
    <w:p w14:paraId="13D1F1DB" w14:textId="77777777" w:rsidR="008D127A" w:rsidRDefault="008D127A" w:rsidP="008D127A">
      <w:r>
        <w:t># Resumo estatístico do número de filhos vivos</w:t>
      </w:r>
    </w:p>
    <w:p w14:paraId="7838231D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dados_tratado$FILHOSVIVOS</w:t>
      </w:r>
      <w:proofErr w:type="spellEnd"/>
      <w:r>
        <w:t>)</w:t>
      </w:r>
    </w:p>
    <w:p w14:paraId="1CA81775" w14:textId="77777777" w:rsidR="008D127A" w:rsidRDefault="008D127A" w:rsidP="008D127A"/>
    <w:p w14:paraId="7798AA29" w14:textId="77777777" w:rsidR="008D127A" w:rsidRDefault="008D127A" w:rsidP="008D127A">
      <w:r>
        <w:t># Histograma do número de filhos vivos</w:t>
      </w:r>
    </w:p>
    <w:p w14:paraId="36C4CBC0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FILHOSVIVOS)) +</w:t>
      </w:r>
    </w:p>
    <w:p w14:paraId="36C94B1C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"blue", color = "black") +</w:t>
      </w:r>
    </w:p>
    <w:p w14:paraId="63533A2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0AEAC0DD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de Filhos Vivos",</w:t>
      </w:r>
    </w:p>
    <w:p w14:paraId="6AF597D4" w14:textId="77777777" w:rsidR="008D127A" w:rsidRDefault="008D127A" w:rsidP="008D127A">
      <w:r>
        <w:t xml:space="preserve">    x = "Número de Filhos Vivos",</w:t>
      </w:r>
    </w:p>
    <w:p w14:paraId="6ACE8D09" w14:textId="77777777" w:rsidR="008D127A" w:rsidRDefault="008D127A" w:rsidP="008D127A">
      <w:r>
        <w:t xml:space="preserve">    y = "Frequência"</w:t>
      </w:r>
    </w:p>
    <w:p w14:paraId="11057733" w14:textId="77777777" w:rsidR="008D127A" w:rsidRDefault="008D127A" w:rsidP="008D127A">
      <w:r>
        <w:t xml:space="preserve">  )</w:t>
      </w:r>
    </w:p>
    <w:p w14:paraId="19BAACC8" w14:textId="77777777" w:rsidR="008D127A" w:rsidRDefault="008D127A" w:rsidP="008D127A"/>
    <w:p w14:paraId="2983328C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do número de filhos vivos</w:t>
      </w:r>
    </w:p>
    <w:p w14:paraId="2937000C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FILHOSVIVOS)) +</w:t>
      </w:r>
    </w:p>
    <w:p w14:paraId="3E09A85F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38D2074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2822B0BF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de Filhos Vivos",</w:t>
      </w:r>
    </w:p>
    <w:p w14:paraId="55E3687A" w14:textId="77777777" w:rsidR="008D127A" w:rsidRDefault="008D127A" w:rsidP="008D127A">
      <w:r>
        <w:t xml:space="preserve">    y = "Número de Filhos Vivos"</w:t>
      </w:r>
    </w:p>
    <w:p w14:paraId="102BE90A" w14:textId="77777777" w:rsidR="008D127A" w:rsidRDefault="008D127A" w:rsidP="008D127A">
      <w:r>
        <w:t xml:space="preserve">  )</w:t>
      </w:r>
    </w:p>
    <w:p w14:paraId="7F97DA81" w14:textId="77777777" w:rsidR="008D127A" w:rsidRDefault="008D127A" w:rsidP="008D127A"/>
    <w:p w14:paraId="7FA677B4" w14:textId="77777777" w:rsidR="008D127A" w:rsidRDefault="008D127A" w:rsidP="008D127A">
      <w:r>
        <w:t># Comentário interpretativo:</w:t>
      </w:r>
    </w:p>
    <w:p w14:paraId="304B2383" w14:textId="77777777" w:rsidR="008D127A" w:rsidRDefault="008D127A" w:rsidP="008D127A">
      <w:r>
        <w:t># A variável FILHOSVIVOS indica o número de filhos nascidos anteriormente e que estão vivos.</w:t>
      </w:r>
    </w:p>
    <w:p w14:paraId="4D9E1A74" w14:textId="77777777" w:rsidR="008D127A" w:rsidRDefault="008D127A" w:rsidP="008D127A">
      <w:r>
        <w:t># O histograma mostra que uma parcela importante das gestantes ainda não possui filhos vivos, refletindo possivelmente gestantes de primeira viagem ou histórico reprodutivo adverso.</w:t>
      </w:r>
    </w:p>
    <w:p w14:paraId="4569A104" w14:textId="77777777" w:rsidR="008D127A" w:rsidRDefault="008D127A" w:rsidP="008D127A">
      <w:r>
        <w:lastRenderedPageBreak/>
        <w:t># A mediana é igual a 1, com valores concentrados entre 0 e 2 filhos vivos.</w:t>
      </w:r>
    </w:p>
    <w:p w14:paraId="0052FE3C" w14:textId="77777777" w:rsidR="008D127A" w:rsidRDefault="008D127A" w:rsidP="008D127A">
      <w:r>
        <w:t># A média é um pouco inferior a 1, o que indica leve assimetria à direita.</w:t>
      </w:r>
    </w:p>
    <w:p w14:paraId="0AEFE6DE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alguns casos com número elevado de filhos vivos (até 12), considerados outliers.</w:t>
      </w:r>
    </w:p>
    <w:p w14:paraId="3078866D" w14:textId="77777777" w:rsidR="008D127A" w:rsidRDefault="008D127A" w:rsidP="008D127A">
      <w:r>
        <w:t># Ainda assim, são compatíveis com contextos de famílias numerosas.</w:t>
      </w:r>
    </w:p>
    <w:p w14:paraId="1AC9D929" w14:textId="77777777" w:rsidR="008D127A" w:rsidRDefault="008D127A" w:rsidP="008D127A">
      <w:r>
        <w:t># A variável é importante para avaliar o histórico reprodutivo da mãe e pode ser usada diretamente ou categorizada (</w:t>
      </w:r>
      <w:proofErr w:type="spellStart"/>
      <w:r>
        <w:t>ex</w:t>
      </w:r>
      <w:proofErr w:type="spellEnd"/>
      <w:r>
        <w:t>: 0, 1-2, 3+ filhos vivos) dependendo do modelo analítico.</w:t>
      </w:r>
    </w:p>
    <w:p w14:paraId="4C9CAEC2" w14:textId="77777777" w:rsidR="008D127A" w:rsidRDefault="008D127A" w:rsidP="008D127A"/>
    <w:p w14:paraId="31E914CB" w14:textId="77777777" w:rsidR="008D127A" w:rsidRDefault="008D127A" w:rsidP="008D127A"/>
    <w:p w14:paraId="55CF767A" w14:textId="77777777" w:rsidR="008D127A" w:rsidRDefault="008D127A" w:rsidP="008D127A">
      <w:r>
        <w:t># ------------------------------</w:t>
      </w:r>
    </w:p>
    <w:p w14:paraId="13011225" w14:textId="77777777" w:rsidR="008D127A" w:rsidRDefault="008D127A" w:rsidP="008D127A">
      <w:r>
        <w:t># ANÁLISE UNIVARIADA DA VARIÁVEL CIGARROSDIA</w:t>
      </w:r>
    </w:p>
    <w:p w14:paraId="2B21D788" w14:textId="77777777" w:rsidR="008D127A" w:rsidRDefault="008D127A" w:rsidP="008D127A">
      <w:r>
        <w:t># ------------------------------</w:t>
      </w:r>
    </w:p>
    <w:p w14:paraId="4C5637D3" w14:textId="77777777" w:rsidR="008D127A" w:rsidRDefault="008D127A" w:rsidP="008D127A"/>
    <w:p w14:paraId="22A87511" w14:textId="77777777" w:rsidR="008D127A" w:rsidRDefault="008D127A" w:rsidP="008D127A">
      <w:r>
        <w:t># Resumo estatístico do número de cigarros por dia</w:t>
      </w:r>
    </w:p>
    <w:p w14:paraId="339FD7BB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dados_tratado$CIGARROSDIA</w:t>
      </w:r>
      <w:proofErr w:type="spellEnd"/>
      <w:r>
        <w:t>)</w:t>
      </w:r>
    </w:p>
    <w:p w14:paraId="1623F083" w14:textId="77777777" w:rsidR="008D127A" w:rsidRDefault="008D127A" w:rsidP="008D127A"/>
    <w:p w14:paraId="7BCE8151" w14:textId="77777777" w:rsidR="008D127A" w:rsidRDefault="008D127A" w:rsidP="008D127A">
      <w:r>
        <w:t># Histograma do número de cigarros por dia</w:t>
      </w:r>
    </w:p>
    <w:p w14:paraId="3C43F551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CIGARROSDIA)) +</w:t>
      </w:r>
    </w:p>
    <w:p w14:paraId="1626E5B1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</w:t>
      </w:r>
      <w:proofErr w:type="spellStart"/>
      <w:r>
        <w:t>fill</w:t>
      </w:r>
      <w:proofErr w:type="spellEnd"/>
      <w:r>
        <w:t xml:space="preserve"> = "blue", color = "black") +</w:t>
      </w:r>
    </w:p>
    <w:p w14:paraId="6D4672CB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2AEB821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de Cigarros por Dia",</w:t>
      </w:r>
    </w:p>
    <w:p w14:paraId="43DA907F" w14:textId="77777777" w:rsidR="008D127A" w:rsidRDefault="008D127A" w:rsidP="008D127A">
      <w:r>
        <w:t xml:space="preserve">    x = "Cigarros por Dia",</w:t>
      </w:r>
    </w:p>
    <w:p w14:paraId="32E62F0E" w14:textId="77777777" w:rsidR="008D127A" w:rsidRDefault="008D127A" w:rsidP="008D127A">
      <w:r>
        <w:t xml:space="preserve">    y = "Frequência"</w:t>
      </w:r>
    </w:p>
    <w:p w14:paraId="43A7FA89" w14:textId="77777777" w:rsidR="008D127A" w:rsidRDefault="008D127A" w:rsidP="008D127A">
      <w:r>
        <w:t xml:space="preserve">  )</w:t>
      </w:r>
    </w:p>
    <w:p w14:paraId="1E433A6E" w14:textId="77777777" w:rsidR="008D127A" w:rsidRDefault="008D127A" w:rsidP="008D127A"/>
    <w:p w14:paraId="14254D94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do número de cigarros por dia</w:t>
      </w:r>
    </w:p>
    <w:p w14:paraId="761DE268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CIGARROSDIA)) +</w:t>
      </w:r>
    </w:p>
    <w:p w14:paraId="7383A019" w14:textId="77777777" w:rsidR="008D127A" w:rsidRDefault="008D127A" w:rsidP="008D127A">
      <w:r>
        <w:lastRenderedPageBreak/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BA1C3B7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27DDF4DC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de Cigarros por Dia",</w:t>
      </w:r>
    </w:p>
    <w:p w14:paraId="09076A4D" w14:textId="77777777" w:rsidR="008D127A" w:rsidRDefault="008D127A" w:rsidP="008D127A">
      <w:r>
        <w:t xml:space="preserve">    y = "Cigarros por Dia"</w:t>
      </w:r>
    </w:p>
    <w:p w14:paraId="7C85BF4C" w14:textId="77777777" w:rsidR="008D127A" w:rsidRDefault="008D127A" w:rsidP="008D127A">
      <w:r>
        <w:t xml:space="preserve">  )</w:t>
      </w:r>
    </w:p>
    <w:p w14:paraId="3208B0B6" w14:textId="77777777" w:rsidR="008D127A" w:rsidRDefault="008D127A" w:rsidP="008D127A"/>
    <w:p w14:paraId="126FF163" w14:textId="77777777" w:rsidR="008D127A" w:rsidRDefault="008D127A" w:rsidP="008D127A">
      <w:r>
        <w:t># Comentário interpretativo:</w:t>
      </w:r>
    </w:p>
    <w:p w14:paraId="6B8C3070" w14:textId="77777777" w:rsidR="008D127A" w:rsidRDefault="008D127A" w:rsidP="008D127A">
      <w:r>
        <w:t># A variável CIGARROSDIA representa o número médio de cigarros consumidos por dia pela mãe durante a gestação.</w:t>
      </w:r>
    </w:p>
    <w:p w14:paraId="7C2B31D8" w14:textId="77777777" w:rsidR="008D127A" w:rsidRDefault="008D127A" w:rsidP="008D127A">
      <w:r>
        <w:t># O histograma mostra uma distribuição extremamente assimétrica à direita, com a maior parte das mães relatando consumo zero.</w:t>
      </w:r>
    </w:p>
    <w:p w14:paraId="202420BC" w14:textId="77777777" w:rsidR="008D127A" w:rsidRDefault="008D127A" w:rsidP="008D127A">
      <w:r>
        <w:t># A mediana é 0, e a média é de aproximadamente 2,17 cigarros por dia.</w:t>
      </w:r>
    </w:p>
    <w:p w14:paraId="25088A1D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evidencia a presença de outliers significativos, com valores que chegam a 98 cigarros por dia,</w:t>
      </w:r>
    </w:p>
    <w:p w14:paraId="53A74EC1" w14:textId="77777777" w:rsidR="008D127A" w:rsidRDefault="008D127A" w:rsidP="008D127A">
      <w:r>
        <w:t># o que pode indicar erro de registro ou consumo excessivo real.</w:t>
      </w:r>
    </w:p>
    <w:p w14:paraId="5485223F" w14:textId="77777777" w:rsidR="008D127A" w:rsidRDefault="008D127A" w:rsidP="008D127A">
      <w:r>
        <w:t># Trata-se de uma variável com grande concentração de zeros e poucos valores altos,</w:t>
      </w:r>
    </w:p>
    <w:p w14:paraId="127FA674" w14:textId="77777777" w:rsidR="008D127A" w:rsidRDefault="008D127A" w:rsidP="008D127A">
      <w:r>
        <w:t># o que sugere que pode ser útil criar uma versão categorizada (</w:t>
      </w:r>
      <w:proofErr w:type="spellStart"/>
      <w:r>
        <w:t>ex</w:t>
      </w:r>
      <w:proofErr w:type="spellEnd"/>
      <w:r>
        <w:t>: não fumante, fumante leve, fumante intenso)</w:t>
      </w:r>
    </w:p>
    <w:p w14:paraId="46216245" w14:textId="77777777" w:rsidR="008D127A" w:rsidRDefault="008D127A" w:rsidP="008D127A">
      <w:r>
        <w:t># para reduzir o impacto dos outliers e facilitar a modelagem.</w:t>
      </w:r>
    </w:p>
    <w:p w14:paraId="09C3B867" w14:textId="77777777" w:rsidR="008D127A" w:rsidRDefault="008D127A" w:rsidP="008D127A"/>
    <w:p w14:paraId="3485F7E6" w14:textId="77777777" w:rsidR="008D127A" w:rsidRDefault="008D127A" w:rsidP="008D127A"/>
    <w:p w14:paraId="1283FA0A" w14:textId="77777777" w:rsidR="008D127A" w:rsidRDefault="008D127A" w:rsidP="008D127A"/>
    <w:p w14:paraId="6C1C100C" w14:textId="77777777" w:rsidR="008D127A" w:rsidRDefault="008D127A" w:rsidP="008D127A">
      <w:r>
        <w:t># ------------------------------</w:t>
      </w:r>
    </w:p>
    <w:p w14:paraId="0BA081F7" w14:textId="77777777" w:rsidR="008D127A" w:rsidRDefault="008D127A" w:rsidP="008D127A">
      <w:r>
        <w:t># ANÁLISE UNIVARIADA DA VARIÁVEL ALCOOLDIA</w:t>
      </w:r>
    </w:p>
    <w:p w14:paraId="27A69FE6" w14:textId="77777777" w:rsidR="008D127A" w:rsidRDefault="008D127A" w:rsidP="008D127A">
      <w:r>
        <w:t># ------------------------------</w:t>
      </w:r>
    </w:p>
    <w:p w14:paraId="3E50F2C0" w14:textId="77777777" w:rsidR="008D127A" w:rsidRDefault="008D127A" w:rsidP="008D127A"/>
    <w:p w14:paraId="427D926E" w14:textId="77777777" w:rsidR="008D127A" w:rsidRDefault="008D127A" w:rsidP="008D127A">
      <w:r>
        <w:t># Resumo estatístico do consumo de álcool semanal</w:t>
      </w:r>
    </w:p>
    <w:p w14:paraId="66676844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dados_tratado$ALCOOLDIA</w:t>
      </w:r>
      <w:proofErr w:type="spellEnd"/>
      <w:r>
        <w:t>)</w:t>
      </w:r>
    </w:p>
    <w:p w14:paraId="2817DE88" w14:textId="77777777" w:rsidR="008D127A" w:rsidRDefault="008D127A" w:rsidP="008D127A"/>
    <w:p w14:paraId="36C0DB7A" w14:textId="77777777" w:rsidR="008D127A" w:rsidRDefault="008D127A" w:rsidP="008D127A">
      <w:r>
        <w:t># Histograma do consumo de álcool</w:t>
      </w:r>
    </w:p>
    <w:p w14:paraId="1FB0A985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ALCOOLDIA)) +</w:t>
      </w:r>
    </w:p>
    <w:p w14:paraId="576410C2" w14:textId="77777777" w:rsidR="008D127A" w:rsidRDefault="008D127A" w:rsidP="008D127A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</w:t>
      </w:r>
      <w:proofErr w:type="spellStart"/>
      <w:r>
        <w:t>fill</w:t>
      </w:r>
      <w:proofErr w:type="spellEnd"/>
      <w:r>
        <w:t xml:space="preserve"> = "blue", color = "black") +</w:t>
      </w:r>
    </w:p>
    <w:p w14:paraId="34E3BA38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1F6BC4B9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de Bebidas Alcoólicas por Semana",</w:t>
      </w:r>
    </w:p>
    <w:p w14:paraId="0466A089" w14:textId="77777777" w:rsidR="008D127A" w:rsidRDefault="008D127A" w:rsidP="008D127A">
      <w:r>
        <w:t xml:space="preserve">    x = "Doses Semanais",</w:t>
      </w:r>
    </w:p>
    <w:p w14:paraId="70296B81" w14:textId="77777777" w:rsidR="008D127A" w:rsidRDefault="008D127A" w:rsidP="008D127A">
      <w:r>
        <w:t xml:space="preserve">    y = "Frequência"</w:t>
      </w:r>
    </w:p>
    <w:p w14:paraId="000E1580" w14:textId="77777777" w:rsidR="008D127A" w:rsidRDefault="008D127A" w:rsidP="008D127A">
      <w:r>
        <w:t xml:space="preserve">  )</w:t>
      </w:r>
    </w:p>
    <w:p w14:paraId="375B76B0" w14:textId="77777777" w:rsidR="008D127A" w:rsidRDefault="008D127A" w:rsidP="008D127A"/>
    <w:p w14:paraId="4AE517B4" w14:textId="77777777" w:rsidR="008D127A" w:rsidRDefault="008D127A" w:rsidP="008D127A">
      <w:r>
        <w:t xml:space="preserve"># </w:t>
      </w:r>
      <w:proofErr w:type="spellStart"/>
      <w:r>
        <w:t>Boxplot</w:t>
      </w:r>
      <w:proofErr w:type="spellEnd"/>
      <w:r>
        <w:t xml:space="preserve"> do consumo de álcool</w:t>
      </w:r>
    </w:p>
    <w:p w14:paraId="51CB2CBB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ALCOOLDIA)) +</w:t>
      </w:r>
    </w:p>
    <w:p w14:paraId="7A7FE1B0" w14:textId="77777777" w:rsidR="008D127A" w:rsidRDefault="008D127A" w:rsidP="008D127A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7022263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7EDF6C6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Boxplot</w:t>
      </w:r>
      <w:proofErr w:type="spellEnd"/>
      <w:r>
        <w:t xml:space="preserve"> de Consumo de Álcool por Semana",</w:t>
      </w:r>
    </w:p>
    <w:p w14:paraId="0F20D65C" w14:textId="77777777" w:rsidR="008D127A" w:rsidRDefault="008D127A" w:rsidP="008D127A">
      <w:r>
        <w:t xml:space="preserve">    y = "Doses Semanais"</w:t>
      </w:r>
    </w:p>
    <w:p w14:paraId="79CC4562" w14:textId="77777777" w:rsidR="008D127A" w:rsidRDefault="008D127A" w:rsidP="008D127A">
      <w:r>
        <w:t xml:space="preserve">  )</w:t>
      </w:r>
    </w:p>
    <w:p w14:paraId="2C8EC91F" w14:textId="77777777" w:rsidR="008D127A" w:rsidRDefault="008D127A" w:rsidP="008D127A"/>
    <w:p w14:paraId="7CC6824D" w14:textId="77777777" w:rsidR="008D127A" w:rsidRDefault="008D127A" w:rsidP="008D127A">
      <w:r>
        <w:t># Comentário interpretativo:</w:t>
      </w:r>
    </w:p>
    <w:p w14:paraId="6681AE38" w14:textId="77777777" w:rsidR="008D127A" w:rsidRDefault="008D127A" w:rsidP="008D127A">
      <w:r>
        <w:t># A variável ALCOOLDIA expressa o número médio de doses de bebida alcoólica consumidas semanalmente pela gestante.</w:t>
      </w:r>
    </w:p>
    <w:p w14:paraId="18058A11" w14:textId="77777777" w:rsidR="008D127A" w:rsidRDefault="008D127A" w:rsidP="008D127A">
      <w:r>
        <w:t># O histograma mostra uma distribuição altamente assimétrica à direita, com a maioria absoluta das gestantes relatando consumo zero de álcool.</w:t>
      </w:r>
    </w:p>
    <w:p w14:paraId="278E5AFC" w14:textId="77777777" w:rsidR="008D127A" w:rsidRDefault="008D127A" w:rsidP="008D127A">
      <w:r>
        <w:t># A mediana é 0 e a média é de apenas 0,11 doses por semana.</w:t>
      </w:r>
    </w:p>
    <w:p w14:paraId="1B4540DA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reforça essa concentração no zero e evidencia a presença de outliers que chegam a 98 doses semanais — um valor que pode indicar erro de digitação ou casos raros de alto consumo.</w:t>
      </w:r>
    </w:p>
    <w:p w14:paraId="4AD5B3BA" w14:textId="77777777" w:rsidR="008D127A" w:rsidRDefault="008D127A" w:rsidP="008D127A">
      <w:r>
        <w:lastRenderedPageBreak/>
        <w:t xml:space="preserve"># A variável apresenta alta </w:t>
      </w:r>
      <w:proofErr w:type="spellStart"/>
      <w:r>
        <w:t>esparsidade</w:t>
      </w:r>
      <w:proofErr w:type="spellEnd"/>
      <w:r>
        <w:t>, sendo candidata à recategorização, por exemplo, como “não consome”, “consumo leve” e “consumo elevado”.</w:t>
      </w:r>
    </w:p>
    <w:p w14:paraId="035CB9D2" w14:textId="77777777" w:rsidR="008D127A" w:rsidRDefault="008D127A" w:rsidP="008D127A">
      <w:r>
        <w:t># Essa transformação pode ser útil para melhorar a performance de modelos e facilitar a interpretação dos efeitos do álcool sobre o peso do bebê.</w:t>
      </w:r>
    </w:p>
    <w:p w14:paraId="17515933" w14:textId="77777777" w:rsidR="008D127A" w:rsidRDefault="008D127A" w:rsidP="008D127A"/>
    <w:p w14:paraId="26D7BDF0" w14:textId="77777777" w:rsidR="008D127A" w:rsidRDefault="008D127A" w:rsidP="008D127A"/>
    <w:p w14:paraId="3D9E73CF" w14:textId="77777777" w:rsidR="008D127A" w:rsidRDefault="008D127A" w:rsidP="008D127A">
      <w:r>
        <w:t># ------------------------------</w:t>
      </w:r>
    </w:p>
    <w:p w14:paraId="02CD9AF4" w14:textId="77777777" w:rsidR="008D127A" w:rsidRDefault="008D127A" w:rsidP="008D127A">
      <w:r>
        <w:t xml:space="preserve"># ANÁLISE UNIVARIADA DA VARIÁVEL </w:t>
      </w:r>
      <w:proofErr w:type="gramStart"/>
      <w:r>
        <w:t>BEBE</w:t>
      </w:r>
      <w:proofErr w:type="gramEnd"/>
    </w:p>
    <w:p w14:paraId="24BE3272" w14:textId="77777777" w:rsidR="008D127A" w:rsidRDefault="008D127A" w:rsidP="008D127A">
      <w:r>
        <w:t># ------------------------------</w:t>
      </w:r>
    </w:p>
    <w:p w14:paraId="2FA214E9" w14:textId="77777777" w:rsidR="008D127A" w:rsidRDefault="008D127A" w:rsidP="008D127A"/>
    <w:p w14:paraId="780902C9" w14:textId="77777777" w:rsidR="008D127A" w:rsidRDefault="008D127A" w:rsidP="008D127A">
      <w:r>
        <w:t># Tabela de frequência do consumo de álcool</w:t>
      </w:r>
    </w:p>
    <w:p w14:paraId="0CBCD88D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</w:t>
      </w:r>
      <w:proofErr w:type="gramStart"/>
      <w:r>
        <w:t>BEBE</w:t>
      </w:r>
      <w:proofErr w:type="spellEnd"/>
      <w:proofErr w:type="gramEnd"/>
      <w:r>
        <w:t>)</w:t>
      </w:r>
    </w:p>
    <w:p w14:paraId="43CC52B1" w14:textId="77777777" w:rsidR="008D127A" w:rsidRDefault="008D127A" w:rsidP="008D127A"/>
    <w:p w14:paraId="108D365B" w14:textId="77777777" w:rsidR="008D127A" w:rsidRDefault="008D127A" w:rsidP="008D127A">
      <w:r>
        <w:t># Gráfico de barras do consumo de álcool</w:t>
      </w:r>
    </w:p>
    <w:p w14:paraId="146B03AC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>(</w:t>
      </w:r>
      <w:proofErr w:type="gramStart"/>
      <w:r>
        <w:t>BEBE</w:t>
      </w:r>
      <w:proofErr w:type="gramEnd"/>
      <w:r>
        <w:t xml:space="preserve">, </w:t>
      </w:r>
      <w:proofErr w:type="spellStart"/>
      <w:r>
        <w:t>labels</w:t>
      </w:r>
      <w:proofErr w:type="spellEnd"/>
      <w:r>
        <w:t xml:space="preserve"> = c("Não", "Sim")))) +</w:t>
      </w:r>
    </w:p>
    <w:p w14:paraId="6878A351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771E3F5A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5E71533C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"Consumo de Bebida Alcoólica pela Gestante",</w:t>
      </w:r>
    </w:p>
    <w:p w14:paraId="3C93023C" w14:textId="77777777" w:rsidR="008D127A" w:rsidRDefault="008D127A" w:rsidP="008D127A">
      <w:r>
        <w:t xml:space="preserve">    x = "Consome Álcool?",</w:t>
      </w:r>
    </w:p>
    <w:p w14:paraId="6EC97EAD" w14:textId="77777777" w:rsidR="008D127A" w:rsidRDefault="008D127A" w:rsidP="008D127A">
      <w:r>
        <w:t xml:space="preserve">    y = "Frequência"</w:t>
      </w:r>
    </w:p>
    <w:p w14:paraId="430DAC9B" w14:textId="77777777" w:rsidR="008D127A" w:rsidRDefault="008D127A" w:rsidP="008D127A">
      <w:r>
        <w:t xml:space="preserve">  )</w:t>
      </w:r>
    </w:p>
    <w:p w14:paraId="7EA39697" w14:textId="77777777" w:rsidR="008D127A" w:rsidRDefault="008D127A" w:rsidP="008D127A"/>
    <w:p w14:paraId="64D5085A" w14:textId="77777777" w:rsidR="008D127A" w:rsidRDefault="008D127A" w:rsidP="008D127A">
      <w:r>
        <w:t># Comentário interpretativo:</w:t>
      </w:r>
    </w:p>
    <w:p w14:paraId="5BAE5B4E" w14:textId="77777777" w:rsidR="008D127A" w:rsidRDefault="008D127A" w:rsidP="008D127A">
      <w:r>
        <w:t xml:space="preserve"># A variável </w:t>
      </w:r>
      <w:proofErr w:type="gramStart"/>
      <w:r>
        <w:t>BEBE</w:t>
      </w:r>
      <w:proofErr w:type="gramEnd"/>
      <w:r>
        <w:t xml:space="preserve"> indica se a gestante declarou consumir bebida alcoólica durante a gestação: 0 = não, 1 = sim.</w:t>
      </w:r>
    </w:p>
    <w:p w14:paraId="4AF1ADC8" w14:textId="77777777" w:rsidR="008D127A" w:rsidRDefault="008D127A" w:rsidP="008D127A">
      <w:r>
        <w:t># O gráfico revela que a imensa maioria das gestantes não consome álcool, com proporção de consumo inferior a 1%.</w:t>
      </w:r>
    </w:p>
    <w:p w14:paraId="34A4A175" w14:textId="77777777" w:rsidR="008D127A" w:rsidRDefault="008D127A" w:rsidP="008D127A">
      <w:r>
        <w:t># A média da variável confirma esse cenário (≈ 0,98%).</w:t>
      </w:r>
    </w:p>
    <w:p w14:paraId="2AD2CA24" w14:textId="77777777" w:rsidR="008D127A" w:rsidRDefault="008D127A" w:rsidP="008D127A">
      <w:r>
        <w:lastRenderedPageBreak/>
        <w:t># Por se tratar de um evento extremamente raro, a variável apresenta baixa variabilidade.</w:t>
      </w:r>
    </w:p>
    <w:p w14:paraId="73A1893D" w14:textId="77777777" w:rsidR="008D127A" w:rsidRDefault="008D127A" w:rsidP="008D127A">
      <w:r>
        <w:t># Ainda assim, pode ser útil como indicador de risco complementar, especialmente se cruzada com variáveis como ALCOOLDIA e o desfecho gestacional.</w:t>
      </w:r>
    </w:p>
    <w:p w14:paraId="171AD1EA" w14:textId="77777777" w:rsidR="008D127A" w:rsidRDefault="008D127A" w:rsidP="008D127A">
      <w:r>
        <w:t># Seu uso direto em modelos preditivos deve ser acompanhado de atenção quanto ao possível impacto limitado por falta de variação.</w:t>
      </w:r>
    </w:p>
    <w:p w14:paraId="7AF3AF15" w14:textId="77777777" w:rsidR="008D127A" w:rsidRDefault="008D127A" w:rsidP="008D127A"/>
    <w:p w14:paraId="7190B7DB" w14:textId="77777777" w:rsidR="008D127A" w:rsidRDefault="008D127A" w:rsidP="008D127A"/>
    <w:p w14:paraId="57EA36E1" w14:textId="77777777" w:rsidR="008D127A" w:rsidRDefault="008D127A" w:rsidP="008D127A">
      <w:r>
        <w:t># ------------------------------</w:t>
      </w:r>
    </w:p>
    <w:p w14:paraId="4F484C59" w14:textId="77777777" w:rsidR="008D127A" w:rsidRDefault="008D127A" w:rsidP="008D127A">
      <w:r>
        <w:t># ANÁLISE UNIVARIADA DA VARIÁVEL FUMA</w:t>
      </w:r>
    </w:p>
    <w:p w14:paraId="23A5E0C7" w14:textId="77777777" w:rsidR="008D127A" w:rsidRDefault="008D127A" w:rsidP="008D127A">
      <w:r>
        <w:t># ------------------------------</w:t>
      </w:r>
    </w:p>
    <w:p w14:paraId="2DAD0218" w14:textId="77777777" w:rsidR="008D127A" w:rsidRDefault="008D127A" w:rsidP="008D127A"/>
    <w:p w14:paraId="6136175A" w14:textId="77777777" w:rsidR="008D127A" w:rsidRDefault="008D127A" w:rsidP="008D127A">
      <w:r>
        <w:t># Frequência do hábito de fumar</w:t>
      </w:r>
    </w:p>
    <w:p w14:paraId="732AC038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dados_tratado$FUMA</w:t>
      </w:r>
      <w:proofErr w:type="spellEnd"/>
      <w:r>
        <w:t>)</w:t>
      </w:r>
    </w:p>
    <w:p w14:paraId="4A1D0D18" w14:textId="77777777" w:rsidR="008D127A" w:rsidRDefault="008D127A" w:rsidP="008D127A"/>
    <w:p w14:paraId="578C2929" w14:textId="77777777" w:rsidR="008D127A" w:rsidRDefault="008D127A" w:rsidP="008D127A">
      <w:r>
        <w:t># Gráfico de barras do hábito de fumar</w:t>
      </w:r>
    </w:p>
    <w:p w14:paraId="3713E2C3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(FUMA, </w:t>
      </w:r>
      <w:proofErr w:type="spellStart"/>
      <w:r>
        <w:t>labels</w:t>
      </w:r>
      <w:proofErr w:type="spellEnd"/>
      <w:r>
        <w:t xml:space="preserve"> = c("Não", "Sim")))) +</w:t>
      </w:r>
    </w:p>
    <w:p w14:paraId="10EF16A7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3F44C6E8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C8F7BA3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"Fumo Durante a Gestação",</w:t>
      </w:r>
    </w:p>
    <w:p w14:paraId="3786EF63" w14:textId="77777777" w:rsidR="008D127A" w:rsidRDefault="008D127A" w:rsidP="008D127A">
      <w:r>
        <w:t xml:space="preserve">    x = "Fuma?",</w:t>
      </w:r>
    </w:p>
    <w:p w14:paraId="4E9A7444" w14:textId="77777777" w:rsidR="008D127A" w:rsidRDefault="008D127A" w:rsidP="008D127A">
      <w:r>
        <w:t xml:space="preserve">    y = "Frequência"</w:t>
      </w:r>
    </w:p>
    <w:p w14:paraId="166B439A" w14:textId="77777777" w:rsidR="008D127A" w:rsidRDefault="008D127A" w:rsidP="008D127A">
      <w:r>
        <w:t xml:space="preserve">  )</w:t>
      </w:r>
    </w:p>
    <w:p w14:paraId="2C0D17D4" w14:textId="77777777" w:rsidR="008D127A" w:rsidRDefault="008D127A" w:rsidP="008D127A"/>
    <w:p w14:paraId="0D57F24A" w14:textId="77777777" w:rsidR="008D127A" w:rsidRDefault="008D127A" w:rsidP="008D127A">
      <w:r>
        <w:t># Comentário interpretativo:</w:t>
      </w:r>
    </w:p>
    <w:p w14:paraId="01F6C54C" w14:textId="77777777" w:rsidR="008D127A" w:rsidRDefault="008D127A" w:rsidP="008D127A">
      <w:r>
        <w:t># A variável FUMA indica se a gestante declarou fumar durante a gestação: 0 = não, 1 = sim.</w:t>
      </w:r>
    </w:p>
    <w:p w14:paraId="72FBA1DD" w14:textId="77777777" w:rsidR="008D127A" w:rsidRDefault="008D127A" w:rsidP="008D127A">
      <w:r>
        <w:t># A distribuição mostra que aproximadamente 18% das gestantes relatam o hábito de fumar,</w:t>
      </w:r>
    </w:p>
    <w:p w14:paraId="3A7D9067" w14:textId="77777777" w:rsidR="008D127A" w:rsidRDefault="008D127A" w:rsidP="008D127A">
      <w:r>
        <w:lastRenderedPageBreak/>
        <w:t># o que representa uma proporção expressiva em termos de saúde pública.</w:t>
      </w:r>
    </w:p>
    <w:p w14:paraId="7E198639" w14:textId="77777777" w:rsidR="008D127A" w:rsidRDefault="008D127A" w:rsidP="008D127A">
      <w:r>
        <w:t xml:space="preserve"># A variável tem maior variabilidade do que a variável </w:t>
      </w:r>
      <w:proofErr w:type="gramStart"/>
      <w:r>
        <w:t>BEBE</w:t>
      </w:r>
      <w:proofErr w:type="gramEnd"/>
      <w:r>
        <w:t>, o que a torna</w:t>
      </w:r>
    </w:p>
    <w:p w14:paraId="343F2B80" w14:textId="77777777" w:rsidR="008D127A" w:rsidRDefault="008D127A" w:rsidP="008D127A">
      <w:r>
        <w:t># mais informativa para análises estatísticas e modelos preditivos.</w:t>
      </w:r>
    </w:p>
    <w:p w14:paraId="76748B76" w14:textId="77777777" w:rsidR="008D127A" w:rsidRDefault="008D127A" w:rsidP="008D127A">
      <w:r>
        <w:t># Pode ser usada diretamente como variável categórica binária ou integrada a</w:t>
      </w:r>
    </w:p>
    <w:p w14:paraId="70173662" w14:textId="77777777" w:rsidR="008D127A" w:rsidRDefault="008D127A" w:rsidP="008D127A">
      <w:r>
        <w:t># variáveis quantitativas relacionadas, como CIGARROSDIA, para melhor compreensão</w:t>
      </w:r>
    </w:p>
    <w:p w14:paraId="458E4C01" w14:textId="77777777" w:rsidR="008D127A" w:rsidRDefault="008D127A" w:rsidP="008D127A">
      <w:r>
        <w:t># do impacto do tabagismo sobre o desfecho gestacional.</w:t>
      </w:r>
    </w:p>
    <w:p w14:paraId="7F06ACAF" w14:textId="77777777" w:rsidR="008D127A" w:rsidRDefault="008D127A" w:rsidP="008D127A"/>
    <w:p w14:paraId="3E1BAC1C" w14:textId="77777777" w:rsidR="008D127A" w:rsidRDefault="008D127A" w:rsidP="008D127A"/>
    <w:p w14:paraId="46A695CC" w14:textId="77777777" w:rsidR="008D127A" w:rsidRDefault="008D127A" w:rsidP="008D127A">
      <w:r>
        <w:t># ------------------------------</w:t>
      </w:r>
    </w:p>
    <w:p w14:paraId="7FCD94F6" w14:textId="77777777" w:rsidR="008D127A" w:rsidRDefault="008D127A" w:rsidP="008D127A">
      <w:r>
        <w:t># ANÁLISE UNIVARIADA DA VARIÁVEL ANEMIA</w:t>
      </w:r>
    </w:p>
    <w:p w14:paraId="0CD8AA1D" w14:textId="77777777" w:rsidR="008D127A" w:rsidRDefault="008D127A" w:rsidP="008D127A">
      <w:r>
        <w:t># ------------------------------</w:t>
      </w:r>
    </w:p>
    <w:p w14:paraId="6F02E10A" w14:textId="77777777" w:rsidR="008D127A" w:rsidRDefault="008D127A" w:rsidP="008D127A"/>
    <w:p w14:paraId="5C8039E9" w14:textId="77777777" w:rsidR="008D127A" w:rsidRDefault="008D127A" w:rsidP="008D127A">
      <w:r>
        <w:t># Frequência de diagnóstico de anemia</w:t>
      </w:r>
    </w:p>
    <w:p w14:paraId="3E3A9475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dados_tratado$ANEMIA</w:t>
      </w:r>
      <w:proofErr w:type="spellEnd"/>
      <w:r>
        <w:t>)</w:t>
      </w:r>
    </w:p>
    <w:p w14:paraId="685E2D29" w14:textId="77777777" w:rsidR="008D127A" w:rsidRDefault="008D127A" w:rsidP="008D127A"/>
    <w:p w14:paraId="7FF763DE" w14:textId="77777777" w:rsidR="008D127A" w:rsidRDefault="008D127A" w:rsidP="008D127A">
      <w:r>
        <w:t># Gráfico de barras do diagnóstico de anemia</w:t>
      </w:r>
    </w:p>
    <w:p w14:paraId="50BF4404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(ANEMIA, </w:t>
      </w:r>
      <w:proofErr w:type="spellStart"/>
      <w:r>
        <w:t>labels</w:t>
      </w:r>
      <w:proofErr w:type="spellEnd"/>
      <w:r>
        <w:t xml:space="preserve"> = c("Não", "Sim")))) +</w:t>
      </w:r>
    </w:p>
    <w:p w14:paraId="54A13DC5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48CB931F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44D7DCF6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"Diagnóstico de Anemia na Gestação",</w:t>
      </w:r>
    </w:p>
    <w:p w14:paraId="284494E6" w14:textId="77777777" w:rsidR="008D127A" w:rsidRDefault="008D127A" w:rsidP="008D127A">
      <w:r>
        <w:t xml:space="preserve">    x = "Anemia",</w:t>
      </w:r>
    </w:p>
    <w:p w14:paraId="6A10F2A0" w14:textId="77777777" w:rsidR="008D127A" w:rsidRDefault="008D127A" w:rsidP="008D127A">
      <w:r>
        <w:t xml:space="preserve">    y = "Frequência"</w:t>
      </w:r>
    </w:p>
    <w:p w14:paraId="2738D15F" w14:textId="77777777" w:rsidR="008D127A" w:rsidRDefault="008D127A" w:rsidP="008D127A">
      <w:r>
        <w:t xml:space="preserve">  )</w:t>
      </w:r>
    </w:p>
    <w:p w14:paraId="49C4FCE8" w14:textId="77777777" w:rsidR="008D127A" w:rsidRDefault="008D127A" w:rsidP="008D127A"/>
    <w:p w14:paraId="2527307E" w14:textId="77777777" w:rsidR="008D127A" w:rsidRDefault="008D127A" w:rsidP="008D127A">
      <w:r>
        <w:t># Comentário interpretativo:</w:t>
      </w:r>
    </w:p>
    <w:p w14:paraId="6B7C0DF0" w14:textId="77777777" w:rsidR="008D127A" w:rsidRDefault="008D127A" w:rsidP="008D127A">
      <w:r>
        <w:lastRenderedPageBreak/>
        <w:t># A variável ANEMIA informa se a gestante apresentou diagnóstico de anemia durante a gravidez: 0 = não, 1 = sim.</w:t>
      </w:r>
    </w:p>
    <w:p w14:paraId="112FAAEC" w14:textId="77777777" w:rsidR="008D127A" w:rsidRDefault="008D127A" w:rsidP="008D127A">
      <w:r>
        <w:t># O gráfico mostra que a ocorrência de anemia é baixa na base de dados, com aproximadamente 2,3% das gestantes afetadas.</w:t>
      </w:r>
    </w:p>
    <w:p w14:paraId="6CBCE797" w14:textId="77777777" w:rsidR="008D127A" w:rsidRDefault="008D127A" w:rsidP="008D127A">
      <w:r>
        <w:t># Trata-se de uma variável binária com evento raro, o que limita sua variabilidade.</w:t>
      </w:r>
    </w:p>
    <w:p w14:paraId="260D6D1D" w14:textId="77777777" w:rsidR="008D127A" w:rsidRDefault="008D127A" w:rsidP="008D127A">
      <w:r>
        <w:t># No entanto, é clinicamente relevante, pois a anemia pode estar associada ao risco de parto prematuro</w:t>
      </w:r>
    </w:p>
    <w:p w14:paraId="6C1FC2AE" w14:textId="77777777" w:rsidR="008D127A" w:rsidRDefault="008D127A" w:rsidP="008D127A">
      <w:r>
        <w:t># e baixo peso ao nascer.</w:t>
      </w:r>
    </w:p>
    <w:p w14:paraId="197C828D" w14:textId="77777777" w:rsidR="008D127A" w:rsidRDefault="008D127A" w:rsidP="008D127A">
      <w:r>
        <w:t># Sua presença no modelo pode agregar valor se combinada com outras condições clínicas da gestante,</w:t>
      </w:r>
    </w:p>
    <w:p w14:paraId="58A92015" w14:textId="77777777" w:rsidR="008D127A" w:rsidRDefault="008D127A" w:rsidP="008D127A">
      <w:r>
        <w:t># mas o baixo número de casos pode reduzir seu peso estatístico.</w:t>
      </w:r>
    </w:p>
    <w:p w14:paraId="6B409CB1" w14:textId="77777777" w:rsidR="008D127A" w:rsidRDefault="008D127A" w:rsidP="008D127A"/>
    <w:p w14:paraId="28C8350D" w14:textId="77777777" w:rsidR="008D127A" w:rsidRDefault="008D127A" w:rsidP="008D127A"/>
    <w:p w14:paraId="23A80C37" w14:textId="77777777" w:rsidR="008D127A" w:rsidRDefault="008D127A" w:rsidP="008D127A">
      <w:r>
        <w:t># ------------------------------</w:t>
      </w:r>
    </w:p>
    <w:p w14:paraId="00E96151" w14:textId="77777777" w:rsidR="008D127A" w:rsidRDefault="008D127A" w:rsidP="008D127A">
      <w:r>
        <w:t># ANÁLISE UNIVARIADA DA VARIÁVEL DOENCACARDIACA</w:t>
      </w:r>
    </w:p>
    <w:p w14:paraId="144710E8" w14:textId="77777777" w:rsidR="008D127A" w:rsidRDefault="008D127A" w:rsidP="008D127A">
      <w:r>
        <w:t># ------------------------------</w:t>
      </w:r>
    </w:p>
    <w:p w14:paraId="05605BC5" w14:textId="77777777" w:rsidR="008D127A" w:rsidRDefault="008D127A" w:rsidP="008D127A"/>
    <w:p w14:paraId="5CAD381E" w14:textId="77777777" w:rsidR="008D127A" w:rsidRDefault="008D127A" w:rsidP="008D127A">
      <w:r>
        <w:t># Frequência da variável DOENCACARDIACA</w:t>
      </w:r>
    </w:p>
    <w:p w14:paraId="7C4ECB25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dados_tratado$DOENCACARDIACA</w:t>
      </w:r>
      <w:proofErr w:type="spellEnd"/>
      <w:r>
        <w:t>)</w:t>
      </w:r>
    </w:p>
    <w:p w14:paraId="75D456B4" w14:textId="77777777" w:rsidR="008D127A" w:rsidRDefault="008D127A" w:rsidP="008D127A"/>
    <w:p w14:paraId="6E0F38CA" w14:textId="77777777" w:rsidR="008D127A" w:rsidRDefault="008D127A" w:rsidP="008D127A">
      <w:r>
        <w:t># Gráfico de barras da variável DOENCACARDIACA</w:t>
      </w:r>
    </w:p>
    <w:p w14:paraId="590291E5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(DOENCACARDIACA, </w:t>
      </w:r>
      <w:proofErr w:type="spellStart"/>
      <w:r>
        <w:t>labels</w:t>
      </w:r>
      <w:proofErr w:type="spellEnd"/>
      <w:r>
        <w:t xml:space="preserve"> = c("Não", "Sim")))) +</w:t>
      </w:r>
    </w:p>
    <w:p w14:paraId="52A3E96A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753E5E92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74BF09C9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"Doença Cardíaca na Gestação",</w:t>
      </w:r>
    </w:p>
    <w:p w14:paraId="5FE762DF" w14:textId="77777777" w:rsidR="008D127A" w:rsidRDefault="008D127A" w:rsidP="008D127A">
      <w:r>
        <w:t xml:space="preserve">    x = "Doença Cardíaca",</w:t>
      </w:r>
    </w:p>
    <w:p w14:paraId="4AC8F2C8" w14:textId="77777777" w:rsidR="008D127A" w:rsidRDefault="008D127A" w:rsidP="008D127A">
      <w:r>
        <w:t xml:space="preserve">    y = "Frequência"</w:t>
      </w:r>
    </w:p>
    <w:p w14:paraId="1A16C078" w14:textId="77777777" w:rsidR="008D127A" w:rsidRDefault="008D127A" w:rsidP="008D127A">
      <w:r>
        <w:t xml:space="preserve">  )</w:t>
      </w:r>
    </w:p>
    <w:p w14:paraId="75E27EF4" w14:textId="77777777" w:rsidR="008D127A" w:rsidRDefault="008D127A" w:rsidP="008D127A"/>
    <w:p w14:paraId="0D2D3BCC" w14:textId="77777777" w:rsidR="008D127A" w:rsidRDefault="008D127A" w:rsidP="008D127A">
      <w:r>
        <w:t># Comentário interpretativo:</w:t>
      </w:r>
    </w:p>
    <w:p w14:paraId="1B5BBCFB" w14:textId="77777777" w:rsidR="008D127A" w:rsidRDefault="008D127A" w:rsidP="008D127A">
      <w:r>
        <w:t># A variável DOENCACARDIACA identifica gestantes com diagnóstico de doença cardíaca: 0 = não, 1 = sim.</w:t>
      </w:r>
    </w:p>
    <w:p w14:paraId="296DA1AE" w14:textId="77777777" w:rsidR="008D127A" w:rsidRDefault="008D127A" w:rsidP="008D127A">
      <w:r>
        <w:t># A análise revela que se trata de um evento muito raro, com apenas cerca de 0,5% das gestantes relatando alguma condição cardíaca.</w:t>
      </w:r>
    </w:p>
    <w:p w14:paraId="6DE06866" w14:textId="77777777" w:rsidR="008D127A" w:rsidRDefault="008D127A" w:rsidP="008D127A">
      <w:r>
        <w:t># Apesar da baixa ocorrência, a variável tem alta relevância clínica, já que doenças cardíacas representam riscos importantes</w:t>
      </w:r>
    </w:p>
    <w:p w14:paraId="5512093D" w14:textId="77777777" w:rsidR="008D127A" w:rsidRDefault="008D127A" w:rsidP="008D127A">
      <w:r>
        <w:t># para a saúde materna e fetal.</w:t>
      </w:r>
    </w:p>
    <w:p w14:paraId="2FF9507D" w14:textId="77777777" w:rsidR="008D127A" w:rsidRDefault="008D127A" w:rsidP="008D127A">
      <w:r>
        <w:t># Devido à escassez de casos, seu impacto estatístico em modelos preditivos pode ser limitado,</w:t>
      </w:r>
    </w:p>
    <w:p w14:paraId="0A919166" w14:textId="77777777" w:rsidR="008D127A" w:rsidRDefault="008D127A" w:rsidP="008D127A">
      <w:r>
        <w:t># mas sua presença deve ser mantida especialmente em análises clínicas ou quando agrupada com outras comorbidades.</w:t>
      </w:r>
    </w:p>
    <w:p w14:paraId="0D839C32" w14:textId="77777777" w:rsidR="008D127A" w:rsidRDefault="008D127A" w:rsidP="008D127A"/>
    <w:p w14:paraId="0D0BEF1A" w14:textId="77777777" w:rsidR="008D127A" w:rsidRDefault="008D127A" w:rsidP="008D127A"/>
    <w:p w14:paraId="1DE0701F" w14:textId="77777777" w:rsidR="008D127A" w:rsidRDefault="008D127A" w:rsidP="008D127A">
      <w:r>
        <w:t># ------------------------------</w:t>
      </w:r>
    </w:p>
    <w:p w14:paraId="463A072A" w14:textId="77777777" w:rsidR="008D127A" w:rsidRDefault="008D127A" w:rsidP="008D127A">
      <w:r>
        <w:t># ANÁLISE UNIVARIADA DA VARIÁVEL DOENCAPULMONAR</w:t>
      </w:r>
    </w:p>
    <w:p w14:paraId="3B31AF0C" w14:textId="77777777" w:rsidR="008D127A" w:rsidRDefault="008D127A" w:rsidP="008D127A">
      <w:r>
        <w:t># ------------------------------</w:t>
      </w:r>
    </w:p>
    <w:p w14:paraId="7C154290" w14:textId="77777777" w:rsidR="008D127A" w:rsidRDefault="008D127A" w:rsidP="008D127A"/>
    <w:p w14:paraId="56A77B08" w14:textId="77777777" w:rsidR="008D127A" w:rsidRDefault="008D127A" w:rsidP="008D127A">
      <w:r>
        <w:t># Frequência da variável DOENCAPULMONAR</w:t>
      </w:r>
    </w:p>
    <w:p w14:paraId="7227D152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dados_tratado$DOENCAPULMONAR</w:t>
      </w:r>
      <w:proofErr w:type="spellEnd"/>
      <w:r>
        <w:t>)</w:t>
      </w:r>
    </w:p>
    <w:p w14:paraId="7C963ACF" w14:textId="77777777" w:rsidR="008D127A" w:rsidRDefault="008D127A" w:rsidP="008D127A"/>
    <w:p w14:paraId="2A5B1980" w14:textId="77777777" w:rsidR="008D127A" w:rsidRDefault="008D127A" w:rsidP="008D127A">
      <w:r>
        <w:t># Gráfico de barras da variável DOENCAPULMONAR</w:t>
      </w:r>
    </w:p>
    <w:p w14:paraId="03EE188C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(DOENCAPULMONAR, </w:t>
      </w:r>
      <w:proofErr w:type="spellStart"/>
      <w:r>
        <w:t>labels</w:t>
      </w:r>
      <w:proofErr w:type="spellEnd"/>
      <w:r>
        <w:t xml:space="preserve"> = c("Não", "Sim")))) +</w:t>
      </w:r>
    </w:p>
    <w:p w14:paraId="60306C8D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3CC1582E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6060B952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"Doença Pulmonar na Gestação",</w:t>
      </w:r>
    </w:p>
    <w:p w14:paraId="79B26C1B" w14:textId="77777777" w:rsidR="008D127A" w:rsidRDefault="008D127A" w:rsidP="008D127A">
      <w:r>
        <w:t xml:space="preserve">    x = "Doença Pulmonar",</w:t>
      </w:r>
    </w:p>
    <w:p w14:paraId="4CEA4889" w14:textId="77777777" w:rsidR="008D127A" w:rsidRDefault="008D127A" w:rsidP="008D127A">
      <w:r>
        <w:lastRenderedPageBreak/>
        <w:t xml:space="preserve">    y = "Frequência"</w:t>
      </w:r>
    </w:p>
    <w:p w14:paraId="52ED8C01" w14:textId="77777777" w:rsidR="008D127A" w:rsidRDefault="008D127A" w:rsidP="008D127A">
      <w:r>
        <w:t xml:space="preserve">  )</w:t>
      </w:r>
    </w:p>
    <w:p w14:paraId="7E20F334" w14:textId="77777777" w:rsidR="008D127A" w:rsidRDefault="008D127A" w:rsidP="008D127A"/>
    <w:p w14:paraId="511F00DC" w14:textId="77777777" w:rsidR="008D127A" w:rsidRDefault="008D127A" w:rsidP="008D127A">
      <w:r>
        <w:t># Comentário interpretativo:</w:t>
      </w:r>
    </w:p>
    <w:p w14:paraId="2D70D236" w14:textId="77777777" w:rsidR="008D127A" w:rsidRDefault="008D127A" w:rsidP="008D127A">
      <w:r>
        <w:t># A variável DOENCAPULMONAR indica a presença de doenças pulmonares na gestante durante a gravidez: 0 = não, 1 = sim.</w:t>
      </w:r>
    </w:p>
    <w:p w14:paraId="5C3D36BC" w14:textId="77777777" w:rsidR="008D127A" w:rsidRDefault="008D127A" w:rsidP="008D127A">
      <w:r>
        <w:t># A frequência de casos é muito baixa, com cerca de 1,2% das gestantes relatando essa condição.</w:t>
      </w:r>
    </w:p>
    <w:p w14:paraId="3369B153" w14:textId="77777777" w:rsidR="008D127A" w:rsidRDefault="008D127A" w:rsidP="008D127A">
      <w:r>
        <w:t># Ainda assim, a presença de doenças respiratórias pode estar relacionada a complicações gestacionais</w:t>
      </w:r>
    </w:p>
    <w:p w14:paraId="78C48D9F" w14:textId="77777777" w:rsidR="008D127A" w:rsidRDefault="008D127A" w:rsidP="008D127A">
      <w:r>
        <w:t># e merece atenção do ponto de vista clínico.</w:t>
      </w:r>
    </w:p>
    <w:p w14:paraId="277A101D" w14:textId="77777777" w:rsidR="008D127A" w:rsidRDefault="008D127A" w:rsidP="008D127A">
      <w:r>
        <w:t># Do ponto de vista estatístico, a baixa variabilidade reduz a capacidade preditiva da variável em modelos,</w:t>
      </w:r>
    </w:p>
    <w:p w14:paraId="10C8EC0C" w14:textId="77777777" w:rsidR="008D127A" w:rsidRDefault="008D127A" w:rsidP="008D127A">
      <w:r>
        <w:t># mas seu valor descritivo pode ser mantido, principalmente se for agrupada com outras comorbidades</w:t>
      </w:r>
    </w:p>
    <w:p w14:paraId="07145517" w14:textId="77777777" w:rsidR="008D127A" w:rsidRDefault="008D127A" w:rsidP="008D127A">
      <w:r>
        <w:t># em uma variável composta (como "condições clínicas de risco").</w:t>
      </w:r>
    </w:p>
    <w:p w14:paraId="321106D5" w14:textId="77777777" w:rsidR="008D127A" w:rsidRDefault="008D127A" w:rsidP="008D127A"/>
    <w:p w14:paraId="523FEB0D" w14:textId="77777777" w:rsidR="008D127A" w:rsidRDefault="008D127A" w:rsidP="008D127A"/>
    <w:p w14:paraId="79292B1C" w14:textId="77777777" w:rsidR="008D127A" w:rsidRDefault="008D127A" w:rsidP="008D127A"/>
    <w:p w14:paraId="3B67C5C3" w14:textId="77777777" w:rsidR="008D127A" w:rsidRDefault="008D127A" w:rsidP="008D127A"/>
    <w:p w14:paraId="171A9598" w14:textId="77777777" w:rsidR="008D127A" w:rsidRDefault="008D127A" w:rsidP="008D127A">
      <w:r>
        <w:t># ------------------------------</w:t>
      </w:r>
    </w:p>
    <w:p w14:paraId="71E9B431" w14:textId="77777777" w:rsidR="008D127A" w:rsidRDefault="008D127A" w:rsidP="008D127A">
      <w:r>
        <w:t># ANÁLISE UNIVARIADA DA VARIÁVEL HYDRAMNIOS</w:t>
      </w:r>
    </w:p>
    <w:p w14:paraId="2DB2C30C" w14:textId="77777777" w:rsidR="008D127A" w:rsidRDefault="008D127A" w:rsidP="008D127A">
      <w:r>
        <w:t># ------------------------------</w:t>
      </w:r>
    </w:p>
    <w:p w14:paraId="3DF177F4" w14:textId="77777777" w:rsidR="008D127A" w:rsidRDefault="008D127A" w:rsidP="008D127A"/>
    <w:p w14:paraId="7393A840" w14:textId="77777777" w:rsidR="008D127A" w:rsidRDefault="008D127A" w:rsidP="008D127A">
      <w:r>
        <w:t># Frequência da variável HYDRAMNIOS</w:t>
      </w:r>
    </w:p>
    <w:p w14:paraId="02AA8C93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dados_tratado$HYDRAMNIOS</w:t>
      </w:r>
      <w:proofErr w:type="spellEnd"/>
      <w:r>
        <w:t>)</w:t>
      </w:r>
    </w:p>
    <w:p w14:paraId="63DF977A" w14:textId="77777777" w:rsidR="008D127A" w:rsidRDefault="008D127A" w:rsidP="008D127A"/>
    <w:p w14:paraId="13C30662" w14:textId="77777777" w:rsidR="008D127A" w:rsidRDefault="008D127A" w:rsidP="008D127A">
      <w:r>
        <w:t># Gráfico de barras da variável HYDRAMNIOS</w:t>
      </w:r>
    </w:p>
    <w:p w14:paraId="3BD886AA" w14:textId="77777777" w:rsidR="008D127A" w:rsidRDefault="008D127A" w:rsidP="008D127A">
      <w:proofErr w:type="spellStart"/>
      <w:r>
        <w:lastRenderedPageBreak/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(HYDRAMNIOS, </w:t>
      </w:r>
      <w:proofErr w:type="spellStart"/>
      <w:r>
        <w:t>labels</w:t>
      </w:r>
      <w:proofErr w:type="spellEnd"/>
      <w:r>
        <w:t xml:space="preserve"> = c("Não", "Sim")))) +</w:t>
      </w:r>
    </w:p>
    <w:p w14:paraId="7CB2EFE9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77AABAC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6BCC24F4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"Diagnóstico de </w:t>
      </w:r>
      <w:proofErr w:type="spellStart"/>
      <w:r>
        <w:t>Hidramnia</w:t>
      </w:r>
      <w:proofErr w:type="spellEnd"/>
      <w:r>
        <w:t xml:space="preserve"> (Excesso de Líquido Amniótico)",</w:t>
      </w:r>
    </w:p>
    <w:p w14:paraId="11B29B8E" w14:textId="77777777" w:rsidR="008D127A" w:rsidRDefault="008D127A" w:rsidP="008D127A">
      <w:r>
        <w:t xml:space="preserve">    x = "</w:t>
      </w:r>
      <w:proofErr w:type="spellStart"/>
      <w:r>
        <w:t>Hydramnios</w:t>
      </w:r>
      <w:proofErr w:type="spellEnd"/>
      <w:r>
        <w:t>",</w:t>
      </w:r>
    </w:p>
    <w:p w14:paraId="0C065441" w14:textId="77777777" w:rsidR="008D127A" w:rsidRDefault="008D127A" w:rsidP="008D127A">
      <w:r>
        <w:t xml:space="preserve">    y = "Frequência"</w:t>
      </w:r>
    </w:p>
    <w:p w14:paraId="69DB07E5" w14:textId="77777777" w:rsidR="008D127A" w:rsidRDefault="008D127A" w:rsidP="008D127A">
      <w:r>
        <w:t xml:space="preserve">  )</w:t>
      </w:r>
    </w:p>
    <w:p w14:paraId="12CAC492" w14:textId="77777777" w:rsidR="008D127A" w:rsidRDefault="008D127A" w:rsidP="008D127A"/>
    <w:p w14:paraId="07E3C97E" w14:textId="77777777" w:rsidR="008D127A" w:rsidRDefault="008D127A" w:rsidP="008D127A">
      <w:r>
        <w:t># Comentário interpretativo:</w:t>
      </w:r>
    </w:p>
    <w:p w14:paraId="48B59FF2" w14:textId="77777777" w:rsidR="008D127A" w:rsidRDefault="008D127A" w:rsidP="008D127A">
      <w:r>
        <w:t xml:space="preserve"># A variável HYDRAMNIOS indica se a gestante foi diagnosticada com </w:t>
      </w:r>
      <w:proofErr w:type="spellStart"/>
      <w:r>
        <w:t>hidramnia</w:t>
      </w:r>
      <w:proofErr w:type="spellEnd"/>
      <w:r>
        <w:t>, ou seja, excesso de líquido amniótico: 0 = não, 1 = sim.</w:t>
      </w:r>
    </w:p>
    <w:p w14:paraId="7AC5D117" w14:textId="77777777" w:rsidR="008D127A" w:rsidRDefault="008D127A" w:rsidP="008D127A">
      <w:r>
        <w:t># A frequência de casos é baixa, com cerca de 3,3% das gestantes afetadas.</w:t>
      </w:r>
    </w:p>
    <w:p w14:paraId="11F358D1" w14:textId="77777777" w:rsidR="008D127A" w:rsidRDefault="008D127A" w:rsidP="008D127A">
      <w:r>
        <w:t># Ainda assim, o distúrbio é conhecido por se associar a complicações como parto prematuro, malformações fetais e desconforto respiratório neonatal.</w:t>
      </w:r>
    </w:p>
    <w:p w14:paraId="3FA30E56" w14:textId="77777777" w:rsidR="008D127A" w:rsidRDefault="008D127A" w:rsidP="008D127A">
      <w:r>
        <w:t># Apesar da baixa prevalência, sua relevância clínica justifica a manutenção da variável em análises voltadas à identificação de fatores de risco gestacional.</w:t>
      </w:r>
    </w:p>
    <w:p w14:paraId="6D69CCDC" w14:textId="77777777" w:rsidR="008D127A" w:rsidRDefault="008D127A" w:rsidP="008D127A">
      <w:r>
        <w:t># Seu uso direto é adequado, podendo também ser agrupada com outras alterações do líquido amniótico ou condições obstétricas em análises mais complexas.</w:t>
      </w:r>
    </w:p>
    <w:p w14:paraId="0EE5090A" w14:textId="77777777" w:rsidR="008D127A" w:rsidRDefault="008D127A" w:rsidP="008D127A"/>
    <w:p w14:paraId="03987484" w14:textId="77777777" w:rsidR="008D127A" w:rsidRDefault="008D127A" w:rsidP="008D127A"/>
    <w:p w14:paraId="0ABAA20E" w14:textId="77777777" w:rsidR="008D127A" w:rsidRDefault="008D127A" w:rsidP="008D127A">
      <w:r>
        <w:t># ------------------------------</w:t>
      </w:r>
    </w:p>
    <w:p w14:paraId="34E7AC1B" w14:textId="77777777" w:rsidR="008D127A" w:rsidRDefault="008D127A" w:rsidP="008D127A">
      <w:r>
        <w:t># ANÁLISE UNIVARIADA DA VARIÁVEL HEMOGLOB</w:t>
      </w:r>
    </w:p>
    <w:p w14:paraId="36C26A6A" w14:textId="77777777" w:rsidR="008D127A" w:rsidRDefault="008D127A" w:rsidP="008D127A">
      <w:r>
        <w:t># ------------------------------</w:t>
      </w:r>
    </w:p>
    <w:p w14:paraId="5B793FD8" w14:textId="77777777" w:rsidR="008D127A" w:rsidRDefault="008D127A" w:rsidP="008D127A"/>
    <w:p w14:paraId="55932B6B" w14:textId="77777777" w:rsidR="008D127A" w:rsidRDefault="008D127A" w:rsidP="008D127A">
      <w:r>
        <w:t># Frequência da variável HEMOGLOB</w:t>
      </w:r>
    </w:p>
    <w:p w14:paraId="09F57B92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dados_tratado$HEMOGLOB</w:t>
      </w:r>
      <w:proofErr w:type="spellEnd"/>
      <w:r>
        <w:t>)</w:t>
      </w:r>
    </w:p>
    <w:p w14:paraId="29923F65" w14:textId="77777777" w:rsidR="008D127A" w:rsidRDefault="008D127A" w:rsidP="008D127A"/>
    <w:p w14:paraId="6A96D7BC" w14:textId="77777777" w:rsidR="008D127A" w:rsidRDefault="008D127A" w:rsidP="008D127A">
      <w:r>
        <w:t># Gráfico de barras da variável HEMOGLOB</w:t>
      </w:r>
    </w:p>
    <w:p w14:paraId="37DF4387" w14:textId="77777777" w:rsidR="008D127A" w:rsidRDefault="008D127A" w:rsidP="008D127A">
      <w:proofErr w:type="spellStart"/>
      <w:r>
        <w:lastRenderedPageBreak/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(HEMOGLOB, </w:t>
      </w:r>
      <w:proofErr w:type="spellStart"/>
      <w:r>
        <w:t>labels</w:t>
      </w:r>
      <w:proofErr w:type="spellEnd"/>
      <w:r>
        <w:t xml:space="preserve"> = c("Não", "Sim")))) +</w:t>
      </w:r>
    </w:p>
    <w:p w14:paraId="0B2E7208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0FD9442C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1D19065B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"Presença de Hemoglobinopatia",</w:t>
      </w:r>
    </w:p>
    <w:p w14:paraId="641597A4" w14:textId="77777777" w:rsidR="008D127A" w:rsidRDefault="008D127A" w:rsidP="008D127A">
      <w:r>
        <w:t xml:space="preserve">    x = "Hemoglobina Alterada",</w:t>
      </w:r>
    </w:p>
    <w:p w14:paraId="2B674C77" w14:textId="77777777" w:rsidR="008D127A" w:rsidRDefault="008D127A" w:rsidP="008D127A">
      <w:r>
        <w:t xml:space="preserve">    y = "Frequência"</w:t>
      </w:r>
    </w:p>
    <w:p w14:paraId="34ED3B8F" w14:textId="77777777" w:rsidR="008D127A" w:rsidRDefault="008D127A" w:rsidP="008D127A">
      <w:r>
        <w:t xml:space="preserve">  )</w:t>
      </w:r>
    </w:p>
    <w:p w14:paraId="0C12BDFC" w14:textId="77777777" w:rsidR="008D127A" w:rsidRDefault="008D127A" w:rsidP="008D127A"/>
    <w:p w14:paraId="460F28A4" w14:textId="77777777" w:rsidR="008D127A" w:rsidRDefault="008D127A" w:rsidP="008D127A">
      <w:r>
        <w:t># Comentário interpretativo:</w:t>
      </w:r>
    </w:p>
    <w:p w14:paraId="4E96E8FA" w14:textId="77777777" w:rsidR="008D127A" w:rsidRDefault="008D127A" w:rsidP="008D127A">
      <w:r>
        <w:t># A variável HEMOGLOB representa o diagnóstico de hemoglobinopatia durante a gestação: 0 = não, 1 = sim.</w:t>
      </w:r>
    </w:p>
    <w:p w14:paraId="0E74B104" w14:textId="77777777" w:rsidR="008D127A" w:rsidRDefault="008D127A" w:rsidP="008D127A">
      <w:r>
        <w:t># Os dados mostram que a ocorrência dessa condição genética é extremamente rara na base analisada,</w:t>
      </w:r>
    </w:p>
    <w:p w14:paraId="2DB79309" w14:textId="77777777" w:rsidR="008D127A" w:rsidRDefault="008D127A" w:rsidP="008D127A">
      <w:r>
        <w:t># com menos de 0,3% das gestantes apresentando o diagnóstico.</w:t>
      </w:r>
    </w:p>
    <w:p w14:paraId="76909D07" w14:textId="77777777" w:rsidR="008D127A" w:rsidRDefault="008D127A" w:rsidP="008D127A">
      <w:r>
        <w:t># Embora hemoglobinopatias possam afetar a oxigenação fetal e gerar complicações obstétricas,</w:t>
      </w:r>
    </w:p>
    <w:p w14:paraId="24E510CD" w14:textId="77777777" w:rsidR="008D127A" w:rsidRDefault="008D127A" w:rsidP="008D127A">
      <w:r>
        <w:t># sua baixa prevalência limita o poder explicativo da variável em modelos preditivos.</w:t>
      </w:r>
    </w:p>
    <w:p w14:paraId="02C25AAC" w14:textId="77777777" w:rsidR="008D127A" w:rsidRDefault="008D127A" w:rsidP="008D127A">
      <w:r>
        <w:t># Seu uso pode ser mantido para análise clínica descritiva ou ser considerada para agrupamento</w:t>
      </w:r>
    </w:p>
    <w:p w14:paraId="751D35EC" w14:textId="77777777" w:rsidR="008D127A" w:rsidRDefault="008D127A" w:rsidP="008D127A">
      <w:r>
        <w:t># em categorias mais amplas de condições hematológicas ou genéticas, caso desejado.</w:t>
      </w:r>
    </w:p>
    <w:p w14:paraId="7CAA9CD6" w14:textId="77777777" w:rsidR="008D127A" w:rsidRDefault="008D127A" w:rsidP="008D127A"/>
    <w:p w14:paraId="384FC97C" w14:textId="77777777" w:rsidR="008D127A" w:rsidRDefault="008D127A" w:rsidP="008D127A"/>
    <w:p w14:paraId="67F16ABE" w14:textId="77777777" w:rsidR="008D127A" w:rsidRDefault="008D127A" w:rsidP="008D127A">
      <w:r>
        <w:t># ------------------------------</w:t>
      </w:r>
    </w:p>
    <w:p w14:paraId="3398ECEA" w14:textId="77777777" w:rsidR="008D127A" w:rsidRDefault="008D127A" w:rsidP="008D127A">
      <w:r>
        <w:t># ANÁLISE UNIVARIADA DA VARIÁVEL HIPERCRO</w:t>
      </w:r>
    </w:p>
    <w:p w14:paraId="0CC5AA72" w14:textId="77777777" w:rsidR="008D127A" w:rsidRDefault="008D127A" w:rsidP="008D127A">
      <w:r>
        <w:t># ------------------------------</w:t>
      </w:r>
    </w:p>
    <w:p w14:paraId="16289E4D" w14:textId="77777777" w:rsidR="008D127A" w:rsidRDefault="008D127A" w:rsidP="008D127A"/>
    <w:p w14:paraId="2F4D9D02" w14:textId="77777777" w:rsidR="008D127A" w:rsidRDefault="008D127A" w:rsidP="008D127A">
      <w:r>
        <w:t># Frequência da variável HIPERCRO</w:t>
      </w:r>
    </w:p>
    <w:p w14:paraId="4F8D0F92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dados_tratado$HIPERCRO</w:t>
      </w:r>
      <w:proofErr w:type="spellEnd"/>
      <w:r>
        <w:t>)</w:t>
      </w:r>
    </w:p>
    <w:p w14:paraId="719B3691" w14:textId="77777777" w:rsidR="008D127A" w:rsidRDefault="008D127A" w:rsidP="008D127A"/>
    <w:p w14:paraId="6A895368" w14:textId="77777777" w:rsidR="008D127A" w:rsidRDefault="008D127A" w:rsidP="008D127A">
      <w:r>
        <w:t># Gráfico de barras da variável HIPERCRO</w:t>
      </w:r>
    </w:p>
    <w:p w14:paraId="3151AB01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(HIPERCRO, </w:t>
      </w:r>
      <w:proofErr w:type="spellStart"/>
      <w:r>
        <w:t>labels</w:t>
      </w:r>
      <w:proofErr w:type="spellEnd"/>
      <w:r>
        <w:t xml:space="preserve"> = c("Não", "Sim")))) +</w:t>
      </w:r>
    </w:p>
    <w:p w14:paraId="251A0042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7188B4F9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24939BDC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"Hipertensão Crônica na Gestação",</w:t>
      </w:r>
    </w:p>
    <w:p w14:paraId="4DCF13DF" w14:textId="77777777" w:rsidR="008D127A" w:rsidRDefault="008D127A" w:rsidP="008D127A">
      <w:r>
        <w:t xml:space="preserve">    x = "Hipertensão Crônica",</w:t>
      </w:r>
    </w:p>
    <w:p w14:paraId="1C3A40C2" w14:textId="77777777" w:rsidR="008D127A" w:rsidRDefault="008D127A" w:rsidP="008D127A">
      <w:r>
        <w:t xml:space="preserve">    y = "Frequência"</w:t>
      </w:r>
    </w:p>
    <w:p w14:paraId="01D317CA" w14:textId="77777777" w:rsidR="008D127A" w:rsidRDefault="008D127A" w:rsidP="008D127A">
      <w:r>
        <w:t xml:space="preserve">  )</w:t>
      </w:r>
    </w:p>
    <w:p w14:paraId="1A445489" w14:textId="77777777" w:rsidR="008D127A" w:rsidRDefault="008D127A" w:rsidP="008D127A"/>
    <w:p w14:paraId="4A6BCF6F" w14:textId="77777777" w:rsidR="008D127A" w:rsidRDefault="008D127A" w:rsidP="008D127A">
      <w:r>
        <w:t># Comentário interpretativo:</w:t>
      </w:r>
    </w:p>
    <w:p w14:paraId="2501A0A1" w14:textId="77777777" w:rsidR="008D127A" w:rsidRDefault="008D127A" w:rsidP="008D127A">
      <w:r>
        <w:t># A variável HIPERCRO indica diagnóstico de hipertensão crônica, ou seja, pré-existente à gestação: 0 = não, 1 = sim.</w:t>
      </w:r>
    </w:p>
    <w:p w14:paraId="4A7C0905" w14:textId="77777777" w:rsidR="008D127A" w:rsidRDefault="008D127A" w:rsidP="008D127A">
      <w:r>
        <w:t># A análise mostra que apenas cerca de 1,7% das gestantes apresentam essa condição, o que caracteriza um evento relativamente raro.</w:t>
      </w:r>
    </w:p>
    <w:p w14:paraId="1372D811" w14:textId="77777777" w:rsidR="008D127A" w:rsidRDefault="008D127A" w:rsidP="008D127A">
      <w:r>
        <w:t># Apesar da baixa frequência, a hipertensão crônica é um fator de risco importante para desfechos adversos,</w:t>
      </w:r>
    </w:p>
    <w:p w14:paraId="37D7B016" w14:textId="77777777" w:rsidR="008D127A" w:rsidRDefault="008D127A" w:rsidP="008D127A">
      <w:r>
        <w:t># como restrição de crescimento fetal e parto prematuro.</w:t>
      </w:r>
    </w:p>
    <w:p w14:paraId="688B0066" w14:textId="77777777" w:rsidR="008D127A" w:rsidRDefault="008D127A" w:rsidP="008D127A">
      <w:r>
        <w:t># Do ponto de vista preditivo, pode ser mantida no modelo, especialmente se combinada com outras variáveis relacionadas à pressão arterial</w:t>
      </w:r>
    </w:p>
    <w:p w14:paraId="379B430A" w14:textId="77777777" w:rsidR="008D127A" w:rsidRDefault="008D127A" w:rsidP="008D127A">
      <w:r>
        <w:t># (como HIPER e ECLAMPSIA), formando um grupo de risco cardiovascular materno.</w:t>
      </w:r>
    </w:p>
    <w:p w14:paraId="5A67A562" w14:textId="77777777" w:rsidR="008D127A" w:rsidRDefault="008D127A" w:rsidP="008D127A"/>
    <w:p w14:paraId="554076C5" w14:textId="77777777" w:rsidR="008D127A" w:rsidRDefault="008D127A" w:rsidP="008D127A"/>
    <w:p w14:paraId="25193910" w14:textId="77777777" w:rsidR="008D127A" w:rsidRDefault="008D127A" w:rsidP="008D127A">
      <w:r>
        <w:t># ------------------------------</w:t>
      </w:r>
    </w:p>
    <w:p w14:paraId="53AED7F4" w14:textId="77777777" w:rsidR="008D127A" w:rsidRDefault="008D127A" w:rsidP="008D127A">
      <w:r>
        <w:t># ANÁLISE UNIVARIADA DA VARIÁVEL COLOUTINCO</w:t>
      </w:r>
    </w:p>
    <w:p w14:paraId="759F8DDE" w14:textId="77777777" w:rsidR="008D127A" w:rsidRDefault="008D127A" w:rsidP="008D127A">
      <w:r>
        <w:t># ------------------------------</w:t>
      </w:r>
    </w:p>
    <w:p w14:paraId="051282E0" w14:textId="77777777" w:rsidR="008D127A" w:rsidRDefault="008D127A" w:rsidP="008D127A"/>
    <w:p w14:paraId="32337D5A" w14:textId="77777777" w:rsidR="008D127A" w:rsidRDefault="008D127A" w:rsidP="008D127A">
      <w:r>
        <w:t># Frequência da variável COLOUTINCO</w:t>
      </w:r>
    </w:p>
    <w:p w14:paraId="7C5CC573" w14:textId="77777777" w:rsidR="008D127A" w:rsidRDefault="008D127A" w:rsidP="008D127A">
      <w:proofErr w:type="spellStart"/>
      <w:r>
        <w:lastRenderedPageBreak/>
        <w:t>table</w:t>
      </w:r>
      <w:proofErr w:type="spellEnd"/>
      <w:r>
        <w:t>(</w:t>
      </w:r>
      <w:proofErr w:type="spellStart"/>
      <w:r>
        <w:t>dados_tratado$COLOUTINCO</w:t>
      </w:r>
      <w:proofErr w:type="spellEnd"/>
      <w:r>
        <w:t>)</w:t>
      </w:r>
    </w:p>
    <w:p w14:paraId="0E0FD23A" w14:textId="77777777" w:rsidR="008D127A" w:rsidRDefault="008D127A" w:rsidP="008D127A"/>
    <w:p w14:paraId="1000C1E1" w14:textId="77777777" w:rsidR="008D127A" w:rsidRDefault="008D127A" w:rsidP="008D127A">
      <w:r>
        <w:t># Gráfico de barras da variável COLOUTINCO</w:t>
      </w:r>
    </w:p>
    <w:p w14:paraId="081AA12B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(COLOUTINCO, </w:t>
      </w:r>
      <w:proofErr w:type="spellStart"/>
      <w:r>
        <w:t>labels</w:t>
      </w:r>
      <w:proofErr w:type="spellEnd"/>
      <w:r>
        <w:t xml:space="preserve"> = c("Não", "Sim")))) +</w:t>
      </w:r>
    </w:p>
    <w:p w14:paraId="00A5AC97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6EDAD8A5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5CB63032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"Diagnóstico de Colo Uterino Incompetente",</w:t>
      </w:r>
    </w:p>
    <w:p w14:paraId="5463D617" w14:textId="77777777" w:rsidR="008D127A" w:rsidRDefault="008D127A" w:rsidP="008D127A">
      <w:r>
        <w:t xml:space="preserve">    x = "Colo Incompetente",</w:t>
      </w:r>
    </w:p>
    <w:p w14:paraId="151907BA" w14:textId="77777777" w:rsidR="008D127A" w:rsidRDefault="008D127A" w:rsidP="008D127A">
      <w:r>
        <w:t xml:space="preserve">    y = "Frequência"</w:t>
      </w:r>
    </w:p>
    <w:p w14:paraId="7C4A161A" w14:textId="77777777" w:rsidR="008D127A" w:rsidRDefault="008D127A" w:rsidP="008D127A">
      <w:r>
        <w:t xml:space="preserve">  )</w:t>
      </w:r>
    </w:p>
    <w:p w14:paraId="413ED1BD" w14:textId="77777777" w:rsidR="008D127A" w:rsidRDefault="008D127A" w:rsidP="008D127A"/>
    <w:p w14:paraId="220127E3" w14:textId="77777777" w:rsidR="008D127A" w:rsidRDefault="008D127A" w:rsidP="008D127A">
      <w:r>
        <w:t># Comentário interpretativo:</w:t>
      </w:r>
    </w:p>
    <w:p w14:paraId="2163FC58" w14:textId="77777777" w:rsidR="008D127A" w:rsidRDefault="008D127A" w:rsidP="008D127A">
      <w:r>
        <w:t># A variável COLOUTINCO indica a presença de colo uterino incompetente durante a gestação: 0 = não, 1 = sim.</w:t>
      </w:r>
    </w:p>
    <w:p w14:paraId="13D47D62" w14:textId="77777777" w:rsidR="008D127A" w:rsidRDefault="008D127A" w:rsidP="008D127A">
      <w:r>
        <w:t># O gráfico mostra que se trata de um evento raro, presente em apenas cerca de 1,2% das gestantes.</w:t>
      </w:r>
    </w:p>
    <w:p w14:paraId="59DAE208" w14:textId="77777777" w:rsidR="008D127A" w:rsidRDefault="008D127A" w:rsidP="008D127A">
      <w:r>
        <w:t># A condição está associada a risco aumentado de parto prematuro e perdas gestacionais, sendo de relevância clínica mesmo com baixa frequência.</w:t>
      </w:r>
    </w:p>
    <w:p w14:paraId="3D1E270C" w14:textId="77777777" w:rsidR="008D127A" w:rsidRDefault="008D127A" w:rsidP="008D127A">
      <w:r>
        <w:t># Estatisticamente, a variável possui baixa variabilidade, o que limita sua contribuição individual em modelos preditivos.</w:t>
      </w:r>
    </w:p>
    <w:p w14:paraId="48CCBE8B" w14:textId="77777777" w:rsidR="008D127A" w:rsidRDefault="008D127A" w:rsidP="008D127A">
      <w:r>
        <w:t># No entanto, ela pode ser relevante se analisada em conjunto com variáveis de risco gestacional</w:t>
      </w:r>
    </w:p>
    <w:p w14:paraId="71B6A366" w14:textId="77777777" w:rsidR="008D127A" w:rsidRDefault="008D127A" w:rsidP="008D127A">
      <w:r>
        <w:t># ou como parte de um índice de condições obstétricas.</w:t>
      </w:r>
    </w:p>
    <w:p w14:paraId="06A77625" w14:textId="77777777" w:rsidR="008D127A" w:rsidRDefault="008D127A" w:rsidP="008D127A"/>
    <w:p w14:paraId="616C271B" w14:textId="77777777" w:rsidR="008D127A" w:rsidRDefault="008D127A" w:rsidP="008D127A"/>
    <w:p w14:paraId="0D252375" w14:textId="77777777" w:rsidR="008D127A" w:rsidRDefault="008D127A" w:rsidP="008D127A">
      <w:r>
        <w:t># ------------------------------</w:t>
      </w:r>
    </w:p>
    <w:p w14:paraId="64CE0184" w14:textId="77777777" w:rsidR="008D127A" w:rsidRDefault="008D127A" w:rsidP="008D127A">
      <w:r>
        <w:t># ANÁLISE UNIVARIADA DA VARIÁVEL REMEDIOINFANTIL</w:t>
      </w:r>
    </w:p>
    <w:p w14:paraId="4E1CFFC4" w14:textId="77777777" w:rsidR="008D127A" w:rsidRDefault="008D127A" w:rsidP="008D127A">
      <w:r>
        <w:t># ------------------------------</w:t>
      </w:r>
    </w:p>
    <w:p w14:paraId="498CE1BD" w14:textId="77777777" w:rsidR="008D127A" w:rsidRDefault="008D127A" w:rsidP="008D127A"/>
    <w:p w14:paraId="3CBCD9D7" w14:textId="77777777" w:rsidR="008D127A" w:rsidRDefault="008D127A" w:rsidP="008D127A">
      <w:r>
        <w:t># Frequência da variável REMEDIOINFANTIL</w:t>
      </w:r>
    </w:p>
    <w:p w14:paraId="33FDE034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dados_tratado$REMEDIOINFANTIL</w:t>
      </w:r>
      <w:proofErr w:type="spellEnd"/>
      <w:r>
        <w:t>)</w:t>
      </w:r>
    </w:p>
    <w:p w14:paraId="2D8EEF3A" w14:textId="77777777" w:rsidR="008D127A" w:rsidRDefault="008D127A" w:rsidP="008D127A"/>
    <w:p w14:paraId="5F7C50B8" w14:textId="77777777" w:rsidR="008D127A" w:rsidRDefault="008D127A" w:rsidP="008D127A">
      <w:r>
        <w:t># Gráfico de barras da variável REMEDIOINFANTIL</w:t>
      </w:r>
    </w:p>
    <w:p w14:paraId="3F319C14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(REMEDIOINFANTIL, </w:t>
      </w:r>
      <w:proofErr w:type="spellStart"/>
      <w:r>
        <w:t>labels</w:t>
      </w:r>
      <w:proofErr w:type="spellEnd"/>
      <w:r>
        <w:t xml:space="preserve"> = c("Não", "Sim")))) +</w:t>
      </w:r>
    </w:p>
    <w:p w14:paraId="6D3D810E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6B8CF57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19B1A7FB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"Uso do Medicamento </w:t>
      </w:r>
      <w:proofErr w:type="spellStart"/>
      <w:r>
        <w:t>Infanti</w:t>
      </w:r>
      <w:proofErr w:type="spellEnd"/>
      <w:r>
        <w:t xml:space="preserve"> 400+mg",</w:t>
      </w:r>
    </w:p>
    <w:p w14:paraId="4F860241" w14:textId="77777777" w:rsidR="008D127A" w:rsidRDefault="008D127A" w:rsidP="008D127A">
      <w:r>
        <w:t xml:space="preserve">    x = "Usou o medicamento?",</w:t>
      </w:r>
    </w:p>
    <w:p w14:paraId="631148AF" w14:textId="77777777" w:rsidR="008D127A" w:rsidRDefault="008D127A" w:rsidP="008D127A">
      <w:r>
        <w:t xml:space="preserve">    y = "Frequência"</w:t>
      </w:r>
    </w:p>
    <w:p w14:paraId="291E4FF2" w14:textId="77777777" w:rsidR="008D127A" w:rsidRDefault="008D127A" w:rsidP="008D127A">
      <w:r>
        <w:t xml:space="preserve">  )</w:t>
      </w:r>
    </w:p>
    <w:p w14:paraId="0AEDBFBF" w14:textId="77777777" w:rsidR="008D127A" w:rsidRDefault="008D127A" w:rsidP="008D127A"/>
    <w:p w14:paraId="5DE1CB24" w14:textId="77777777" w:rsidR="008D127A" w:rsidRDefault="008D127A" w:rsidP="008D127A">
      <w:r>
        <w:t># Comentário interpretativo:</w:t>
      </w:r>
    </w:p>
    <w:p w14:paraId="3A3B0C3B" w14:textId="77777777" w:rsidR="008D127A" w:rsidRDefault="008D127A" w:rsidP="008D127A">
      <w:r>
        <w:t># A variável REMEDIOINFANTIL indica se a gestante utilizou um medicamento (</w:t>
      </w:r>
      <w:proofErr w:type="spellStart"/>
      <w:r>
        <w:t>Infanti</w:t>
      </w:r>
      <w:proofErr w:type="spellEnd"/>
      <w:r>
        <w:t xml:space="preserve"> 400+mg) cuja relação com o nascimento de bebês abaixo do peso é objeto de estudo.</w:t>
      </w:r>
    </w:p>
    <w:p w14:paraId="0650F958" w14:textId="77777777" w:rsidR="008D127A" w:rsidRDefault="008D127A" w:rsidP="008D127A">
      <w:r>
        <w:t># A frequência de uso é extremamente baixa, com menos de 0,5% das gestantes relatando o uso do fármaco.</w:t>
      </w:r>
    </w:p>
    <w:p w14:paraId="6B7A6A80" w14:textId="77777777" w:rsidR="008D127A" w:rsidRDefault="008D127A" w:rsidP="008D127A">
      <w:r>
        <w:t># Apesar da baixa ocorrência, a variável pode ter importância estratégica na análise preditiva,</w:t>
      </w:r>
    </w:p>
    <w:p w14:paraId="52549FEB" w14:textId="77777777" w:rsidR="008D127A" w:rsidRDefault="008D127A" w:rsidP="008D127A">
      <w:r>
        <w:t># especialmente se estiver sendo investigada como fator de risco.</w:t>
      </w:r>
    </w:p>
    <w:p w14:paraId="1387D81C" w14:textId="77777777" w:rsidR="008D127A" w:rsidRDefault="008D127A" w:rsidP="008D127A">
      <w:r>
        <w:t># No entanto, a baixa variabilidade reduz sua capacidade explicativa em modelos estatísticos.</w:t>
      </w:r>
    </w:p>
    <w:p w14:paraId="5D7A6690" w14:textId="77777777" w:rsidR="008D127A" w:rsidRDefault="008D127A" w:rsidP="008D127A">
      <w:r>
        <w:t># Pode ser mantida em análises exploratórias e de sensibilidade,</w:t>
      </w:r>
    </w:p>
    <w:p w14:paraId="3BBD8B96" w14:textId="77777777" w:rsidR="008D127A" w:rsidRDefault="008D127A" w:rsidP="008D127A">
      <w:r>
        <w:t># e deve ser analisada com cautela para evitar conclusões precipitadas devido ao número reduzido de casos.</w:t>
      </w:r>
    </w:p>
    <w:p w14:paraId="71A0DB32" w14:textId="77777777" w:rsidR="008D127A" w:rsidRDefault="008D127A" w:rsidP="008D127A"/>
    <w:p w14:paraId="430607F9" w14:textId="77777777" w:rsidR="008D127A" w:rsidRDefault="008D127A" w:rsidP="008D127A"/>
    <w:p w14:paraId="596CAA35" w14:textId="77777777" w:rsidR="008D127A" w:rsidRDefault="008D127A" w:rsidP="008D127A">
      <w:r>
        <w:lastRenderedPageBreak/>
        <w:t># ------------------------------</w:t>
      </w:r>
    </w:p>
    <w:p w14:paraId="38CA896C" w14:textId="77777777" w:rsidR="008D127A" w:rsidRDefault="008D127A" w:rsidP="008D127A">
      <w:r>
        <w:t># ANÁLISE UNIVARIADA DA VARIÁVEL PREMATURO</w:t>
      </w:r>
    </w:p>
    <w:p w14:paraId="4D06C9BA" w14:textId="77777777" w:rsidR="008D127A" w:rsidRDefault="008D127A" w:rsidP="008D127A">
      <w:r>
        <w:t># ------------------------------</w:t>
      </w:r>
    </w:p>
    <w:p w14:paraId="1875C814" w14:textId="77777777" w:rsidR="008D127A" w:rsidRDefault="008D127A" w:rsidP="008D127A"/>
    <w:p w14:paraId="79896321" w14:textId="77777777" w:rsidR="008D127A" w:rsidRDefault="008D127A" w:rsidP="008D127A">
      <w:r>
        <w:t># Frequência da variável PREMATURO</w:t>
      </w:r>
    </w:p>
    <w:p w14:paraId="26ACEE36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dados_tratado$PREMATURO</w:t>
      </w:r>
      <w:proofErr w:type="spellEnd"/>
      <w:r>
        <w:t>)</w:t>
      </w:r>
    </w:p>
    <w:p w14:paraId="533B65F5" w14:textId="77777777" w:rsidR="008D127A" w:rsidRDefault="008D127A" w:rsidP="008D127A"/>
    <w:p w14:paraId="28C347C4" w14:textId="77777777" w:rsidR="008D127A" w:rsidRDefault="008D127A" w:rsidP="008D127A">
      <w:r>
        <w:t># Gráfico de barras da variável PREMATURO</w:t>
      </w:r>
    </w:p>
    <w:p w14:paraId="66A4E2EC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(PREMATURO, </w:t>
      </w:r>
      <w:proofErr w:type="spellStart"/>
      <w:r>
        <w:t>labels</w:t>
      </w:r>
      <w:proofErr w:type="spellEnd"/>
      <w:r>
        <w:t xml:space="preserve"> = c("Não", "Sim")))) +</w:t>
      </w:r>
    </w:p>
    <w:p w14:paraId="5EA264D4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170304D7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69DD6E31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"Histórico de Parto Prematuro",</w:t>
      </w:r>
    </w:p>
    <w:p w14:paraId="6ED92F94" w14:textId="77777777" w:rsidR="008D127A" w:rsidRDefault="008D127A" w:rsidP="008D127A">
      <w:r>
        <w:t xml:space="preserve">    x = "Já teve parto prematuro?",</w:t>
      </w:r>
    </w:p>
    <w:p w14:paraId="1D03428B" w14:textId="77777777" w:rsidR="008D127A" w:rsidRDefault="008D127A" w:rsidP="008D127A">
      <w:r>
        <w:t xml:space="preserve">    y = "Frequência"</w:t>
      </w:r>
    </w:p>
    <w:p w14:paraId="211C990D" w14:textId="77777777" w:rsidR="008D127A" w:rsidRDefault="008D127A" w:rsidP="008D127A">
      <w:r>
        <w:t xml:space="preserve">  )</w:t>
      </w:r>
    </w:p>
    <w:p w14:paraId="6128574B" w14:textId="77777777" w:rsidR="008D127A" w:rsidRDefault="008D127A" w:rsidP="008D127A"/>
    <w:p w14:paraId="63A9D4B3" w14:textId="77777777" w:rsidR="008D127A" w:rsidRDefault="008D127A" w:rsidP="008D127A">
      <w:r>
        <w:t># Comentário interpretativo:</w:t>
      </w:r>
    </w:p>
    <w:p w14:paraId="0551CBEB" w14:textId="77777777" w:rsidR="008D127A" w:rsidRDefault="008D127A" w:rsidP="008D127A">
      <w:r>
        <w:t># A variável PREMATURO indica se a gestante já teve um filho prematuro em gestações anteriores: 0 = não, 1 = sim.</w:t>
      </w:r>
    </w:p>
    <w:p w14:paraId="2E08B7A3" w14:textId="77777777" w:rsidR="008D127A" w:rsidRDefault="008D127A" w:rsidP="008D127A">
      <w:r>
        <w:t># A frequência de ocorrência é relativamente baixa, com aproximadamente 2,5% das gestantes relatando histórico de parto prematuro.</w:t>
      </w:r>
    </w:p>
    <w:p w14:paraId="1F79A3B6" w14:textId="77777777" w:rsidR="008D127A" w:rsidRDefault="008D127A" w:rsidP="008D127A">
      <w:r>
        <w:t># Essa informação é clinicamente relevante, já que o histórico de prematuridade é um importante fator preditivo para complicações gestacionais e baixo peso ao nascer.</w:t>
      </w:r>
    </w:p>
    <w:p w14:paraId="188A3923" w14:textId="77777777" w:rsidR="008D127A" w:rsidRDefault="008D127A" w:rsidP="008D127A">
      <w:r>
        <w:t># Apesar da baixa variabilidade, a variável pode ter impacto significativo nos modelos,</w:t>
      </w:r>
    </w:p>
    <w:p w14:paraId="09BEBA27" w14:textId="77777777" w:rsidR="008D127A" w:rsidRDefault="008D127A" w:rsidP="008D127A">
      <w:r>
        <w:t># especialmente se usada em conjunto com variáveis como PRENATAL, HIPER e ECLAMPSIA,</w:t>
      </w:r>
    </w:p>
    <w:p w14:paraId="74F813C0" w14:textId="77777777" w:rsidR="008D127A" w:rsidRDefault="008D127A" w:rsidP="008D127A">
      <w:r>
        <w:t># compondo um quadro clínico de risco para novas ocorrências.</w:t>
      </w:r>
    </w:p>
    <w:p w14:paraId="6C1AA5AF" w14:textId="77777777" w:rsidR="008D127A" w:rsidRDefault="008D127A" w:rsidP="008D127A"/>
    <w:p w14:paraId="55530B02" w14:textId="77777777" w:rsidR="008D127A" w:rsidRDefault="008D127A" w:rsidP="008D127A"/>
    <w:p w14:paraId="6DDA1CDF" w14:textId="77777777" w:rsidR="008D127A" w:rsidRDefault="008D127A" w:rsidP="008D127A">
      <w:r>
        <w:t># ------------------------------</w:t>
      </w:r>
    </w:p>
    <w:p w14:paraId="63928C59" w14:textId="77777777" w:rsidR="008D127A" w:rsidRDefault="008D127A" w:rsidP="008D127A">
      <w:r>
        <w:t># ANÁLISE UNIVARIADA DA VARIÁVEL SANGRAUTERINO</w:t>
      </w:r>
    </w:p>
    <w:p w14:paraId="081F1D8F" w14:textId="77777777" w:rsidR="008D127A" w:rsidRDefault="008D127A" w:rsidP="008D127A">
      <w:r>
        <w:t># ------------------------------</w:t>
      </w:r>
    </w:p>
    <w:p w14:paraId="2CBDA7A7" w14:textId="77777777" w:rsidR="008D127A" w:rsidRDefault="008D127A" w:rsidP="008D127A"/>
    <w:p w14:paraId="02D58E0F" w14:textId="77777777" w:rsidR="008D127A" w:rsidRDefault="008D127A" w:rsidP="008D127A">
      <w:r>
        <w:t># Frequência da variável SANGRAUTERINO</w:t>
      </w:r>
    </w:p>
    <w:p w14:paraId="55B78780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dados_tratado$SANGRAUTERINO</w:t>
      </w:r>
      <w:proofErr w:type="spellEnd"/>
      <w:r>
        <w:t>)</w:t>
      </w:r>
    </w:p>
    <w:p w14:paraId="7CD6203A" w14:textId="77777777" w:rsidR="008D127A" w:rsidRDefault="008D127A" w:rsidP="008D127A"/>
    <w:p w14:paraId="3D9F4309" w14:textId="77777777" w:rsidR="008D127A" w:rsidRDefault="008D127A" w:rsidP="008D127A">
      <w:r>
        <w:t># Gráfico de barras da variável SANGRAUTERINO</w:t>
      </w:r>
    </w:p>
    <w:p w14:paraId="21DB94C0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(SANGRAUTERINO, </w:t>
      </w:r>
      <w:proofErr w:type="spellStart"/>
      <w:r>
        <w:t>labels</w:t>
      </w:r>
      <w:proofErr w:type="spellEnd"/>
      <w:r>
        <w:t xml:space="preserve"> = c("Não", "Sim")))) +</w:t>
      </w:r>
    </w:p>
    <w:p w14:paraId="7FE6537A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421D6555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7CC54B03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"Ocorrência de Sangramento Uterino",</w:t>
      </w:r>
    </w:p>
    <w:p w14:paraId="37DBA9D3" w14:textId="77777777" w:rsidR="008D127A" w:rsidRDefault="008D127A" w:rsidP="008D127A">
      <w:r>
        <w:t xml:space="preserve">    x = "Sangramento Uterino",</w:t>
      </w:r>
    </w:p>
    <w:p w14:paraId="010EE7B0" w14:textId="77777777" w:rsidR="008D127A" w:rsidRDefault="008D127A" w:rsidP="008D127A">
      <w:r>
        <w:t xml:space="preserve">    y = "Frequência"</w:t>
      </w:r>
    </w:p>
    <w:p w14:paraId="33DAEADC" w14:textId="77777777" w:rsidR="008D127A" w:rsidRDefault="008D127A" w:rsidP="008D127A">
      <w:r>
        <w:t xml:space="preserve">  )</w:t>
      </w:r>
    </w:p>
    <w:p w14:paraId="7070BBEF" w14:textId="77777777" w:rsidR="008D127A" w:rsidRDefault="008D127A" w:rsidP="008D127A"/>
    <w:p w14:paraId="2FE6A624" w14:textId="77777777" w:rsidR="008D127A" w:rsidRDefault="008D127A" w:rsidP="008D127A">
      <w:r>
        <w:t># Comentário interpretativo:</w:t>
      </w:r>
    </w:p>
    <w:p w14:paraId="3E807AEF" w14:textId="77777777" w:rsidR="008D127A" w:rsidRDefault="008D127A" w:rsidP="008D127A">
      <w:r>
        <w:t># A variável SANGRAUTERINO indica se a gestante apresentou sangramento uterino durante a gestação: 0 = não, 1 = sim.</w:t>
      </w:r>
    </w:p>
    <w:p w14:paraId="61F90414" w14:textId="77777777" w:rsidR="008D127A" w:rsidRDefault="008D127A" w:rsidP="008D127A">
      <w:r>
        <w:t># O gráfico revela que a ocorrência de sangramento uterino é muito rara na base analisada, com cerca de 1,4% das gestantes relatando esse tipo de complicação.</w:t>
      </w:r>
    </w:p>
    <w:p w14:paraId="291E6AA1" w14:textId="77777777" w:rsidR="008D127A" w:rsidRDefault="008D127A" w:rsidP="008D127A">
      <w:r>
        <w:t># Clinicamente, sangramentos uterinos estão associados a riscos obstétricos relevantes, como descolamento prematuro da placenta, ameaça de aborto ou parto prematuro.</w:t>
      </w:r>
    </w:p>
    <w:p w14:paraId="0EED6388" w14:textId="77777777" w:rsidR="008D127A" w:rsidRDefault="008D127A" w:rsidP="008D127A">
      <w:r>
        <w:t># Do ponto de vista estatístico, a variável apresenta baixa variabilidade, mas seu impacto pode ser relevante em modelos voltados à identificação de complicações gestacionais.</w:t>
      </w:r>
    </w:p>
    <w:p w14:paraId="440FFEFF" w14:textId="77777777" w:rsidR="008D127A" w:rsidRDefault="008D127A" w:rsidP="008D127A"/>
    <w:p w14:paraId="34B64505" w14:textId="77777777" w:rsidR="008D127A" w:rsidRDefault="008D127A" w:rsidP="008D127A"/>
    <w:p w14:paraId="4F829620" w14:textId="77777777" w:rsidR="008D127A" w:rsidRDefault="008D127A" w:rsidP="008D127A">
      <w:r>
        <w:lastRenderedPageBreak/>
        <w:t># ------------------------------</w:t>
      </w:r>
    </w:p>
    <w:p w14:paraId="5FC62423" w14:textId="77777777" w:rsidR="008D127A" w:rsidRDefault="008D127A" w:rsidP="008D127A">
      <w:r>
        <w:t># ANÁLISE UNIVARIADA DA VARIÁVEL AMNIO</w:t>
      </w:r>
    </w:p>
    <w:p w14:paraId="4F653CBD" w14:textId="77777777" w:rsidR="008D127A" w:rsidRDefault="008D127A" w:rsidP="008D127A">
      <w:r>
        <w:t># ------------------------------</w:t>
      </w:r>
    </w:p>
    <w:p w14:paraId="79D7F952" w14:textId="77777777" w:rsidR="008D127A" w:rsidRDefault="008D127A" w:rsidP="008D127A"/>
    <w:p w14:paraId="6D84B6BF" w14:textId="77777777" w:rsidR="008D127A" w:rsidRDefault="008D127A" w:rsidP="008D127A">
      <w:r>
        <w:t># Frequência da variável AMNIO</w:t>
      </w:r>
    </w:p>
    <w:p w14:paraId="1763B640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dados_tratado$AMNIO</w:t>
      </w:r>
      <w:proofErr w:type="spellEnd"/>
      <w:r>
        <w:t>)</w:t>
      </w:r>
    </w:p>
    <w:p w14:paraId="67536846" w14:textId="77777777" w:rsidR="008D127A" w:rsidRDefault="008D127A" w:rsidP="008D127A"/>
    <w:p w14:paraId="05D43A06" w14:textId="77777777" w:rsidR="008D127A" w:rsidRDefault="008D127A" w:rsidP="008D127A">
      <w:r>
        <w:t># Gráfico de barras da variável AMNIO</w:t>
      </w:r>
    </w:p>
    <w:p w14:paraId="39C29D92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(AMNIO, </w:t>
      </w:r>
      <w:proofErr w:type="spellStart"/>
      <w:r>
        <w:t>labels</w:t>
      </w:r>
      <w:proofErr w:type="spellEnd"/>
      <w:r>
        <w:t xml:space="preserve"> = c("Não", "Sim")))) +</w:t>
      </w:r>
    </w:p>
    <w:p w14:paraId="7A23B603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470A985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7C82EFD5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"Realização do Exame de Amniocentese",</w:t>
      </w:r>
    </w:p>
    <w:p w14:paraId="4637C15A" w14:textId="77777777" w:rsidR="008D127A" w:rsidRDefault="008D127A" w:rsidP="008D127A">
      <w:r>
        <w:t xml:space="preserve">    x = "Amniocentese Realizada",</w:t>
      </w:r>
    </w:p>
    <w:p w14:paraId="64018704" w14:textId="77777777" w:rsidR="008D127A" w:rsidRDefault="008D127A" w:rsidP="008D127A">
      <w:r>
        <w:t xml:space="preserve">    y = "Frequência"</w:t>
      </w:r>
    </w:p>
    <w:p w14:paraId="29A57ED1" w14:textId="77777777" w:rsidR="008D127A" w:rsidRDefault="008D127A" w:rsidP="008D127A">
      <w:r>
        <w:t xml:space="preserve">  )</w:t>
      </w:r>
    </w:p>
    <w:p w14:paraId="4CFEF403" w14:textId="77777777" w:rsidR="008D127A" w:rsidRDefault="008D127A" w:rsidP="008D127A"/>
    <w:p w14:paraId="6BE3F9FE" w14:textId="77777777" w:rsidR="008D127A" w:rsidRDefault="008D127A" w:rsidP="008D127A">
      <w:r>
        <w:t># Comentário interpretativo:</w:t>
      </w:r>
    </w:p>
    <w:p w14:paraId="23FA7C7D" w14:textId="77777777" w:rsidR="008D127A" w:rsidRDefault="008D127A" w:rsidP="008D127A">
      <w:r>
        <w:t># A variável AMNIO indica se a gestante realizou amniocentese durante a gravidez: 0 = não, 1 = sim.</w:t>
      </w:r>
    </w:p>
    <w:p w14:paraId="5B867A96" w14:textId="77777777" w:rsidR="008D127A" w:rsidRDefault="008D127A" w:rsidP="008D127A">
      <w:r>
        <w:t># A ocorrência do exame é muito baixa na base, com apenas 1,9% das gestantes submetidas a esse procedimento invasivo de diagnóstico fetal.</w:t>
      </w:r>
    </w:p>
    <w:p w14:paraId="5119A8A7" w14:textId="77777777" w:rsidR="008D127A" w:rsidRDefault="008D127A" w:rsidP="008D127A">
      <w:r>
        <w:t># A amniocentese é geralmente indicada em casos específicos (</w:t>
      </w:r>
      <w:proofErr w:type="spellStart"/>
      <w:r>
        <w:t>ex</w:t>
      </w:r>
      <w:proofErr w:type="spellEnd"/>
      <w:r>
        <w:t>: suspeita de anomalias genéticas),</w:t>
      </w:r>
    </w:p>
    <w:p w14:paraId="6067F88A" w14:textId="77777777" w:rsidR="008D127A" w:rsidRDefault="008D127A" w:rsidP="008D127A">
      <w:r>
        <w:t># justificando sua baixa ocorrência. Ainda que clinicamente relevante, a baixa variabilidade</w:t>
      </w:r>
    </w:p>
    <w:p w14:paraId="0FB6B93A" w14:textId="77777777" w:rsidR="008D127A" w:rsidRDefault="008D127A" w:rsidP="008D127A">
      <w:r>
        <w:t># limita seu poder estatístico em modelos preditivos.</w:t>
      </w:r>
    </w:p>
    <w:p w14:paraId="6FEC998B" w14:textId="77777777" w:rsidR="008D127A" w:rsidRDefault="008D127A" w:rsidP="008D127A">
      <w:r>
        <w:t># É recomendável cautela em sua interpretação, podendo ser usada em análises exploratórias</w:t>
      </w:r>
    </w:p>
    <w:p w14:paraId="62CB6188" w14:textId="77777777" w:rsidR="008D127A" w:rsidRDefault="008D127A" w:rsidP="008D127A">
      <w:r>
        <w:t># ou agrupada com outros marcadores de risco.</w:t>
      </w:r>
    </w:p>
    <w:p w14:paraId="2F6977F2" w14:textId="77777777" w:rsidR="008D127A" w:rsidRDefault="008D127A" w:rsidP="008D127A"/>
    <w:p w14:paraId="7C2B5B13" w14:textId="77777777" w:rsidR="008D127A" w:rsidRDefault="008D127A" w:rsidP="008D127A"/>
    <w:p w14:paraId="2651D1C7" w14:textId="77777777" w:rsidR="008D127A" w:rsidRDefault="008D127A" w:rsidP="008D127A">
      <w:r>
        <w:t># ------------------------------</w:t>
      </w:r>
    </w:p>
    <w:p w14:paraId="2BE98C19" w14:textId="77777777" w:rsidR="008D127A" w:rsidRDefault="008D127A" w:rsidP="008D127A">
      <w:r>
        <w:t># ANÁLISE UNIVARIADA DA VARIÁVEL ULTRA</w:t>
      </w:r>
    </w:p>
    <w:p w14:paraId="39B05587" w14:textId="77777777" w:rsidR="008D127A" w:rsidRDefault="008D127A" w:rsidP="008D127A">
      <w:r>
        <w:t># ------------------------------</w:t>
      </w:r>
    </w:p>
    <w:p w14:paraId="3CCDE998" w14:textId="77777777" w:rsidR="008D127A" w:rsidRDefault="008D127A" w:rsidP="008D127A"/>
    <w:p w14:paraId="428745FC" w14:textId="77777777" w:rsidR="008D127A" w:rsidRDefault="008D127A" w:rsidP="008D127A">
      <w:r>
        <w:t># Frequência da variável ULTRA</w:t>
      </w:r>
    </w:p>
    <w:p w14:paraId="5A949F40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dados_tratado$ULTRA</w:t>
      </w:r>
      <w:proofErr w:type="spellEnd"/>
      <w:r>
        <w:t>)</w:t>
      </w:r>
    </w:p>
    <w:p w14:paraId="12AE37C3" w14:textId="77777777" w:rsidR="008D127A" w:rsidRDefault="008D127A" w:rsidP="008D127A"/>
    <w:p w14:paraId="409E01B1" w14:textId="77777777" w:rsidR="008D127A" w:rsidRDefault="008D127A" w:rsidP="008D127A">
      <w:r>
        <w:t># Gráfico de barras da variável ULTRA</w:t>
      </w:r>
    </w:p>
    <w:p w14:paraId="08B3B294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(ULTRA, </w:t>
      </w:r>
      <w:proofErr w:type="spellStart"/>
      <w:r>
        <w:t>labels</w:t>
      </w:r>
      <w:proofErr w:type="spellEnd"/>
      <w:r>
        <w:t xml:space="preserve"> = c("Não", "Sim")))) +</w:t>
      </w:r>
    </w:p>
    <w:p w14:paraId="70D691FB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72AB4F8E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3117E0B7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"Realização de Ultrassonografia",</w:t>
      </w:r>
    </w:p>
    <w:p w14:paraId="7C149622" w14:textId="77777777" w:rsidR="008D127A" w:rsidRDefault="008D127A" w:rsidP="008D127A">
      <w:r>
        <w:t xml:space="preserve">    x = "Fez ultrassonografia?",</w:t>
      </w:r>
    </w:p>
    <w:p w14:paraId="3CD08565" w14:textId="77777777" w:rsidR="008D127A" w:rsidRDefault="008D127A" w:rsidP="008D127A">
      <w:r>
        <w:t xml:space="preserve">    y = "Frequência"</w:t>
      </w:r>
    </w:p>
    <w:p w14:paraId="269A5506" w14:textId="77777777" w:rsidR="008D127A" w:rsidRDefault="008D127A" w:rsidP="008D127A">
      <w:r>
        <w:t xml:space="preserve">  )</w:t>
      </w:r>
    </w:p>
    <w:p w14:paraId="09BC9F26" w14:textId="77777777" w:rsidR="008D127A" w:rsidRDefault="008D127A" w:rsidP="008D127A"/>
    <w:p w14:paraId="243231B9" w14:textId="77777777" w:rsidR="008D127A" w:rsidRDefault="008D127A" w:rsidP="008D127A">
      <w:r>
        <w:t># Comentário interpretativo:</w:t>
      </w:r>
    </w:p>
    <w:p w14:paraId="34AA5389" w14:textId="77777777" w:rsidR="008D127A" w:rsidRDefault="008D127A" w:rsidP="008D127A">
      <w:r>
        <w:t># A variável ULTRA indica se a gestante realizou pelo menos um exame de ultrassonografia durante a gestação: 0 = não, 1 = sim.</w:t>
      </w:r>
    </w:p>
    <w:p w14:paraId="055373A2" w14:textId="77777777" w:rsidR="008D127A" w:rsidRDefault="008D127A" w:rsidP="008D127A">
      <w:r>
        <w:t># A análise mostra que a grande maioria das gestantes realizou ultrassonografia, com cerca de 74% dos casos registrados com valor igual a 1.</w:t>
      </w:r>
    </w:p>
    <w:p w14:paraId="6D87BE8D" w14:textId="77777777" w:rsidR="008D127A" w:rsidRDefault="008D127A" w:rsidP="008D127A">
      <w:r>
        <w:t># Isso está de acordo com as recomendações médicas e com o padrão esperado de acompanhamento pré-natal,</w:t>
      </w:r>
    </w:p>
    <w:p w14:paraId="0BA629FA" w14:textId="77777777" w:rsidR="008D127A" w:rsidRDefault="008D127A" w:rsidP="008D127A">
      <w:r>
        <w:t># embora a taxa de ausência (≈ 26%) mereça atenção, podendo refletir barreiras de acesso ou negligência no cuidado.</w:t>
      </w:r>
    </w:p>
    <w:p w14:paraId="00A50DF4" w14:textId="77777777" w:rsidR="008D127A" w:rsidRDefault="008D127A" w:rsidP="008D127A">
      <w:r>
        <w:lastRenderedPageBreak/>
        <w:t># A variável tem boa variabilidade e pode ser interpretada como um proxy da qualidade do acompanhamento pré-natal,</w:t>
      </w:r>
    </w:p>
    <w:p w14:paraId="5714EA9C" w14:textId="77777777" w:rsidR="008D127A" w:rsidRDefault="008D127A" w:rsidP="008D127A">
      <w:r>
        <w:t># sendo útil tanto em modelos preditivos quanto em análises descritivas.</w:t>
      </w:r>
    </w:p>
    <w:p w14:paraId="58793984" w14:textId="77777777" w:rsidR="008D127A" w:rsidRDefault="008D127A" w:rsidP="008D127A"/>
    <w:p w14:paraId="3DA04FE6" w14:textId="77777777" w:rsidR="008D127A" w:rsidRDefault="008D127A" w:rsidP="008D127A"/>
    <w:p w14:paraId="4A260751" w14:textId="77777777" w:rsidR="008D127A" w:rsidRDefault="008D127A" w:rsidP="008D127A">
      <w:r>
        <w:t># ------------------------------</w:t>
      </w:r>
    </w:p>
    <w:p w14:paraId="2FF38352" w14:textId="77777777" w:rsidR="008D127A" w:rsidRDefault="008D127A" w:rsidP="008D127A">
      <w:r>
        <w:t># ANÁLISE UNIVARIADA DA VARIÁVEL ABAIXOPESO</w:t>
      </w:r>
    </w:p>
    <w:p w14:paraId="2C01B2E9" w14:textId="77777777" w:rsidR="008D127A" w:rsidRDefault="008D127A" w:rsidP="008D127A">
      <w:r>
        <w:t># ------------------------------</w:t>
      </w:r>
    </w:p>
    <w:p w14:paraId="5839717B" w14:textId="77777777" w:rsidR="008D127A" w:rsidRDefault="008D127A" w:rsidP="008D127A"/>
    <w:p w14:paraId="2EC3578C" w14:textId="77777777" w:rsidR="008D127A" w:rsidRDefault="008D127A" w:rsidP="008D127A">
      <w:r>
        <w:t># Frequência e proporção da variável ABAIXOPESO</w:t>
      </w:r>
    </w:p>
    <w:p w14:paraId="170263DD" w14:textId="77777777" w:rsidR="008D127A" w:rsidRDefault="008D127A" w:rsidP="008D127A">
      <w:proofErr w:type="spellStart"/>
      <w:r>
        <w:t>table</w:t>
      </w:r>
      <w:proofErr w:type="spellEnd"/>
      <w:r>
        <w:t>(</w:t>
      </w:r>
      <w:proofErr w:type="spellStart"/>
      <w:r>
        <w:t>dados_tratado$ABAIXOPESO</w:t>
      </w:r>
      <w:proofErr w:type="spellEnd"/>
      <w:r>
        <w:t>)</w:t>
      </w:r>
    </w:p>
    <w:p w14:paraId="51BDCC22" w14:textId="77777777" w:rsidR="008D127A" w:rsidRDefault="008D127A" w:rsidP="008D127A">
      <w:proofErr w:type="spellStart"/>
      <w:r>
        <w:t>prop.table</w:t>
      </w:r>
      <w:proofErr w:type="spellEnd"/>
      <w:r>
        <w:t>(</w:t>
      </w:r>
      <w:proofErr w:type="spellStart"/>
      <w:r>
        <w:t>table</w:t>
      </w:r>
      <w:proofErr w:type="spellEnd"/>
      <w:r>
        <w:t>(</w:t>
      </w:r>
      <w:proofErr w:type="spellStart"/>
      <w:r>
        <w:t>dados_tratado$ABAIXOPESO</w:t>
      </w:r>
      <w:proofErr w:type="spellEnd"/>
      <w:r>
        <w:t>)) * 100</w:t>
      </w:r>
    </w:p>
    <w:p w14:paraId="794D0CB0" w14:textId="77777777" w:rsidR="008D127A" w:rsidRDefault="008D127A" w:rsidP="008D127A"/>
    <w:p w14:paraId="1BECC210" w14:textId="77777777" w:rsidR="008D127A" w:rsidRDefault="008D127A" w:rsidP="008D127A">
      <w:r>
        <w:t># Gráfico de barras da variável ABAIXOPESO</w:t>
      </w:r>
    </w:p>
    <w:p w14:paraId="64DD98AE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dados_tratado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factor</w:t>
      </w:r>
      <w:proofErr w:type="spellEnd"/>
      <w:r>
        <w:t xml:space="preserve">(ABAIXOPESO, </w:t>
      </w:r>
      <w:proofErr w:type="spellStart"/>
      <w:r>
        <w:t>labels</w:t>
      </w:r>
      <w:proofErr w:type="spellEnd"/>
      <w:r>
        <w:t xml:space="preserve"> = c("Peso Normal", "Abaixo do Peso")))) +</w:t>
      </w:r>
    </w:p>
    <w:p w14:paraId="2437463F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"blue", color = "black") +</w:t>
      </w:r>
    </w:p>
    <w:p w14:paraId="778E9C1A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35077AA5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"Distribuição do Peso ao Nascer",</w:t>
      </w:r>
    </w:p>
    <w:p w14:paraId="7AF8E6AD" w14:textId="77777777" w:rsidR="008D127A" w:rsidRDefault="008D127A" w:rsidP="008D127A">
      <w:r>
        <w:t xml:space="preserve">    x = "Classificação do Peso",</w:t>
      </w:r>
    </w:p>
    <w:p w14:paraId="39B679C7" w14:textId="77777777" w:rsidR="008D127A" w:rsidRDefault="008D127A" w:rsidP="008D127A">
      <w:r>
        <w:t xml:space="preserve">    y = "Frequência"</w:t>
      </w:r>
    </w:p>
    <w:p w14:paraId="286A95BF" w14:textId="77777777" w:rsidR="008D127A" w:rsidRDefault="008D127A" w:rsidP="008D127A">
      <w:r>
        <w:t xml:space="preserve">  )</w:t>
      </w:r>
    </w:p>
    <w:p w14:paraId="1BFF7AAF" w14:textId="77777777" w:rsidR="008D127A" w:rsidRDefault="008D127A" w:rsidP="008D127A"/>
    <w:p w14:paraId="33124B31" w14:textId="77777777" w:rsidR="008D127A" w:rsidRDefault="008D127A" w:rsidP="008D127A">
      <w:r>
        <w:t># Comentário interpretativo:</w:t>
      </w:r>
    </w:p>
    <w:p w14:paraId="5FDB5271" w14:textId="77777777" w:rsidR="008D127A" w:rsidRDefault="008D127A" w:rsidP="008D127A">
      <w:r>
        <w:t># A variável ABAIXOPESO é a variável-alvo da análise, indicando se o bebê nasceu com peso abaixo do ideal: 0 = peso normal, 1 = abaixo do peso.</w:t>
      </w:r>
    </w:p>
    <w:p w14:paraId="7BF6A95D" w14:textId="77777777" w:rsidR="008D127A" w:rsidRDefault="008D127A" w:rsidP="008D127A">
      <w:r>
        <w:t># A distribuição está bem equilibrada entre as duas categorias: aproximadamente 50% dos bebês nasceram com peso abaixo do ideal e 50% com peso considerado normal.</w:t>
      </w:r>
    </w:p>
    <w:p w14:paraId="40CC5FB4" w14:textId="77777777" w:rsidR="008D127A" w:rsidRDefault="008D127A" w:rsidP="008D127A">
      <w:r>
        <w:lastRenderedPageBreak/>
        <w:t># Esse equilíbrio é excelente para modelagem preditiva, pois evita o problema clássico de desbalanceamento,</w:t>
      </w:r>
    </w:p>
    <w:p w14:paraId="7B804D3C" w14:textId="77777777" w:rsidR="008D127A" w:rsidRDefault="008D127A" w:rsidP="008D127A">
      <w:r>
        <w:t># que dificultaria o aprendizado de algoritmos em tarefas de classificação.</w:t>
      </w:r>
    </w:p>
    <w:p w14:paraId="041FF6A1" w14:textId="77777777" w:rsidR="008D127A" w:rsidRDefault="008D127A" w:rsidP="008D127A">
      <w:r>
        <w:t xml:space="preserve"># A variável está pronta para ser utilizada como resposta (target) nos modelos de regressão logística, árvore de decisão,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entre outros.</w:t>
      </w:r>
    </w:p>
    <w:p w14:paraId="59452D78" w14:textId="77777777" w:rsidR="008D127A" w:rsidRDefault="008D127A" w:rsidP="008D127A"/>
    <w:p w14:paraId="4DEE2A29" w14:textId="77777777" w:rsidR="008D127A" w:rsidRDefault="008D127A" w:rsidP="008D127A"/>
    <w:p w14:paraId="44D4515E" w14:textId="77777777" w:rsidR="008D127A" w:rsidRDefault="008D127A" w:rsidP="008D127A"/>
    <w:p w14:paraId="20426143" w14:textId="77777777" w:rsidR="008D127A" w:rsidRDefault="008D127A" w:rsidP="008D127A">
      <w:r>
        <w:t># ------------------------------</w:t>
      </w:r>
    </w:p>
    <w:p w14:paraId="2D9A0036" w14:textId="77777777" w:rsidR="008D127A" w:rsidRDefault="008D127A" w:rsidP="008D127A">
      <w:r>
        <w:t xml:space="preserve"># ANÁLISE BIVARIADA: VARIÁVEIS CATEGORIZADAS </w:t>
      </w:r>
      <w:proofErr w:type="spellStart"/>
      <w:r>
        <w:t>vs</w:t>
      </w:r>
      <w:proofErr w:type="spellEnd"/>
      <w:r>
        <w:t xml:space="preserve"> ABAIXOPESO</w:t>
      </w:r>
    </w:p>
    <w:p w14:paraId="0806EC4A" w14:textId="77777777" w:rsidR="008D127A" w:rsidRDefault="008D127A" w:rsidP="008D127A">
      <w:r>
        <w:t># ------------------------------</w:t>
      </w:r>
    </w:p>
    <w:p w14:paraId="0CA3901A" w14:textId="77777777" w:rsidR="008D127A" w:rsidRDefault="008D127A" w:rsidP="008D127A"/>
    <w:p w14:paraId="79DBF847" w14:textId="77777777" w:rsidR="008D127A" w:rsidRDefault="008D127A" w:rsidP="008D127A"/>
    <w:p w14:paraId="06D0BCE6" w14:textId="77777777" w:rsidR="008D127A" w:rsidRDefault="008D127A" w:rsidP="008D127A">
      <w:r>
        <w:t># ------------------------------</w:t>
      </w:r>
    </w:p>
    <w:p w14:paraId="10EB75D6" w14:textId="77777777" w:rsidR="008D127A" w:rsidRDefault="008D127A" w:rsidP="008D127A">
      <w:r>
        <w:t># Função para análise bivariada com gráfico e associação</w:t>
      </w:r>
    </w:p>
    <w:p w14:paraId="341441A6" w14:textId="77777777" w:rsidR="008D127A" w:rsidRDefault="008D127A" w:rsidP="008D127A">
      <w:r>
        <w:t># ------------------------------</w:t>
      </w:r>
    </w:p>
    <w:p w14:paraId="08274BE8" w14:textId="77777777" w:rsidR="008D127A" w:rsidRDefault="008D127A" w:rsidP="008D127A">
      <w:r>
        <w:t># ------------------------------</w:t>
      </w:r>
    </w:p>
    <w:p w14:paraId="6697CB83" w14:textId="77777777" w:rsidR="008D127A" w:rsidRDefault="008D127A" w:rsidP="008D127A">
      <w:r>
        <w:t># Função para análise bivariada com gráfico e associação</w:t>
      </w:r>
    </w:p>
    <w:p w14:paraId="68673E53" w14:textId="77777777" w:rsidR="008D127A" w:rsidRDefault="008D127A" w:rsidP="008D127A">
      <w:r>
        <w:t># ------------------------------</w:t>
      </w:r>
    </w:p>
    <w:p w14:paraId="5BCED8E8" w14:textId="77777777" w:rsidR="008D127A" w:rsidRDefault="008D127A" w:rsidP="008D127A">
      <w:proofErr w:type="spellStart"/>
      <w:r>
        <w:t>analisar_bivariada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(base, </w:t>
      </w:r>
      <w:proofErr w:type="spellStart"/>
      <w:r>
        <w:t>variavel</w:t>
      </w:r>
      <w:proofErr w:type="spellEnd"/>
      <w:r>
        <w:t>) {</w:t>
      </w:r>
    </w:p>
    <w:p w14:paraId="2964258F" w14:textId="77777777" w:rsidR="008D127A" w:rsidRDefault="008D127A" w:rsidP="008D127A">
      <w:r>
        <w:t xml:space="preserve">  </w:t>
      </w:r>
    </w:p>
    <w:p w14:paraId="02019A4C" w14:textId="77777777" w:rsidR="008D127A" w:rsidRDefault="008D127A" w:rsidP="008D127A">
      <w:r>
        <w:t xml:space="preserve">  # Tabela de contingência</w:t>
      </w:r>
    </w:p>
    <w:p w14:paraId="128903B2" w14:textId="77777777" w:rsidR="008D127A" w:rsidRDefault="008D127A" w:rsidP="008D127A">
      <w:r>
        <w:t xml:space="preserve">  </w:t>
      </w:r>
      <w:proofErr w:type="spellStart"/>
      <w:r>
        <w:t>tab</w:t>
      </w:r>
      <w:proofErr w:type="spellEnd"/>
      <w:r>
        <w:t xml:space="preserve"> &lt;- </w:t>
      </w:r>
      <w:proofErr w:type="spellStart"/>
      <w:r>
        <w:t>table</w:t>
      </w:r>
      <w:proofErr w:type="spellEnd"/>
      <w:r>
        <w:t>(base[[</w:t>
      </w:r>
      <w:proofErr w:type="spellStart"/>
      <w:r>
        <w:t>variavel</w:t>
      </w:r>
      <w:proofErr w:type="spellEnd"/>
      <w:r>
        <w:t xml:space="preserve">]], </w:t>
      </w:r>
      <w:proofErr w:type="spellStart"/>
      <w:r>
        <w:t>base$ABAIXOPESO</w:t>
      </w:r>
      <w:proofErr w:type="spellEnd"/>
      <w:r>
        <w:t>)</w:t>
      </w:r>
    </w:p>
    <w:p w14:paraId="2D5F6BFB" w14:textId="77777777" w:rsidR="008D127A" w:rsidRDefault="008D127A" w:rsidP="008D127A">
      <w:r>
        <w:t xml:space="preserve">  print(</w:t>
      </w:r>
      <w:proofErr w:type="spellStart"/>
      <w:r>
        <w:t>tab</w:t>
      </w:r>
      <w:proofErr w:type="spellEnd"/>
      <w:r>
        <w:t>)</w:t>
      </w:r>
    </w:p>
    <w:p w14:paraId="40BE3C06" w14:textId="77777777" w:rsidR="008D127A" w:rsidRDefault="008D127A" w:rsidP="008D127A">
      <w:r>
        <w:t xml:space="preserve">  </w:t>
      </w:r>
    </w:p>
    <w:p w14:paraId="5D1182BA" w14:textId="77777777" w:rsidR="008D127A" w:rsidRDefault="008D127A" w:rsidP="008D127A">
      <w:r>
        <w:t xml:space="preserve">  # Teste do Qui-quadrado</w:t>
      </w:r>
    </w:p>
    <w:p w14:paraId="03D0FD87" w14:textId="77777777" w:rsidR="008D127A" w:rsidRDefault="008D127A" w:rsidP="008D127A">
      <w:r>
        <w:t xml:space="preserve">  teste &lt;- </w:t>
      </w:r>
      <w:proofErr w:type="spellStart"/>
      <w:r>
        <w:t>chisq.test</w:t>
      </w:r>
      <w:proofErr w:type="spellEnd"/>
      <w:r>
        <w:t>(</w:t>
      </w:r>
      <w:proofErr w:type="spellStart"/>
      <w:r>
        <w:t>tab</w:t>
      </w:r>
      <w:proofErr w:type="spellEnd"/>
      <w:r>
        <w:t>)</w:t>
      </w:r>
    </w:p>
    <w:p w14:paraId="039AE35D" w14:textId="77777777" w:rsidR="008D127A" w:rsidRDefault="008D127A" w:rsidP="008D127A">
      <w:r>
        <w:lastRenderedPageBreak/>
        <w:t xml:space="preserve">  </w:t>
      </w:r>
      <w:proofErr w:type="spellStart"/>
      <w:r>
        <w:t>cat</w:t>
      </w:r>
      <w:proofErr w:type="spellEnd"/>
      <w:r>
        <w:t>("\</w:t>
      </w:r>
      <w:proofErr w:type="spellStart"/>
      <w:r>
        <w:t>nValor</w:t>
      </w:r>
      <w:proofErr w:type="spellEnd"/>
      <w:r>
        <w:t xml:space="preserve">-p do teste Qui-quadrado:", </w:t>
      </w:r>
      <w:proofErr w:type="spellStart"/>
      <w:r>
        <w:t>teste$p.value</w:t>
      </w:r>
      <w:proofErr w:type="spellEnd"/>
      <w:r>
        <w:t>, "\n")</w:t>
      </w:r>
    </w:p>
    <w:p w14:paraId="6811068D" w14:textId="77777777" w:rsidR="008D127A" w:rsidRDefault="008D127A" w:rsidP="008D127A">
      <w:r>
        <w:t xml:space="preserve">  </w:t>
      </w:r>
    </w:p>
    <w:p w14:paraId="70355006" w14:textId="77777777" w:rsidR="008D127A" w:rsidRDefault="008D127A" w:rsidP="008D127A">
      <w:r>
        <w:t xml:space="preserve">  # Cálculo do </w:t>
      </w:r>
      <w:proofErr w:type="spellStart"/>
      <w:r>
        <w:t>Cramér's</w:t>
      </w:r>
      <w:proofErr w:type="spellEnd"/>
      <w:r>
        <w:t xml:space="preserve"> V</w:t>
      </w:r>
    </w:p>
    <w:p w14:paraId="484BD93C" w14:textId="77777777" w:rsidR="008D127A" w:rsidRDefault="008D127A" w:rsidP="008D127A">
      <w:r>
        <w:t xml:space="preserve">  </w:t>
      </w:r>
      <w:proofErr w:type="spellStart"/>
      <w:r>
        <w:t>cramerv</w:t>
      </w:r>
      <w:proofErr w:type="spellEnd"/>
      <w:r>
        <w:t xml:space="preserve"> &lt;- </w:t>
      </w:r>
      <w:proofErr w:type="spellStart"/>
      <w:r>
        <w:t>cramerV</w:t>
      </w:r>
      <w:proofErr w:type="spellEnd"/>
      <w:r>
        <w:t>(</w:t>
      </w:r>
      <w:proofErr w:type="spellStart"/>
      <w:r>
        <w:t>tab</w:t>
      </w:r>
      <w:proofErr w:type="spellEnd"/>
      <w:r>
        <w:t>)</w:t>
      </w:r>
    </w:p>
    <w:p w14:paraId="20D9B1BC" w14:textId="77777777" w:rsidR="008D127A" w:rsidRDefault="008D127A" w:rsidP="008D127A">
      <w:r>
        <w:t xml:space="preserve">  </w:t>
      </w:r>
      <w:proofErr w:type="spellStart"/>
      <w:r>
        <w:t>cat</w:t>
      </w:r>
      <w:proofErr w:type="spellEnd"/>
      <w:r>
        <w:t>("</w:t>
      </w:r>
      <w:proofErr w:type="spellStart"/>
      <w:r>
        <w:t>Cramér's</w:t>
      </w:r>
      <w:proofErr w:type="spellEnd"/>
      <w:r>
        <w:t xml:space="preserve"> V:", round(</w:t>
      </w:r>
      <w:proofErr w:type="spellStart"/>
      <w:r>
        <w:t>cramerv</w:t>
      </w:r>
      <w:proofErr w:type="spellEnd"/>
      <w:r>
        <w:t>, 3), "\n\n")</w:t>
      </w:r>
    </w:p>
    <w:p w14:paraId="5A843217" w14:textId="77777777" w:rsidR="008D127A" w:rsidRDefault="008D127A" w:rsidP="008D127A">
      <w:r>
        <w:t xml:space="preserve">  </w:t>
      </w:r>
    </w:p>
    <w:p w14:paraId="1C82906C" w14:textId="77777777" w:rsidR="008D127A" w:rsidRDefault="008D127A" w:rsidP="008D127A">
      <w:r>
        <w:t xml:space="preserve">  # Reordena os níveis se for KPI com categorias de risco</w:t>
      </w:r>
    </w:p>
    <w:p w14:paraId="57EB4092" w14:textId="77777777" w:rsidR="008D127A" w:rsidRDefault="008D127A" w:rsidP="008D12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grepl</w:t>
      </w:r>
      <w:proofErr w:type="spellEnd"/>
      <w:r>
        <w:t xml:space="preserve">("^KPI", </w:t>
      </w:r>
      <w:proofErr w:type="spellStart"/>
      <w:r>
        <w:t>variavel</w:t>
      </w:r>
      <w:proofErr w:type="spellEnd"/>
      <w:r>
        <w:t xml:space="preserve">) &amp;&amp; </w:t>
      </w:r>
      <w:proofErr w:type="spellStart"/>
      <w:r>
        <w:t>any</w:t>
      </w:r>
      <w:proofErr w:type="spellEnd"/>
      <w:r>
        <w:t>(</w:t>
      </w:r>
      <w:proofErr w:type="spellStart"/>
      <w:r>
        <w:t>levels</w:t>
      </w:r>
      <w:proofErr w:type="spellEnd"/>
      <w:r>
        <w:t>(base[[</w:t>
      </w:r>
      <w:proofErr w:type="spellStart"/>
      <w:r>
        <w:t>variavel</w:t>
      </w:r>
      <w:proofErr w:type="spellEnd"/>
      <w:r>
        <w:t>]]) %in% c("</w:t>
      </w:r>
      <w:proofErr w:type="spellStart"/>
      <w:r>
        <w:t>baixo_risco</w:t>
      </w:r>
      <w:proofErr w:type="spellEnd"/>
      <w:r>
        <w:t>", "</w:t>
      </w:r>
      <w:proofErr w:type="spellStart"/>
      <w:r>
        <w:t>risco_moderado</w:t>
      </w:r>
      <w:proofErr w:type="spellEnd"/>
      <w:r>
        <w:t>", "</w:t>
      </w:r>
      <w:proofErr w:type="spellStart"/>
      <w:r>
        <w:t>alto_risco</w:t>
      </w:r>
      <w:proofErr w:type="spellEnd"/>
      <w:r>
        <w:t>"))) {</w:t>
      </w:r>
    </w:p>
    <w:p w14:paraId="771909DC" w14:textId="77777777" w:rsidR="008D127A" w:rsidRDefault="008D127A" w:rsidP="008D127A">
      <w:r>
        <w:t xml:space="preserve">    base[[</w:t>
      </w:r>
      <w:proofErr w:type="spellStart"/>
      <w:r>
        <w:t>variavel</w:t>
      </w:r>
      <w:proofErr w:type="spellEnd"/>
      <w:r>
        <w:t xml:space="preserve">]] &lt;- </w:t>
      </w:r>
      <w:proofErr w:type="spellStart"/>
      <w:r>
        <w:t>factor</w:t>
      </w:r>
      <w:proofErr w:type="spellEnd"/>
      <w:r>
        <w:t>(base[[</w:t>
      </w:r>
      <w:proofErr w:type="spellStart"/>
      <w:r>
        <w:t>variavel</w:t>
      </w:r>
      <w:proofErr w:type="spellEnd"/>
      <w:r>
        <w:t>]],</w:t>
      </w:r>
    </w:p>
    <w:p w14:paraId="169C418C" w14:textId="77777777" w:rsidR="008D127A" w:rsidRDefault="008D127A" w:rsidP="008D127A">
      <w:r>
        <w:t xml:space="preserve">                               </w:t>
      </w:r>
      <w:proofErr w:type="spellStart"/>
      <w:r>
        <w:t>levels</w:t>
      </w:r>
      <w:proofErr w:type="spellEnd"/>
      <w:r>
        <w:t xml:space="preserve"> = c("</w:t>
      </w:r>
      <w:proofErr w:type="spellStart"/>
      <w:r>
        <w:t>alto_risco</w:t>
      </w:r>
      <w:proofErr w:type="spellEnd"/>
      <w:r>
        <w:t>", "</w:t>
      </w:r>
      <w:proofErr w:type="spellStart"/>
      <w:r>
        <w:t>risco_moderado</w:t>
      </w:r>
      <w:proofErr w:type="spellEnd"/>
      <w:r>
        <w:t>", "</w:t>
      </w:r>
      <w:proofErr w:type="spellStart"/>
      <w:r>
        <w:t>baixo_risco</w:t>
      </w:r>
      <w:proofErr w:type="spellEnd"/>
      <w:r>
        <w:t>"))</w:t>
      </w:r>
    </w:p>
    <w:p w14:paraId="038B5ED2" w14:textId="77777777" w:rsidR="008D127A" w:rsidRDefault="008D127A" w:rsidP="008D127A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4C1524B" w14:textId="77777777" w:rsidR="008D127A" w:rsidRDefault="008D127A" w:rsidP="008D127A">
      <w:r>
        <w:t xml:space="preserve">    base[[</w:t>
      </w:r>
      <w:proofErr w:type="spellStart"/>
      <w:r>
        <w:t>variavel</w:t>
      </w:r>
      <w:proofErr w:type="spellEnd"/>
      <w:r>
        <w:t xml:space="preserve">]] &lt;- </w:t>
      </w:r>
      <w:proofErr w:type="spellStart"/>
      <w:r>
        <w:t>factor</w:t>
      </w:r>
      <w:proofErr w:type="spellEnd"/>
      <w:r>
        <w:t>(base[[</w:t>
      </w:r>
      <w:proofErr w:type="spellStart"/>
      <w:r>
        <w:t>variavel</w:t>
      </w:r>
      <w:proofErr w:type="spellEnd"/>
      <w:r>
        <w:t xml:space="preserve">]],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sort</w:t>
      </w:r>
      <w:proofErr w:type="spellEnd"/>
      <w:r>
        <w:t>(</w:t>
      </w:r>
      <w:proofErr w:type="spellStart"/>
      <w:r>
        <w:t>unique</w:t>
      </w:r>
      <w:proofErr w:type="spellEnd"/>
      <w:r>
        <w:t>(base[[</w:t>
      </w:r>
      <w:proofErr w:type="spellStart"/>
      <w:r>
        <w:t>variavel</w:t>
      </w:r>
      <w:proofErr w:type="spellEnd"/>
      <w:r>
        <w:t>]])))</w:t>
      </w:r>
    </w:p>
    <w:p w14:paraId="577EBCF8" w14:textId="77777777" w:rsidR="008D127A" w:rsidRDefault="008D127A" w:rsidP="008D127A">
      <w:r>
        <w:t xml:space="preserve">  }</w:t>
      </w:r>
    </w:p>
    <w:p w14:paraId="34245900" w14:textId="77777777" w:rsidR="008D127A" w:rsidRDefault="008D127A" w:rsidP="008D127A">
      <w:r>
        <w:t xml:space="preserve">  </w:t>
      </w:r>
    </w:p>
    <w:p w14:paraId="717725D8" w14:textId="77777777" w:rsidR="008D127A" w:rsidRDefault="008D127A" w:rsidP="008D127A">
      <w:r>
        <w:t xml:space="preserve">  # Gráfico de barras empilhadas com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moderno</w:t>
      </w:r>
    </w:p>
    <w:p w14:paraId="02F3CF4D" w14:textId="77777777" w:rsidR="008D127A" w:rsidRDefault="008D127A" w:rsidP="008D127A">
      <w:r>
        <w:t xml:space="preserve">  </w:t>
      </w:r>
      <w:proofErr w:type="spellStart"/>
      <w:r>
        <w:t>ggplot</w:t>
      </w:r>
      <w:proofErr w:type="spellEnd"/>
      <w:r>
        <w:t xml:space="preserve">(base, </w:t>
      </w:r>
      <w:proofErr w:type="spellStart"/>
      <w:r>
        <w:t>aes</w:t>
      </w:r>
      <w:proofErr w:type="spellEnd"/>
      <w:r>
        <w:t>(x = .data[[</w:t>
      </w:r>
      <w:proofErr w:type="spellStart"/>
      <w:r>
        <w:t>variavel</w:t>
      </w:r>
      <w:proofErr w:type="spellEnd"/>
      <w:r>
        <w:t xml:space="preserve">]], </w:t>
      </w:r>
      <w:proofErr w:type="spellStart"/>
      <w:r>
        <w:t>fill</w:t>
      </w:r>
      <w:proofErr w:type="spellEnd"/>
      <w:r>
        <w:t xml:space="preserve"> = ABAIXOPESO)) +</w:t>
      </w:r>
    </w:p>
    <w:p w14:paraId="5E646BF3" w14:textId="77777777" w:rsidR="008D127A" w:rsidRDefault="008D127A" w:rsidP="008D127A">
      <w:r>
        <w:t xml:space="preserve">    </w:t>
      </w:r>
      <w:proofErr w:type="spellStart"/>
      <w:r>
        <w:t>geom_bar</w:t>
      </w:r>
      <w:proofErr w:type="spellEnd"/>
      <w:r>
        <w:t>(position = "</w:t>
      </w:r>
      <w:proofErr w:type="spellStart"/>
      <w:r>
        <w:t>fill</w:t>
      </w:r>
      <w:proofErr w:type="spellEnd"/>
      <w:r>
        <w:t>", color = "black") +</w:t>
      </w:r>
    </w:p>
    <w:p w14:paraId="4D8E4536" w14:textId="77777777" w:rsidR="008D127A" w:rsidRDefault="008D127A" w:rsidP="008D127A">
      <w:r>
        <w:t xml:space="preserve">    </w:t>
      </w:r>
      <w:proofErr w:type="spellStart"/>
      <w:r>
        <w:t>scale_y_continuous</w:t>
      </w:r>
      <w:proofErr w:type="spellEnd"/>
      <w:r>
        <w:t>(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) +</w:t>
      </w:r>
    </w:p>
    <w:p w14:paraId="660203BA" w14:textId="77777777" w:rsidR="008D127A" w:rsidRDefault="008D127A" w:rsidP="008D127A">
      <w:r>
        <w:t xml:space="preserve">    </w:t>
      </w:r>
      <w:proofErr w:type="spellStart"/>
      <w:r>
        <w:t>labs</w:t>
      </w:r>
      <w:proofErr w:type="spellEnd"/>
      <w:r>
        <w:t>(</w:t>
      </w:r>
    </w:p>
    <w:p w14:paraId="7655F1F9" w14:textId="77777777" w:rsidR="008D127A" w:rsidRDefault="008D127A" w:rsidP="008D127A">
      <w:r>
        <w:t xml:space="preserve">      </w:t>
      </w:r>
      <w:proofErr w:type="spellStart"/>
      <w:r>
        <w:t>title</w:t>
      </w:r>
      <w:proofErr w:type="spellEnd"/>
      <w:r>
        <w:t xml:space="preserve"> = paste("Proporção de Baixo Peso por", </w:t>
      </w:r>
      <w:proofErr w:type="spellStart"/>
      <w:r>
        <w:t>variavel</w:t>
      </w:r>
      <w:proofErr w:type="spellEnd"/>
      <w:r>
        <w:t>),</w:t>
      </w:r>
    </w:p>
    <w:p w14:paraId="5A30E3E1" w14:textId="77777777" w:rsidR="008D127A" w:rsidRDefault="008D127A" w:rsidP="008D127A">
      <w:r>
        <w:t xml:space="preserve">      x = </w:t>
      </w:r>
      <w:proofErr w:type="spellStart"/>
      <w:r>
        <w:t>gsub</w:t>
      </w:r>
      <w:proofErr w:type="spellEnd"/>
      <w:r>
        <w:t xml:space="preserve">("_", " ", </w:t>
      </w:r>
      <w:proofErr w:type="spellStart"/>
      <w:r>
        <w:t>variavel</w:t>
      </w:r>
      <w:proofErr w:type="spellEnd"/>
      <w:r>
        <w:t>),</w:t>
      </w:r>
    </w:p>
    <w:p w14:paraId="20A3037C" w14:textId="77777777" w:rsidR="008D127A" w:rsidRDefault="008D127A" w:rsidP="008D127A">
      <w:r>
        <w:t xml:space="preserve">      y = "Proporção",</w:t>
      </w:r>
    </w:p>
    <w:p w14:paraId="28C9703C" w14:textId="77777777" w:rsidR="008D127A" w:rsidRDefault="008D127A" w:rsidP="008D127A">
      <w:r>
        <w:t xml:space="preserve">      </w:t>
      </w:r>
      <w:proofErr w:type="spellStart"/>
      <w:r>
        <w:t>fill</w:t>
      </w:r>
      <w:proofErr w:type="spellEnd"/>
      <w:r>
        <w:t xml:space="preserve"> = "Peso ao Nascer"</w:t>
      </w:r>
    </w:p>
    <w:p w14:paraId="52E36C83" w14:textId="77777777" w:rsidR="008D127A" w:rsidRDefault="008D127A" w:rsidP="008D127A">
      <w:r>
        <w:t xml:space="preserve">    ) +</w:t>
      </w:r>
    </w:p>
    <w:p w14:paraId="79C6B8B3" w14:textId="77777777" w:rsidR="008D127A" w:rsidRDefault="008D127A" w:rsidP="008D127A">
      <w:r>
        <w:t xml:space="preserve">    </w:t>
      </w:r>
      <w:proofErr w:type="spellStart"/>
      <w:r>
        <w:t>theme_minimal</w:t>
      </w:r>
      <w:proofErr w:type="spellEnd"/>
      <w:r>
        <w:t>()</w:t>
      </w:r>
    </w:p>
    <w:p w14:paraId="57A8A66F" w14:textId="77777777" w:rsidR="008D127A" w:rsidRDefault="008D127A" w:rsidP="008D127A">
      <w:r>
        <w:lastRenderedPageBreak/>
        <w:t>}</w:t>
      </w:r>
    </w:p>
    <w:p w14:paraId="7C05D074" w14:textId="77777777" w:rsidR="008D127A" w:rsidRDefault="008D127A" w:rsidP="008D127A"/>
    <w:p w14:paraId="061AF412" w14:textId="77777777" w:rsidR="008D127A" w:rsidRDefault="008D127A" w:rsidP="008D127A"/>
    <w:p w14:paraId="531208D1" w14:textId="77777777" w:rsidR="008D127A" w:rsidRDefault="008D127A" w:rsidP="008D127A">
      <w:r>
        <w:t># ------------------</w:t>
      </w:r>
    </w:p>
    <w:p w14:paraId="75E90F31" w14:textId="77777777" w:rsidR="008D127A" w:rsidRDefault="008D127A" w:rsidP="008D127A">
      <w:r>
        <w:t># ANÁLISE BIVARIADA:</w:t>
      </w:r>
    </w:p>
    <w:p w14:paraId="08F8BFC4" w14:textId="77777777" w:rsidR="008D127A" w:rsidRDefault="008D127A" w:rsidP="008D127A">
      <w:r>
        <w:t>#-------------------</w:t>
      </w:r>
    </w:p>
    <w:p w14:paraId="49E18A82" w14:textId="77777777" w:rsidR="008D127A" w:rsidRDefault="008D127A" w:rsidP="008D127A"/>
    <w:p w14:paraId="6C8B81EE" w14:textId="77777777" w:rsidR="008D127A" w:rsidRDefault="008D127A" w:rsidP="008D127A">
      <w:r>
        <w:t># ------------------------------</w:t>
      </w:r>
    </w:p>
    <w:p w14:paraId="3F046619" w14:textId="77777777" w:rsidR="008D127A" w:rsidRDefault="008D127A" w:rsidP="008D127A">
      <w:r>
        <w:t xml:space="preserve"># ANÁLISE BIVARIADA: MEDUC_cat </w:t>
      </w:r>
      <w:proofErr w:type="spellStart"/>
      <w:r>
        <w:t>vs</w:t>
      </w:r>
      <w:proofErr w:type="spellEnd"/>
      <w:r>
        <w:t xml:space="preserve"> ABAIXOPESO</w:t>
      </w:r>
    </w:p>
    <w:p w14:paraId="26CD9072" w14:textId="77777777" w:rsidR="008D127A" w:rsidRDefault="008D127A" w:rsidP="008D127A">
      <w:r>
        <w:t># ------------------------------</w:t>
      </w:r>
    </w:p>
    <w:p w14:paraId="372B2434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"MEDUC_cat")</w:t>
      </w:r>
    </w:p>
    <w:p w14:paraId="0D18C0FA" w14:textId="77777777" w:rsidR="008D127A" w:rsidRDefault="008D127A" w:rsidP="008D127A"/>
    <w:p w14:paraId="09AFE162" w14:textId="77777777" w:rsidR="008D127A" w:rsidRDefault="008D127A" w:rsidP="008D127A">
      <w:r>
        <w:t># Comentário interpretativo:</w:t>
      </w:r>
    </w:p>
    <w:p w14:paraId="3B6626AC" w14:textId="77777777" w:rsidR="008D127A" w:rsidRDefault="008D127A" w:rsidP="008D127A">
      <w:r>
        <w:t># A análise bivariada entre a escolaridade materna (MEDUC_cat) e o desfecho ABAIXOPESO mostrou associação estatisticamente significativa (p &lt; 0.001),</w:t>
      </w:r>
    </w:p>
    <w:p w14:paraId="58E6658E" w14:textId="77777777" w:rsidR="008D127A" w:rsidRDefault="008D127A" w:rsidP="008D127A">
      <w:r>
        <w:t># indicando que o nível de escolaridade da mãe está relacionado ao risco de o bebê nascer com baixo peso.</w:t>
      </w:r>
    </w:p>
    <w:p w14:paraId="19D2E6F5" w14:textId="77777777" w:rsidR="008D127A" w:rsidRDefault="008D127A" w:rsidP="008D127A">
      <w:r>
        <w:t xml:space="preserve"># O valor de </w:t>
      </w:r>
      <w:proofErr w:type="spellStart"/>
      <w:r>
        <w:t>Cramér’s</w:t>
      </w:r>
      <w:proofErr w:type="spellEnd"/>
      <w:r>
        <w:t xml:space="preserve"> V = 0.112 aponta para uma associação fraca, mas não desprezível.</w:t>
      </w:r>
    </w:p>
    <w:p w14:paraId="4AF30DD5" w14:textId="77777777" w:rsidR="008D127A" w:rsidRDefault="008D127A" w:rsidP="008D127A">
      <w:r>
        <w:t># Observa-se que a proporção de bebês abaixo do peso é maior entre mães com escolaridade "baixa" (≈ 53,6%) em comparação com "alta" (≈ 38,7%).</w:t>
      </w:r>
    </w:p>
    <w:p w14:paraId="6966937F" w14:textId="77777777" w:rsidR="008D127A" w:rsidRDefault="008D127A" w:rsidP="008D127A">
      <w:r>
        <w:t># Isso reforça o papel da escolaridade como determinante social da saúde perinatal e destaca a vulnerabilidade de gestantes com menor instrução.</w:t>
      </w:r>
    </w:p>
    <w:p w14:paraId="1F35574A" w14:textId="77777777" w:rsidR="008D127A" w:rsidRDefault="008D127A" w:rsidP="008D127A"/>
    <w:p w14:paraId="5C6277CA" w14:textId="77777777" w:rsidR="008D127A" w:rsidRDefault="008D127A" w:rsidP="008D127A"/>
    <w:p w14:paraId="489A6C48" w14:textId="77777777" w:rsidR="008D127A" w:rsidRDefault="008D127A" w:rsidP="008D127A">
      <w:r>
        <w:t># ------------------------------</w:t>
      </w:r>
    </w:p>
    <w:p w14:paraId="6738CF36" w14:textId="77777777" w:rsidR="008D127A" w:rsidRDefault="008D127A" w:rsidP="008D127A">
      <w:r>
        <w:t xml:space="preserve"># ANÁLISE BIVARIADA: GRAVIDEZ_cat </w:t>
      </w:r>
      <w:proofErr w:type="spellStart"/>
      <w:r>
        <w:t>vs</w:t>
      </w:r>
      <w:proofErr w:type="spellEnd"/>
      <w:r>
        <w:t xml:space="preserve"> ABAIXOPESO</w:t>
      </w:r>
    </w:p>
    <w:p w14:paraId="09722848" w14:textId="77777777" w:rsidR="008D127A" w:rsidRDefault="008D127A" w:rsidP="008D127A">
      <w:r>
        <w:t># ------------------------------</w:t>
      </w:r>
    </w:p>
    <w:p w14:paraId="7B800794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"GRAVIDEZ_cat")</w:t>
      </w:r>
    </w:p>
    <w:p w14:paraId="79AFA628" w14:textId="77777777" w:rsidR="008D127A" w:rsidRDefault="008D127A" w:rsidP="008D127A"/>
    <w:p w14:paraId="62865439" w14:textId="77777777" w:rsidR="008D127A" w:rsidRDefault="008D127A" w:rsidP="008D127A">
      <w:r>
        <w:t># Comentário interpretativo:</w:t>
      </w:r>
    </w:p>
    <w:p w14:paraId="565A0D1C" w14:textId="77777777" w:rsidR="008D127A" w:rsidRDefault="008D127A" w:rsidP="008D127A">
      <w:r>
        <w:t># A análise entre o número de gestações (GRAVIDEZ_cat) e o desfecho ABAIXOPESO revelou associação estatisticamente significativa (p &lt; 0.001),</w:t>
      </w:r>
    </w:p>
    <w:p w14:paraId="57B5D56B" w14:textId="77777777" w:rsidR="008D127A" w:rsidRDefault="008D127A" w:rsidP="008D127A">
      <w:r>
        <w:t># sugerindo que o histórico gestacional da mãe está relacionado ao risco de nascimento com baixo peso.</w:t>
      </w:r>
    </w:p>
    <w:p w14:paraId="75C95970" w14:textId="77777777" w:rsidR="008D127A" w:rsidRDefault="008D127A" w:rsidP="008D127A">
      <w:r>
        <w:t xml:space="preserve"># O valor de </w:t>
      </w:r>
      <w:proofErr w:type="spellStart"/>
      <w:r>
        <w:t>Cramér’s</w:t>
      </w:r>
      <w:proofErr w:type="spellEnd"/>
      <w:r>
        <w:t xml:space="preserve"> V = 0.074 indica uma associação fraca, mas presente.</w:t>
      </w:r>
    </w:p>
    <w:p w14:paraId="48790949" w14:textId="77777777" w:rsidR="008D127A" w:rsidRDefault="008D127A" w:rsidP="008D127A">
      <w:r>
        <w:t># Nota-se que gestantes com 4 ou mais gestações apresentam proporção ligeiramente maior de bebês abaixo do peso (≈ 54,4%) em comparação às primigestas (≈ 52,9%) e ao grupo com 2 a 3 gestações (≈ 46%).</w:t>
      </w:r>
    </w:p>
    <w:p w14:paraId="66660910" w14:textId="77777777" w:rsidR="008D127A" w:rsidRDefault="008D127A" w:rsidP="008D127A">
      <w:r>
        <w:t># Esses achados indicam que tanto a primigesta quanto a multiparidade elevada podem estar associadas a riscos específicos, reforçando a importância de considerar o número de gestações como fator clínico relevante.</w:t>
      </w:r>
    </w:p>
    <w:p w14:paraId="737698F4" w14:textId="77777777" w:rsidR="008D127A" w:rsidRDefault="008D127A" w:rsidP="008D127A"/>
    <w:p w14:paraId="27D6C94B" w14:textId="77777777" w:rsidR="008D127A" w:rsidRDefault="008D127A" w:rsidP="008D127A"/>
    <w:p w14:paraId="75F51770" w14:textId="77777777" w:rsidR="008D127A" w:rsidRDefault="008D127A" w:rsidP="008D127A">
      <w:r>
        <w:t># ------------------------------</w:t>
      </w:r>
    </w:p>
    <w:p w14:paraId="569111AE" w14:textId="77777777" w:rsidR="008D127A" w:rsidRDefault="008D127A" w:rsidP="008D127A">
      <w:r>
        <w:t xml:space="preserve"># ANÁLISE BIVARIADA: PRENATAL_cat </w:t>
      </w:r>
      <w:proofErr w:type="spellStart"/>
      <w:r>
        <w:t>vs</w:t>
      </w:r>
      <w:proofErr w:type="spellEnd"/>
      <w:r>
        <w:t xml:space="preserve"> ABAIXOPESO</w:t>
      </w:r>
    </w:p>
    <w:p w14:paraId="166032EE" w14:textId="77777777" w:rsidR="008D127A" w:rsidRDefault="008D127A" w:rsidP="008D127A">
      <w:r>
        <w:t># ------------------------------</w:t>
      </w:r>
    </w:p>
    <w:p w14:paraId="038E8B76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"PRENATAL_cat")</w:t>
      </w:r>
    </w:p>
    <w:p w14:paraId="0E88EDC9" w14:textId="77777777" w:rsidR="008D127A" w:rsidRDefault="008D127A" w:rsidP="008D127A"/>
    <w:p w14:paraId="3616E92C" w14:textId="77777777" w:rsidR="008D127A" w:rsidRDefault="008D127A" w:rsidP="008D127A">
      <w:r>
        <w:t># Comentário interpretativo:</w:t>
      </w:r>
    </w:p>
    <w:p w14:paraId="27FC1CD2" w14:textId="77777777" w:rsidR="008D127A" w:rsidRDefault="008D127A" w:rsidP="008D127A">
      <w:r>
        <w:t># A análise entre o momento de início do pré-natal (PRENATAL_cat) e o desfecho ABAIXOPESO revelou associação estatisticamente significativa (p &lt; 0.001),</w:t>
      </w:r>
    </w:p>
    <w:p w14:paraId="0DEA63FB" w14:textId="77777777" w:rsidR="008D127A" w:rsidRDefault="008D127A" w:rsidP="008D127A">
      <w:r>
        <w:t xml:space="preserve"># embora o valor de </w:t>
      </w:r>
      <w:proofErr w:type="spellStart"/>
      <w:r>
        <w:t>Cramér’s</w:t>
      </w:r>
      <w:proofErr w:type="spellEnd"/>
      <w:r>
        <w:t xml:space="preserve"> V = 0.032 indique uma associação muito fraca.</w:t>
      </w:r>
    </w:p>
    <w:p w14:paraId="740A56CB" w14:textId="77777777" w:rsidR="008D127A" w:rsidRDefault="008D127A" w:rsidP="008D127A">
      <w:r>
        <w:t># Ainda assim, observa-se uma tendência: gestantes que iniciaram o pré-natal em momento "médio" (4º-5º mês) ou "tardio" (após o 5º mês)</w:t>
      </w:r>
    </w:p>
    <w:p w14:paraId="4BB095F1" w14:textId="77777777" w:rsidR="008D127A" w:rsidRDefault="008D127A" w:rsidP="008D127A">
      <w:r>
        <w:t># apresentaram proporções levemente maiores de bebês abaixo do peso (≈ 54,6% e 48,9%, respectivamente) quando comparadas ao grupo "início" (≈ 49,4%).</w:t>
      </w:r>
    </w:p>
    <w:p w14:paraId="5075237A" w14:textId="77777777" w:rsidR="008D127A" w:rsidRDefault="008D127A" w:rsidP="008D127A">
      <w:r>
        <w:t># Apesar da força fraca da associação, o resultado reforça a importância do início precoce do acompanhamento pré-natal como possível fator protetor contra o baixo peso ao nascer.</w:t>
      </w:r>
    </w:p>
    <w:p w14:paraId="38DEF2DC" w14:textId="77777777" w:rsidR="008D127A" w:rsidRDefault="008D127A" w:rsidP="008D127A"/>
    <w:p w14:paraId="5C17BF35" w14:textId="77777777" w:rsidR="008D127A" w:rsidRDefault="008D127A" w:rsidP="008D127A"/>
    <w:p w14:paraId="160F3391" w14:textId="77777777" w:rsidR="008D127A" w:rsidRDefault="008D127A" w:rsidP="008D127A">
      <w:r>
        <w:t># ------------------------------</w:t>
      </w:r>
    </w:p>
    <w:p w14:paraId="6039F6F3" w14:textId="77777777" w:rsidR="008D127A" w:rsidRDefault="008D127A" w:rsidP="008D127A">
      <w:r>
        <w:t xml:space="preserve"># ANÁLISE BIVARIADA: ABORTOS_cat </w:t>
      </w:r>
      <w:proofErr w:type="spellStart"/>
      <w:r>
        <w:t>vs</w:t>
      </w:r>
      <w:proofErr w:type="spellEnd"/>
      <w:r>
        <w:t xml:space="preserve"> ABAIXOPESO</w:t>
      </w:r>
    </w:p>
    <w:p w14:paraId="2AC3A7BD" w14:textId="77777777" w:rsidR="008D127A" w:rsidRDefault="008D127A" w:rsidP="008D127A">
      <w:r>
        <w:t># ------------------------------</w:t>
      </w:r>
    </w:p>
    <w:p w14:paraId="2F06C0DF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"ABORTOS_cat")</w:t>
      </w:r>
    </w:p>
    <w:p w14:paraId="3122023B" w14:textId="77777777" w:rsidR="008D127A" w:rsidRDefault="008D127A" w:rsidP="008D127A"/>
    <w:p w14:paraId="00BC5566" w14:textId="77777777" w:rsidR="008D127A" w:rsidRDefault="008D127A" w:rsidP="008D127A">
      <w:r>
        <w:t># Comentário interpretativo:</w:t>
      </w:r>
    </w:p>
    <w:p w14:paraId="5424D3DD" w14:textId="77777777" w:rsidR="008D127A" w:rsidRDefault="008D127A" w:rsidP="008D127A">
      <w:r>
        <w:t># A análise entre o número de abortos anteriores (ABORTOS_cat) e o desfecho ABAIXOPESO indicou associação estatisticamente significativa (p &lt; 0.001),</w:t>
      </w:r>
    </w:p>
    <w:p w14:paraId="23E0ACC4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0.049, sugerindo uma associação fraca.</w:t>
      </w:r>
    </w:p>
    <w:p w14:paraId="7D509438" w14:textId="77777777" w:rsidR="008D127A" w:rsidRDefault="008D127A" w:rsidP="008D127A">
      <w:r>
        <w:t># Observa-se que gestantes com 1 a 2 abortos prévios ou com 3 ou mais apresentaram maior proporção de bebês com baixo peso (≈ 52,8% e 59,4%, respectivamente),</w:t>
      </w:r>
    </w:p>
    <w:p w14:paraId="17533151" w14:textId="77777777" w:rsidR="008D127A" w:rsidRDefault="008D127A" w:rsidP="008D127A">
      <w:r>
        <w:t># em comparação com aquelas sem histórico de aborto (≈ 48,7%).</w:t>
      </w:r>
    </w:p>
    <w:p w14:paraId="6D97A566" w14:textId="77777777" w:rsidR="008D127A" w:rsidRDefault="008D127A" w:rsidP="008D127A">
      <w:r>
        <w:t># Embora a força da associação seja modesta, esses achados sugerem que o histórico reprodutivo adverso pode contribuir para maior risco perinatal.</w:t>
      </w:r>
    </w:p>
    <w:p w14:paraId="6DB12400" w14:textId="77777777" w:rsidR="008D127A" w:rsidRDefault="008D127A" w:rsidP="008D127A"/>
    <w:p w14:paraId="3FBF0E35" w14:textId="77777777" w:rsidR="008D127A" w:rsidRDefault="008D127A" w:rsidP="008D127A"/>
    <w:p w14:paraId="1F90EAFC" w14:textId="77777777" w:rsidR="008D127A" w:rsidRDefault="008D127A" w:rsidP="008D127A">
      <w:r>
        <w:t># ------------------------------</w:t>
      </w:r>
    </w:p>
    <w:p w14:paraId="15939653" w14:textId="77777777" w:rsidR="008D127A" w:rsidRDefault="008D127A" w:rsidP="008D127A">
      <w:r>
        <w:t xml:space="preserve"># ANÁLISE BIVARIADA: ULTNASC_cat </w:t>
      </w:r>
      <w:proofErr w:type="spellStart"/>
      <w:r>
        <w:t>vs</w:t>
      </w:r>
      <w:proofErr w:type="spellEnd"/>
      <w:r>
        <w:t xml:space="preserve"> ABAIXOPESO</w:t>
      </w:r>
    </w:p>
    <w:p w14:paraId="59FA9A49" w14:textId="77777777" w:rsidR="008D127A" w:rsidRDefault="008D127A" w:rsidP="008D127A">
      <w:r>
        <w:t># ------------------------------</w:t>
      </w:r>
    </w:p>
    <w:p w14:paraId="7DFDBBD5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"ULTNASC_cat")</w:t>
      </w:r>
    </w:p>
    <w:p w14:paraId="0A1BC801" w14:textId="77777777" w:rsidR="008D127A" w:rsidRDefault="008D127A" w:rsidP="008D127A"/>
    <w:p w14:paraId="66D477F2" w14:textId="77777777" w:rsidR="008D127A" w:rsidRDefault="008D127A" w:rsidP="008D127A">
      <w:r>
        <w:t># Comentário interpretativo:</w:t>
      </w:r>
    </w:p>
    <w:p w14:paraId="000A77DA" w14:textId="77777777" w:rsidR="008D127A" w:rsidRDefault="008D127A" w:rsidP="008D127A">
      <w:r>
        <w:t># A variável que indica o resultado do último nascimento (ULTNASC_cat) mostrou associação significativa com o desfecho (p &lt; 0.001),</w:t>
      </w:r>
    </w:p>
    <w:p w14:paraId="2CA4A01E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0.078, indicando associação fraca, porém presente.</w:t>
      </w:r>
    </w:p>
    <w:p w14:paraId="429F6209" w14:textId="77777777" w:rsidR="008D127A" w:rsidRDefault="008D127A" w:rsidP="008D127A">
      <w:r>
        <w:lastRenderedPageBreak/>
        <w:t># A proporção de baixo peso foi mais elevada entre gestantes com histórico de morte fetal (≈ 54,9%) e entre aquelas sem gestações anteriores (≈ 53,1%),</w:t>
      </w:r>
    </w:p>
    <w:p w14:paraId="7780D127" w14:textId="77777777" w:rsidR="008D127A" w:rsidRDefault="008D127A" w:rsidP="008D127A">
      <w:r>
        <w:t># comparadas às com último nascimento com vida (≈ 45,9%).</w:t>
      </w:r>
    </w:p>
    <w:p w14:paraId="23E4B5DD" w14:textId="77777777" w:rsidR="008D127A" w:rsidRDefault="008D127A" w:rsidP="008D127A">
      <w:r>
        <w:t># Esses resultados reforçam a importância do histórico obstétrico na estratificação de risco gestacional.</w:t>
      </w:r>
    </w:p>
    <w:p w14:paraId="182199F5" w14:textId="77777777" w:rsidR="008D127A" w:rsidRDefault="008D127A" w:rsidP="008D127A"/>
    <w:p w14:paraId="5C1C0818" w14:textId="77777777" w:rsidR="008D127A" w:rsidRDefault="008D127A" w:rsidP="008D127A"/>
    <w:p w14:paraId="3A6F747C" w14:textId="77777777" w:rsidR="008D127A" w:rsidRDefault="008D127A" w:rsidP="008D127A">
      <w:r>
        <w:t># ------------------------------</w:t>
      </w:r>
    </w:p>
    <w:p w14:paraId="60D484DF" w14:textId="77777777" w:rsidR="008D127A" w:rsidRDefault="008D127A" w:rsidP="008D127A">
      <w:r>
        <w:t xml:space="preserve"># ANÁLISE BIVARIADA: ESTCIVIL_cat </w:t>
      </w:r>
      <w:proofErr w:type="spellStart"/>
      <w:r>
        <w:t>vs</w:t>
      </w:r>
      <w:proofErr w:type="spellEnd"/>
      <w:r>
        <w:t xml:space="preserve"> ABAIXOPESO</w:t>
      </w:r>
    </w:p>
    <w:p w14:paraId="53FA5852" w14:textId="77777777" w:rsidR="008D127A" w:rsidRDefault="008D127A" w:rsidP="008D127A">
      <w:r>
        <w:t># ------------------------------</w:t>
      </w:r>
    </w:p>
    <w:p w14:paraId="461B1E8D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"ESTCIVIL_cat")</w:t>
      </w:r>
    </w:p>
    <w:p w14:paraId="196FDC1E" w14:textId="77777777" w:rsidR="008D127A" w:rsidRDefault="008D127A" w:rsidP="008D127A"/>
    <w:p w14:paraId="735C3D04" w14:textId="77777777" w:rsidR="008D127A" w:rsidRDefault="008D127A" w:rsidP="008D127A">
      <w:r>
        <w:t># Comentário interpretativo:</w:t>
      </w:r>
    </w:p>
    <w:p w14:paraId="349DC5A7" w14:textId="77777777" w:rsidR="008D127A" w:rsidRDefault="008D127A" w:rsidP="008D127A">
      <w:r>
        <w:t># A associação entre o estado civil da gestante (ESTCIVIL_cat) e o desfecho ABAIXOPESO foi altamente significativa (p &lt; 0.001),</w:t>
      </w:r>
    </w:p>
    <w:p w14:paraId="23B4739B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0.162, indicando associação de intensidade moderada.</w:t>
      </w:r>
    </w:p>
    <w:p w14:paraId="5CC3D647" w14:textId="77777777" w:rsidR="008D127A" w:rsidRDefault="008D127A" w:rsidP="008D127A">
      <w:r>
        <w:t># Gestantes solteiras apresentaram maior proporção de bebês com baixo peso (≈ 59,9%) em comparação às casadas (≈ 43,4%).</w:t>
      </w:r>
    </w:p>
    <w:p w14:paraId="60003AE2" w14:textId="77777777" w:rsidR="008D127A" w:rsidRDefault="008D127A" w:rsidP="008D127A">
      <w:r>
        <w:t># Esses dados sugerem que o estado civil pode refletir condições de suporte social e estabilidade, influenciando o risco perinatal.</w:t>
      </w:r>
    </w:p>
    <w:p w14:paraId="03DFC8D2" w14:textId="77777777" w:rsidR="008D127A" w:rsidRDefault="008D127A" w:rsidP="008D127A"/>
    <w:p w14:paraId="3B27D62A" w14:textId="77777777" w:rsidR="008D127A" w:rsidRDefault="008D127A" w:rsidP="008D127A"/>
    <w:p w14:paraId="024FD3BE" w14:textId="77777777" w:rsidR="008D127A" w:rsidRDefault="008D127A" w:rsidP="008D127A">
      <w:r>
        <w:t># ------------------------------</w:t>
      </w:r>
    </w:p>
    <w:p w14:paraId="4B7AC244" w14:textId="77777777" w:rsidR="008D127A" w:rsidRDefault="008D127A" w:rsidP="008D127A">
      <w:r>
        <w:t xml:space="preserve"># ANÁLISE BIVARIADA: FILHOSVIVOS_cat </w:t>
      </w:r>
      <w:proofErr w:type="spellStart"/>
      <w:r>
        <w:t>vs</w:t>
      </w:r>
      <w:proofErr w:type="spellEnd"/>
      <w:r>
        <w:t xml:space="preserve"> ABAIXOPESO</w:t>
      </w:r>
    </w:p>
    <w:p w14:paraId="3F7B84EB" w14:textId="77777777" w:rsidR="008D127A" w:rsidRDefault="008D127A" w:rsidP="008D127A">
      <w:r>
        <w:t># ------------------------------</w:t>
      </w:r>
    </w:p>
    <w:p w14:paraId="00A71087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"FILHOSVIVOS_cat")</w:t>
      </w:r>
    </w:p>
    <w:p w14:paraId="2431C6C3" w14:textId="77777777" w:rsidR="008D127A" w:rsidRDefault="008D127A" w:rsidP="008D127A"/>
    <w:p w14:paraId="24A2F7C4" w14:textId="77777777" w:rsidR="008D127A" w:rsidRDefault="008D127A" w:rsidP="008D127A">
      <w:r>
        <w:t># Comentário interpretativo:</w:t>
      </w:r>
    </w:p>
    <w:p w14:paraId="1B07DFC7" w14:textId="77777777" w:rsidR="008D127A" w:rsidRDefault="008D127A" w:rsidP="008D127A">
      <w:r>
        <w:lastRenderedPageBreak/>
        <w:t># A variável que indica o número de filhos vivos (FILHOSVIVOS_cat) apresentou associação significativa com o desfecho (p &lt; 0.001),</w:t>
      </w:r>
    </w:p>
    <w:p w14:paraId="18208EA7" w14:textId="77777777" w:rsidR="008D127A" w:rsidRDefault="008D127A" w:rsidP="008D127A">
      <w:r>
        <w:t xml:space="preserve"># e um </w:t>
      </w:r>
      <w:proofErr w:type="spellStart"/>
      <w:r>
        <w:t>Cramér’s</w:t>
      </w:r>
      <w:proofErr w:type="spellEnd"/>
      <w:r>
        <w:t xml:space="preserve"> V = 0.10, apontando para uma associação fraca, mas não desprezível.</w:t>
      </w:r>
    </w:p>
    <w:p w14:paraId="340D6516" w14:textId="77777777" w:rsidR="008D127A" w:rsidRDefault="008D127A" w:rsidP="008D127A">
      <w:r>
        <w:t># A maior proporção de baixo peso foi observada entre gestantes sem filhos vivos (≈ 54.2%) e com 3 ou mais filhos (≈ 56.6%),</w:t>
      </w:r>
    </w:p>
    <w:p w14:paraId="00EBD8F9" w14:textId="77777777" w:rsidR="008D127A" w:rsidRDefault="008D127A" w:rsidP="008D127A">
      <w:r>
        <w:t># enquanto o grupo com 1 a 2 filhos teve proporção menor (≈ 44.6%).</w:t>
      </w:r>
    </w:p>
    <w:p w14:paraId="72EF675D" w14:textId="77777777" w:rsidR="008D127A" w:rsidRDefault="008D127A" w:rsidP="008D127A">
      <w:r>
        <w:t># Essa distribuição sugere que tanto ausência quanto número elevado de filhos vivos podem estar relacionados a diferentes perfis de risco obstétrico.</w:t>
      </w:r>
    </w:p>
    <w:p w14:paraId="655D44FF" w14:textId="77777777" w:rsidR="008D127A" w:rsidRDefault="008D127A" w:rsidP="008D127A"/>
    <w:p w14:paraId="462CCF1E" w14:textId="77777777" w:rsidR="008D127A" w:rsidRDefault="008D127A" w:rsidP="008D127A"/>
    <w:p w14:paraId="40127BA1" w14:textId="77777777" w:rsidR="008D127A" w:rsidRDefault="008D127A" w:rsidP="008D127A">
      <w:r>
        <w:t># ------------------------------</w:t>
      </w:r>
    </w:p>
    <w:p w14:paraId="201D9F24" w14:textId="77777777" w:rsidR="008D127A" w:rsidRDefault="008D127A" w:rsidP="008D127A">
      <w:r>
        <w:t xml:space="preserve"># ANÁLISE BIVARIADA: FUMO_cat </w:t>
      </w:r>
      <w:proofErr w:type="spellStart"/>
      <w:r>
        <w:t>vs</w:t>
      </w:r>
      <w:proofErr w:type="spellEnd"/>
      <w:r>
        <w:t xml:space="preserve"> ABAIXOPESO</w:t>
      </w:r>
    </w:p>
    <w:p w14:paraId="2B6EDEC7" w14:textId="77777777" w:rsidR="008D127A" w:rsidRDefault="008D127A" w:rsidP="008D127A">
      <w:r>
        <w:t># ------------------------------</w:t>
      </w:r>
    </w:p>
    <w:p w14:paraId="576542B2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"FUMO_cat")</w:t>
      </w:r>
    </w:p>
    <w:p w14:paraId="62BC8EAA" w14:textId="77777777" w:rsidR="008D127A" w:rsidRDefault="008D127A" w:rsidP="008D127A"/>
    <w:p w14:paraId="76B9EE17" w14:textId="77777777" w:rsidR="008D127A" w:rsidRDefault="008D127A" w:rsidP="008D127A">
      <w:r>
        <w:t># Comentário interpretativo:</w:t>
      </w:r>
    </w:p>
    <w:p w14:paraId="55EFDC7E" w14:textId="77777777" w:rsidR="008D127A" w:rsidRDefault="008D127A" w:rsidP="008D127A">
      <w:r>
        <w:t xml:space="preserve"># O hábito de fumar (FUMO_cat) apresentou forte associação com o desfecho ABAIXOPESO (p &lt; 0.001), com </w:t>
      </w:r>
      <w:proofErr w:type="spellStart"/>
      <w:r>
        <w:t>Cramér’s</w:t>
      </w:r>
      <w:proofErr w:type="spellEnd"/>
      <w:r>
        <w:t xml:space="preserve"> V = 0.139.</w:t>
      </w:r>
    </w:p>
    <w:p w14:paraId="6DEABC97" w14:textId="77777777" w:rsidR="008D127A" w:rsidRDefault="008D127A" w:rsidP="008D127A">
      <w:r>
        <w:t># A proporção de baixo peso foi mais elevada entre fumantes intensas (≈ 66,7%) e fumantes leves (≈ 64,4%) em comparação às não fumantes (≈ 46,7%).</w:t>
      </w:r>
    </w:p>
    <w:p w14:paraId="6151DF7E" w14:textId="77777777" w:rsidR="008D127A" w:rsidRDefault="008D127A" w:rsidP="008D127A">
      <w:r>
        <w:t># O resultado evidencia o impacto adverso do tabagismo sobre o peso ao nascer e reforça a importância de intervenções preventivas durante o pré-natal.</w:t>
      </w:r>
    </w:p>
    <w:p w14:paraId="1CF7E1AE" w14:textId="77777777" w:rsidR="008D127A" w:rsidRDefault="008D127A" w:rsidP="008D127A"/>
    <w:p w14:paraId="6C99A22E" w14:textId="77777777" w:rsidR="008D127A" w:rsidRDefault="008D127A" w:rsidP="008D127A"/>
    <w:p w14:paraId="5CEFB3F9" w14:textId="77777777" w:rsidR="008D127A" w:rsidRDefault="008D127A" w:rsidP="008D127A">
      <w:r>
        <w:t># ------------------------------</w:t>
      </w:r>
    </w:p>
    <w:p w14:paraId="72D83BA2" w14:textId="77777777" w:rsidR="008D127A" w:rsidRDefault="008D127A" w:rsidP="008D127A">
      <w:r>
        <w:t xml:space="preserve"># ANÁLISE BIVARIADA: ALCOOL_cat </w:t>
      </w:r>
      <w:proofErr w:type="spellStart"/>
      <w:r>
        <w:t>vs</w:t>
      </w:r>
      <w:proofErr w:type="spellEnd"/>
      <w:r>
        <w:t xml:space="preserve"> ABAIXOPESO</w:t>
      </w:r>
    </w:p>
    <w:p w14:paraId="6C74B06F" w14:textId="77777777" w:rsidR="008D127A" w:rsidRDefault="008D127A" w:rsidP="008D127A">
      <w:r>
        <w:t># ------------------------------</w:t>
      </w:r>
    </w:p>
    <w:p w14:paraId="53A17275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"ALCOOL_cat")</w:t>
      </w:r>
    </w:p>
    <w:p w14:paraId="73B0CE23" w14:textId="77777777" w:rsidR="008D127A" w:rsidRDefault="008D127A" w:rsidP="008D127A"/>
    <w:p w14:paraId="60E11A89" w14:textId="77777777" w:rsidR="008D127A" w:rsidRDefault="008D127A" w:rsidP="008D127A">
      <w:r>
        <w:t># Comentário interpretativo:</w:t>
      </w:r>
    </w:p>
    <w:p w14:paraId="36C3E37F" w14:textId="77777777" w:rsidR="008D127A" w:rsidRDefault="008D127A" w:rsidP="008D127A">
      <w:r>
        <w:t># A análise do consumo de álcool (ALCOOL_cat) revelou associação significativa com o baixo peso ao nascer (p &lt; 0.001),</w:t>
      </w:r>
    </w:p>
    <w:p w14:paraId="13FB3DEE" w14:textId="77777777" w:rsidR="008D127A" w:rsidRDefault="008D127A" w:rsidP="008D127A">
      <w:r>
        <w:t xml:space="preserve"># com um </w:t>
      </w:r>
      <w:proofErr w:type="spellStart"/>
      <w:r>
        <w:t>Cramér’s</w:t>
      </w:r>
      <w:proofErr w:type="spellEnd"/>
      <w:r>
        <w:t xml:space="preserve"> V = 0.051, sugerindo associação fraca.</w:t>
      </w:r>
    </w:p>
    <w:p w14:paraId="28838F2E" w14:textId="77777777" w:rsidR="008D127A" w:rsidRDefault="008D127A" w:rsidP="008D127A">
      <w:r>
        <w:t># Gestantes com consumo elevado de álcool apresentaram proporção muito elevada de bebês abaixo do peso (≈ 76.4%),</w:t>
      </w:r>
    </w:p>
    <w:p w14:paraId="5A18A8A2" w14:textId="77777777" w:rsidR="008D127A" w:rsidRDefault="008D127A" w:rsidP="008D127A">
      <w:r>
        <w:t># seguidas por consumo leve (≈ 74.0%), enquanto não consumidoras apresentaram proporção menor (≈ 49.7%).</w:t>
      </w:r>
    </w:p>
    <w:p w14:paraId="7F0A2F48" w14:textId="77777777" w:rsidR="008D127A" w:rsidRDefault="008D127A" w:rsidP="008D127A">
      <w:r>
        <w:t># Ainda que os casos de consumo sejam poucos, os dados reforçam os riscos do álcool na gestação.</w:t>
      </w:r>
    </w:p>
    <w:p w14:paraId="44C4D498" w14:textId="77777777" w:rsidR="008D127A" w:rsidRDefault="008D127A" w:rsidP="008D127A"/>
    <w:p w14:paraId="4E1C9360" w14:textId="77777777" w:rsidR="008D127A" w:rsidRDefault="008D127A" w:rsidP="008D127A"/>
    <w:p w14:paraId="394EA0A5" w14:textId="77777777" w:rsidR="008D127A" w:rsidRDefault="008D127A" w:rsidP="008D127A">
      <w:r>
        <w:t># ------------------------------</w:t>
      </w:r>
    </w:p>
    <w:p w14:paraId="18759A75" w14:textId="77777777" w:rsidR="008D127A" w:rsidRDefault="008D127A" w:rsidP="008D127A">
      <w:r>
        <w:t xml:space="preserve"># ANÁLISE BIVARIADA: KPI1_Organico_cat </w:t>
      </w:r>
      <w:proofErr w:type="spellStart"/>
      <w:r>
        <w:t>vs</w:t>
      </w:r>
      <w:proofErr w:type="spellEnd"/>
      <w:r>
        <w:t xml:space="preserve"> ABAIXOPESO</w:t>
      </w:r>
    </w:p>
    <w:p w14:paraId="72B33D0A" w14:textId="77777777" w:rsidR="008D127A" w:rsidRDefault="008D127A" w:rsidP="008D127A">
      <w:r>
        <w:t># ------------------------------</w:t>
      </w:r>
    </w:p>
    <w:p w14:paraId="61398DDC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"KPI1_Organico_cat")</w:t>
      </w:r>
    </w:p>
    <w:p w14:paraId="78041A0B" w14:textId="77777777" w:rsidR="008D127A" w:rsidRDefault="008D127A" w:rsidP="008D127A"/>
    <w:p w14:paraId="50681221" w14:textId="77777777" w:rsidR="008D127A" w:rsidRDefault="008D127A" w:rsidP="008D127A">
      <w:r>
        <w:t># Comentário interpretativo:</w:t>
      </w:r>
    </w:p>
    <w:p w14:paraId="438C58D3" w14:textId="77777777" w:rsidR="008D127A" w:rsidRDefault="008D127A" w:rsidP="008D127A">
      <w:r>
        <w:t># O KPI de comorbidades orgânicas (KPI1_Organico_cat) apresentou associação significativa com o desfecho ABAIXOPESO (p &lt; 0.001),</w:t>
      </w:r>
    </w:p>
    <w:p w14:paraId="7A387283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0.065, indicando associação fraca.</w:t>
      </w:r>
    </w:p>
    <w:p w14:paraId="628DFFF4" w14:textId="77777777" w:rsidR="008D127A" w:rsidRDefault="008D127A" w:rsidP="008D127A">
      <w:r>
        <w:t># A proporção de baixo peso foi maior entre gestantes com alto risco orgânico (≈ 64.4%) e risco moderado (≈ 58.5%), frente ao grupo de baixo risco (≈ 48.8%).</w:t>
      </w:r>
    </w:p>
    <w:p w14:paraId="7CA110EC" w14:textId="77777777" w:rsidR="008D127A" w:rsidRDefault="008D127A" w:rsidP="008D127A">
      <w:r>
        <w:t># Isso demonstra que doenças clínicas pré-existentes contribuem para o aumento do risco perinatal.</w:t>
      </w:r>
    </w:p>
    <w:p w14:paraId="4A133368" w14:textId="77777777" w:rsidR="008D127A" w:rsidRDefault="008D127A" w:rsidP="008D127A"/>
    <w:p w14:paraId="5DA7F86B" w14:textId="77777777" w:rsidR="008D127A" w:rsidRDefault="008D127A" w:rsidP="008D127A"/>
    <w:p w14:paraId="0FF20055" w14:textId="77777777" w:rsidR="008D127A" w:rsidRDefault="008D127A" w:rsidP="008D127A">
      <w:r>
        <w:t># ------------------------------</w:t>
      </w:r>
    </w:p>
    <w:p w14:paraId="52038017" w14:textId="77777777" w:rsidR="008D127A" w:rsidRDefault="008D127A" w:rsidP="008D127A">
      <w:r>
        <w:lastRenderedPageBreak/>
        <w:t xml:space="preserve"># ANÁLISE BIVARIADA: KPI2_Gestacional_cat </w:t>
      </w:r>
      <w:proofErr w:type="spellStart"/>
      <w:r>
        <w:t>vs</w:t>
      </w:r>
      <w:proofErr w:type="spellEnd"/>
      <w:r>
        <w:t xml:space="preserve"> ABAIXOPESO</w:t>
      </w:r>
    </w:p>
    <w:p w14:paraId="6B55C992" w14:textId="77777777" w:rsidR="008D127A" w:rsidRDefault="008D127A" w:rsidP="008D127A">
      <w:r>
        <w:t># ------------------------------</w:t>
      </w:r>
    </w:p>
    <w:p w14:paraId="5522D05D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"KPI2_Gestacional_cat")</w:t>
      </w:r>
    </w:p>
    <w:p w14:paraId="33A05009" w14:textId="77777777" w:rsidR="008D127A" w:rsidRDefault="008D127A" w:rsidP="008D127A"/>
    <w:p w14:paraId="282B315A" w14:textId="77777777" w:rsidR="008D127A" w:rsidRDefault="008D127A" w:rsidP="008D127A">
      <w:r>
        <w:t># Comentário interpretativo:</w:t>
      </w:r>
    </w:p>
    <w:p w14:paraId="1C11197F" w14:textId="77777777" w:rsidR="008D127A" w:rsidRDefault="008D127A" w:rsidP="008D127A">
      <w:r>
        <w:t># O KPI de comorbidades gestacionais (KPI2</w:t>
      </w:r>
      <w:proofErr w:type="gramStart"/>
      <w:r>
        <w:t>_Gestacional</w:t>
      </w:r>
      <w:proofErr w:type="gramEnd"/>
      <w:r>
        <w:t>_cat) foi a variável com maior associação com o desfecho (p &lt; 0.001),</w:t>
      </w:r>
    </w:p>
    <w:p w14:paraId="570BE1C5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0.242, indicando associação moderada a forte.</w:t>
      </w:r>
    </w:p>
    <w:p w14:paraId="7DE12B17" w14:textId="77777777" w:rsidR="008D127A" w:rsidRDefault="008D127A" w:rsidP="008D127A">
      <w:r>
        <w:t># A proporção de baixo peso foi altíssima no grupo de alto risco (≈ 90,9%), seguido do risco moderado (≈ 74.6%), enquanto no grupo de baixo risco foi de apenas 44.7%.</w:t>
      </w:r>
    </w:p>
    <w:p w14:paraId="423EFA1B" w14:textId="77777777" w:rsidR="008D127A" w:rsidRDefault="008D127A" w:rsidP="008D127A">
      <w:r>
        <w:t># Esses dados evidenciam o alto impacto das complicações gestacionais sobre o peso ao nascer.</w:t>
      </w:r>
    </w:p>
    <w:p w14:paraId="050DB541" w14:textId="77777777" w:rsidR="008D127A" w:rsidRDefault="008D127A" w:rsidP="008D127A"/>
    <w:p w14:paraId="79EF311D" w14:textId="77777777" w:rsidR="008D127A" w:rsidRDefault="008D127A" w:rsidP="008D127A"/>
    <w:p w14:paraId="683C0FB5" w14:textId="77777777" w:rsidR="008D127A" w:rsidRDefault="008D127A" w:rsidP="008D127A">
      <w:r>
        <w:t># ------------------------------</w:t>
      </w:r>
    </w:p>
    <w:p w14:paraId="63337B6D" w14:textId="77777777" w:rsidR="008D127A" w:rsidRDefault="008D127A" w:rsidP="008D127A">
      <w:r>
        <w:t xml:space="preserve"># ANÁLISE BIVARIADA: KPI3_Comportamental_cat </w:t>
      </w:r>
      <w:proofErr w:type="spellStart"/>
      <w:r>
        <w:t>vs</w:t>
      </w:r>
      <w:proofErr w:type="spellEnd"/>
      <w:r>
        <w:t xml:space="preserve"> ABAIXOPESO</w:t>
      </w:r>
    </w:p>
    <w:p w14:paraId="4912FB49" w14:textId="77777777" w:rsidR="008D127A" w:rsidRDefault="008D127A" w:rsidP="008D127A">
      <w:r>
        <w:t># ------------------------------</w:t>
      </w:r>
    </w:p>
    <w:p w14:paraId="783EEE91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"KPI3_Comportamental_cat")</w:t>
      </w:r>
    </w:p>
    <w:p w14:paraId="215322B8" w14:textId="77777777" w:rsidR="008D127A" w:rsidRDefault="008D127A" w:rsidP="008D127A"/>
    <w:p w14:paraId="0D67B202" w14:textId="77777777" w:rsidR="008D127A" w:rsidRDefault="008D127A" w:rsidP="008D127A">
      <w:r>
        <w:t># Comentário interpretativo:</w:t>
      </w:r>
    </w:p>
    <w:p w14:paraId="5E249CF0" w14:textId="77777777" w:rsidR="008D127A" w:rsidRDefault="008D127A" w:rsidP="008D127A">
      <w:r>
        <w:t># O KPI de comportamentos de risco (KPI3</w:t>
      </w:r>
      <w:proofErr w:type="gramStart"/>
      <w:r>
        <w:t>_Comportamental</w:t>
      </w:r>
      <w:proofErr w:type="gramEnd"/>
      <w:r>
        <w:t>_cat) também mostrou associação significativa (p &lt; 0.001),</w:t>
      </w:r>
    </w:p>
    <w:p w14:paraId="3DA59574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0.139, indicando associação moderada.</w:t>
      </w:r>
    </w:p>
    <w:p w14:paraId="14635D0F" w14:textId="77777777" w:rsidR="008D127A" w:rsidRDefault="008D127A" w:rsidP="008D127A">
      <w:r>
        <w:t># A proporção de baixo peso foi de 64.4% no grupo de risco moderado e 100% entre os poucos casos de risco alto,</w:t>
      </w:r>
    </w:p>
    <w:p w14:paraId="42F5BABA" w14:textId="77777777" w:rsidR="008D127A" w:rsidRDefault="008D127A" w:rsidP="008D127A">
      <w:r>
        <w:t># contrastando com 46.7% no grupo de baixo risco.</w:t>
      </w:r>
    </w:p>
    <w:p w14:paraId="680946D6" w14:textId="77777777" w:rsidR="008D127A" w:rsidRDefault="008D127A" w:rsidP="008D127A">
      <w:r>
        <w:t># O indicador reforça o impacto negativo do tabagismo e álcool, especialmente quando combinados.</w:t>
      </w:r>
    </w:p>
    <w:p w14:paraId="46EF74B5" w14:textId="77777777" w:rsidR="008D127A" w:rsidRDefault="008D127A" w:rsidP="008D127A"/>
    <w:p w14:paraId="6B5D0BFC" w14:textId="77777777" w:rsidR="008D127A" w:rsidRDefault="008D127A" w:rsidP="008D127A"/>
    <w:p w14:paraId="6BA1A048" w14:textId="77777777" w:rsidR="008D127A" w:rsidRDefault="008D127A" w:rsidP="008D127A">
      <w:r>
        <w:t># ------------------------------</w:t>
      </w:r>
    </w:p>
    <w:p w14:paraId="328ECCFD" w14:textId="77777777" w:rsidR="008D127A" w:rsidRDefault="008D127A" w:rsidP="008D127A">
      <w:r>
        <w:t xml:space="preserve"># ANÁLISE BIVARIADA: KPI4_Prenatal_cat </w:t>
      </w:r>
      <w:proofErr w:type="spellStart"/>
      <w:r>
        <w:t>vs</w:t>
      </w:r>
      <w:proofErr w:type="spellEnd"/>
      <w:r>
        <w:t xml:space="preserve"> ABAIXOPESO</w:t>
      </w:r>
    </w:p>
    <w:p w14:paraId="2B5ACFDE" w14:textId="77777777" w:rsidR="008D127A" w:rsidRDefault="008D127A" w:rsidP="008D127A">
      <w:r>
        <w:t># ------------------------------</w:t>
      </w:r>
    </w:p>
    <w:p w14:paraId="55E535D7" w14:textId="77777777" w:rsidR="008D127A" w:rsidRDefault="008D127A" w:rsidP="008D127A">
      <w:proofErr w:type="spellStart"/>
      <w:r>
        <w:t>analisar_bivariada</w:t>
      </w:r>
      <w:proofErr w:type="spellEnd"/>
      <w:r>
        <w:t>(</w:t>
      </w:r>
      <w:proofErr w:type="spellStart"/>
      <w:r>
        <w:t>dados_kpi</w:t>
      </w:r>
      <w:proofErr w:type="spellEnd"/>
      <w:r>
        <w:t>, "KPI4_Prenatal_cat")</w:t>
      </w:r>
    </w:p>
    <w:p w14:paraId="554F49CD" w14:textId="77777777" w:rsidR="008D127A" w:rsidRDefault="008D127A" w:rsidP="008D127A"/>
    <w:p w14:paraId="5DCF2F5D" w14:textId="77777777" w:rsidR="008D127A" w:rsidRDefault="008D127A" w:rsidP="008D127A"/>
    <w:p w14:paraId="7058E038" w14:textId="77777777" w:rsidR="008D127A" w:rsidRDefault="008D127A" w:rsidP="008D127A">
      <w:r>
        <w:t># Comentário interpretativo:</w:t>
      </w:r>
    </w:p>
    <w:p w14:paraId="1C9EB197" w14:textId="77777777" w:rsidR="008D127A" w:rsidRDefault="008D127A" w:rsidP="008D127A">
      <w:r>
        <w:t># O KPI de acesso e qualidade do pré-natal (KPI4_Prenatal_cat) mostrou associação significativa com o desfecho (p &lt; 0.001),</w:t>
      </w:r>
    </w:p>
    <w:p w14:paraId="0F0FC167" w14:textId="77777777" w:rsidR="008D127A" w:rsidRDefault="008D127A" w:rsidP="008D127A">
      <w:r>
        <w:t xml:space="preserve"># com </w:t>
      </w:r>
      <w:proofErr w:type="spellStart"/>
      <w:r>
        <w:t>Cramér’s</w:t>
      </w:r>
      <w:proofErr w:type="spellEnd"/>
      <w:r>
        <w:t xml:space="preserve"> V = 0.13, sugerindo associação moderada.</w:t>
      </w:r>
    </w:p>
    <w:p w14:paraId="6A7B5432" w14:textId="77777777" w:rsidR="008D127A" w:rsidRDefault="008D127A" w:rsidP="008D127A">
      <w:r>
        <w:t># A maior proporção de baixo peso foi observada no grupo de alto risco (≈ 58.6%), seguido de risco moderado (≈ 49.3%), enquanto no grupo de baixo risco foi de apenas 36.5%.</w:t>
      </w:r>
    </w:p>
    <w:p w14:paraId="185A02D2" w14:textId="77777777" w:rsidR="008D127A" w:rsidRDefault="008D127A" w:rsidP="008D127A">
      <w:r>
        <w:t># O resultado destaca o papel crítico da vulnerabilidade social e do cuidado pré-natal na prevenção de desfechos adversos.</w:t>
      </w:r>
    </w:p>
    <w:p w14:paraId="502AE10B" w14:textId="77777777" w:rsidR="008D127A" w:rsidRDefault="008D127A" w:rsidP="008D127A"/>
    <w:p w14:paraId="18084A06" w14:textId="77777777" w:rsidR="008D127A" w:rsidRDefault="008D127A" w:rsidP="008D127A"/>
    <w:p w14:paraId="110C98A8" w14:textId="77777777" w:rsidR="008D127A" w:rsidRDefault="008D127A" w:rsidP="008D127A"/>
    <w:p w14:paraId="2B491BA8" w14:textId="77777777" w:rsidR="008D127A" w:rsidRDefault="008D127A" w:rsidP="008D127A"/>
    <w:p w14:paraId="2EB6BF78" w14:textId="77777777" w:rsidR="008D127A" w:rsidRDefault="008D127A" w:rsidP="008D127A">
      <w:r>
        <w:t># ---------------------------------------------------------</w:t>
      </w:r>
    </w:p>
    <w:p w14:paraId="33DC245A" w14:textId="77777777" w:rsidR="008D127A" w:rsidRDefault="008D127A" w:rsidP="008D127A">
      <w:r>
        <w:t># CONCLUSÃO DA ANÁLISE BIVARIADA DAS VARIÁVEIS CATEGÓRICAS</w:t>
      </w:r>
    </w:p>
    <w:p w14:paraId="1F6B6EA8" w14:textId="77777777" w:rsidR="008D127A" w:rsidRDefault="008D127A" w:rsidP="008D127A">
      <w:r>
        <w:t># ---------------------------------------------------------</w:t>
      </w:r>
    </w:p>
    <w:p w14:paraId="7780F453" w14:textId="77777777" w:rsidR="008D127A" w:rsidRDefault="008D127A" w:rsidP="008D127A"/>
    <w:p w14:paraId="292A176E" w14:textId="77777777" w:rsidR="008D127A" w:rsidRDefault="008D127A" w:rsidP="008D127A">
      <w:r>
        <w:t># A análise bivariada entre as variáveis explicativas e o desfecho ABAIXOPESO revelou associações estatisticamente significativas</w:t>
      </w:r>
    </w:p>
    <w:p w14:paraId="4ED1936D" w14:textId="77777777" w:rsidR="008D127A" w:rsidRDefault="008D127A" w:rsidP="008D127A">
      <w:r>
        <w:t># em praticamente todas as comparações, ainda que com intensidades distintas.</w:t>
      </w:r>
    </w:p>
    <w:p w14:paraId="5911ACD7" w14:textId="77777777" w:rsidR="008D127A" w:rsidRDefault="008D127A" w:rsidP="008D127A"/>
    <w:p w14:paraId="162091B2" w14:textId="77777777" w:rsidR="008D127A" w:rsidRDefault="008D127A" w:rsidP="008D127A">
      <w:r>
        <w:lastRenderedPageBreak/>
        <w:t># Fatores clínicos, comportamentais e socioeconômicos mostraram influência relevante sobre o risco de nascimento com baixo peso,</w:t>
      </w:r>
    </w:p>
    <w:p w14:paraId="7A82081E" w14:textId="77777777" w:rsidR="008D127A" w:rsidRDefault="008D127A" w:rsidP="008D127A">
      <w:r>
        <w:t># com destaque para:</w:t>
      </w:r>
    </w:p>
    <w:p w14:paraId="697E586A" w14:textId="77777777" w:rsidR="008D127A" w:rsidRDefault="008D127A" w:rsidP="008D127A">
      <w:r>
        <w:t># - KPI2</w:t>
      </w:r>
      <w:proofErr w:type="gramStart"/>
      <w:r>
        <w:t>_Gestacional</w:t>
      </w:r>
      <w:proofErr w:type="gramEnd"/>
      <w:r>
        <w:t>_cat (</w:t>
      </w:r>
      <w:proofErr w:type="spellStart"/>
      <w:r>
        <w:t>Cramér’s</w:t>
      </w:r>
      <w:proofErr w:type="spellEnd"/>
      <w:r>
        <w:t xml:space="preserve"> V = 0.242): maior associação identificada, indicando o forte impacto das complicações gestacionais.</w:t>
      </w:r>
    </w:p>
    <w:p w14:paraId="2F12BB8B" w14:textId="77777777" w:rsidR="008D127A" w:rsidRDefault="008D127A" w:rsidP="008D127A">
      <w:r>
        <w:t># - KPI3</w:t>
      </w:r>
      <w:proofErr w:type="gramStart"/>
      <w:r>
        <w:t>_Comportamental</w:t>
      </w:r>
      <w:proofErr w:type="gramEnd"/>
      <w:r>
        <w:t>_cat (0.139) e KPI4_Prenatal_cat (0.13): evidenciam a importância dos hábitos de vida e da qualidade do pré-natal.</w:t>
      </w:r>
    </w:p>
    <w:p w14:paraId="7CB17F96" w14:textId="77777777" w:rsidR="008D127A" w:rsidRDefault="008D127A" w:rsidP="008D127A">
      <w:r>
        <w:t># - ESTCIVIL_cat (0.162): estado civil também se destacou como variável social de peso.</w:t>
      </w:r>
    </w:p>
    <w:p w14:paraId="40789142" w14:textId="77777777" w:rsidR="008D127A" w:rsidRDefault="008D127A" w:rsidP="008D127A"/>
    <w:p w14:paraId="6C695CE0" w14:textId="77777777" w:rsidR="008D127A" w:rsidRDefault="008D127A" w:rsidP="008D127A">
      <w:r>
        <w:t># Apesar de algumas associações serem classificadas como fracas (</w:t>
      </w:r>
      <w:proofErr w:type="spellStart"/>
      <w:r>
        <w:t>Cramér’s</w:t>
      </w:r>
      <w:proofErr w:type="spellEnd"/>
      <w:r>
        <w:t xml:space="preserve"> V &lt; 0.1), sua consistência com a literatura</w:t>
      </w:r>
    </w:p>
    <w:p w14:paraId="211CFDA8" w14:textId="77777777" w:rsidR="008D127A" w:rsidRDefault="008D127A" w:rsidP="008D127A">
      <w:r>
        <w:t># e relevância clínica sustentam sua inclusão em etapas posteriores da análise.</w:t>
      </w:r>
    </w:p>
    <w:p w14:paraId="703BC84E" w14:textId="77777777" w:rsidR="008D127A" w:rsidRDefault="008D127A" w:rsidP="008D127A"/>
    <w:p w14:paraId="408053F8" w14:textId="77777777" w:rsidR="008D127A" w:rsidRDefault="008D127A" w:rsidP="008D127A">
      <w:r>
        <w:t># Os achados reforçam a necessidade de uma abordagem multidimensional na avaliação do risco gestacional</w:t>
      </w:r>
    </w:p>
    <w:p w14:paraId="16221FD9" w14:textId="77777777" w:rsidR="008D127A" w:rsidRDefault="008D127A" w:rsidP="008D127A">
      <w:r>
        <w:t># e orientam a seleção de variáveis para a modelagem preditiva.</w:t>
      </w:r>
    </w:p>
    <w:p w14:paraId="362C77A3" w14:textId="77777777" w:rsidR="008D127A" w:rsidRDefault="008D127A" w:rsidP="008D127A"/>
    <w:p w14:paraId="62F67DB5" w14:textId="77777777" w:rsidR="008D127A" w:rsidRDefault="008D127A" w:rsidP="008D127A"/>
    <w:p w14:paraId="25416C43" w14:textId="77777777" w:rsidR="008D127A" w:rsidRDefault="008D127A" w:rsidP="008D127A"/>
    <w:p w14:paraId="59E30235" w14:textId="77777777" w:rsidR="008D127A" w:rsidRDefault="008D127A" w:rsidP="008D127A">
      <w:r>
        <w:t># ------------------------------</w:t>
      </w:r>
    </w:p>
    <w:p w14:paraId="74D88A1C" w14:textId="77777777" w:rsidR="008D127A" w:rsidRDefault="008D127A" w:rsidP="008D127A">
      <w:r>
        <w:t xml:space="preserve"># Função para análise bivariada de variáveis numéricas </w:t>
      </w:r>
      <w:proofErr w:type="spellStart"/>
      <w:r>
        <w:t>vs</w:t>
      </w:r>
      <w:proofErr w:type="spellEnd"/>
      <w:r>
        <w:t xml:space="preserve"> ABAIXOPESO</w:t>
      </w:r>
    </w:p>
    <w:p w14:paraId="323752BA" w14:textId="77777777" w:rsidR="008D127A" w:rsidRDefault="008D127A" w:rsidP="008D127A">
      <w:r>
        <w:t># ------------------------------</w:t>
      </w:r>
    </w:p>
    <w:p w14:paraId="0F6D7B78" w14:textId="77777777" w:rsidR="008D127A" w:rsidRDefault="008D127A" w:rsidP="008D127A">
      <w:r>
        <w:t># ------------------------------</w:t>
      </w:r>
    </w:p>
    <w:p w14:paraId="76267286" w14:textId="77777777" w:rsidR="008D127A" w:rsidRDefault="008D127A" w:rsidP="008D127A">
      <w:r>
        <w:t xml:space="preserve"># Função para análise bivariada de variáveis numéricas </w:t>
      </w:r>
      <w:proofErr w:type="spellStart"/>
      <w:r>
        <w:t>vs</w:t>
      </w:r>
      <w:proofErr w:type="spellEnd"/>
      <w:r>
        <w:t xml:space="preserve"> ABAIXOPESO</w:t>
      </w:r>
    </w:p>
    <w:p w14:paraId="3C0466E8" w14:textId="77777777" w:rsidR="008D127A" w:rsidRDefault="008D127A" w:rsidP="008D127A">
      <w:r>
        <w:t># ------------------------------</w:t>
      </w:r>
    </w:p>
    <w:p w14:paraId="0FEC9F3C" w14:textId="77777777" w:rsidR="008D127A" w:rsidRDefault="008D127A" w:rsidP="008D127A">
      <w:proofErr w:type="spellStart"/>
      <w:r>
        <w:t>analisar_bivariada_numerica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(base, </w:t>
      </w:r>
      <w:proofErr w:type="spellStart"/>
      <w:r>
        <w:t>variavel</w:t>
      </w:r>
      <w:proofErr w:type="spellEnd"/>
      <w:r>
        <w:t>) {</w:t>
      </w:r>
    </w:p>
    <w:p w14:paraId="03A5892E" w14:textId="77777777" w:rsidR="008D127A" w:rsidRDefault="008D127A" w:rsidP="008D127A">
      <w:r>
        <w:t xml:space="preserve">  </w:t>
      </w:r>
    </w:p>
    <w:p w14:paraId="008C6F06" w14:textId="77777777" w:rsidR="008D127A" w:rsidRDefault="008D127A" w:rsidP="008D127A">
      <w:r>
        <w:t xml:space="preserve">  # Resumo estatístico por grupo</w:t>
      </w:r>
    </w:p>
    <w:p w14:paraId="268BED55" w14:textId="77777777" w:rsidR="008D127A" w:rsidRDefault="008D127A" w:rsidP="008D127A">
      <w:r>
        <w:lastRenderedPageBreak/>
        <w:t xml:space="preserve">  resumo &lt;- base %&gt;%</w:t>
      </w:r>
    </w:p>
    <w:p w14:paraId="611C998A" w14:textId="77777777" w:rsidR="008D127A" w:rsidRDefault="008D127A" w:rsidP="008D127A">
      <w:r>
        <w:t xml:space="preserve">    </w:t>
      </w:r>
      <w:proofErr w:type="spellStart"/>
      <w:r>
        <w:t>group_by</w:t>
      </w:r>
      <w:proofErr w:type="spellEnd"/>
      <w:r>
        <w:t>(ABAIXOPESO) %&gt;%</w:t>
      </w:r>
    </w:p>
    <w:p w14:paraId="213B294D" w14:textId="77777777" w:rsidR="008D127A" w:rsidRDefault="008D127A" w:rsidP="008D127A">
      <w:r>
        <w:t xml:space="preserve">    </w:t>
      </w:r>
      <w:proofErr w:type="spellStart"/>
      <w:r>
        <w:t>summarise</w:t>
      </w:r>
      <w:proofErr w:type="spellEnd"/>
      <w:r>
        <w:t>(</w:t>
      </w:r>
    </w:p>
    <w:p w14:paraId="75AC28D0" w14:textId="77777777" w:rsidR="008D127A" w:rsidRDefault="008D127A" w:rsidP="008D127A">
      <w:r>
        <w:t xml:space="preserve">      </w:t>
      </w:r>
      <w:proofErr w:type="gramStart"/>
      <w:r>
        <w:t>media</w:t>
      </w:r>
      <w:proofErr w:type="gramEnd"/>
      <w:r>
        <w:t xml:space="preserve">   = </w:t>
      </w:r>
      <w:proofErr w:type="spellStart"/>
      <w:r>
        <w:t>mean</w:t>
      </w:r>
      <w:proofErr w:type="spellEnd"/>
      <w:r>
        <w:t>(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), na.rm = TRUE),</w:t>
      </w:r>
    </w:p>
    <w:p w14:paraId="68A6BC74" w14:textId="77777777" w:rsidR="008D127A" w:rsidRDefault="008D127A" w:rsidP="008D127A">
      <w:r>
        <w:t xml:space="preserve">      mediana = </w:t>
      </w:r>
      <w:proofErr w:type="spellStart"/>
      <w:r>
        <w:t>median</w:t>
      </w:r>
      <w:proofErr w:type="spellEnd"/>
      <w:r>
        <w:t>(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), na.rm = TRUE),</w:t>
      </w:r>
    </w:p>
    <w:p w14:paraId="5F98A8F2" w14:textId="77777777" w:rsidR="008D127A" w:rsidRDefault="008D127A" w:rsidP="008D127A">
      <w:r>
        <w:t xml:space="preserve">      desvio  = </w:t>
      </w:r>
      <w:proofErr w:type="spellStart"/>
      <w:r>
        <w:t>sd</w:t>
      </w:r>
      <w:proofErr w:type="spellEnd"/>
      <w:r>
        <w:t>(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), na.rm = TRUE),</w:t>
      </w:r>
    </w:p>
    <w:p w14:paraId="7E9640F3" w14:textId="77777777" w:rsidR="008D127A" w:rsidRDefault="008D127A" w:rsidP="008D127A">
      <w:r>
        <w:t xml:space="preserve">      </w:t>
      </w:r>
      <w:proofErr w:type="spellStart"/>
      <w:r>
        <w:t>minimo</w:t>
      </w:r>
      <w:proofErr w:type="spellEnd"/>
      <w:r>
        <w:t xml:space="preserve">  = min(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), na.rm = TRUE),</w:t>
      </w:r>
    </w:p>
    <w:p w14:paraId="65469FD6" w14:textId="77777777" w:rsidR="008D127A" w:rsidRDefault="008D127A" w:rsidP="008D127A">
      <w:r>
        <w:t xml:space="preserve">      </w:t>
      </w:r>
      <w:proofErr w:type="spellStart"/>
      <w:r>
        <w:t>maximo</w:t>
      </w:r>
      <w:proofErr w:type="spellEnd"/>
      <w:r>
        <w:t xml:space="preserve">  = </w:t>
      </w:r>
      <w:proofErr w:type="spellStart"/>
      <w:r>
        <w:t>max</w:t>
      </w:r>
      <w:proofErr w:type="spellEnd"/>
      <w:r>
        <w:t>(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), na.rm = TRUE),</w:t>
      </w:r>
    </w:p>
    <w:p w14:paraId="616ED4CB" w14:textId="77777777" w:rsidR="008D127A" w:rsidRDefault="008D127A" w:rsidP="008D127A">
      <w:r>
        <w:t xml:space="preserve">      .</w:t>
      </w:r>
      <w:proofErr w:type="spellStart"/>
      <w:r>
        <w:t>groups</w:t>
      </w:r>
      <w:proofErr w:type="spellEnd"/>
      <w:r>
        <w:t xml:space="preserve"> = "</w:t>
      </w:r>
      <w:proofErr w:type="spellStart"/>
      <w:r>
        <w:t>drop</w:t>
      </w:r>
      <w:proofErr w:type="spellEnd"/>
      <w:r>
        <w:t>"</w:t>
      </w:r>
    </w:p>
    <w:p w14:paraId="73E659D7" w14:textId="77777777" w:rsidR="008D127A" w:rsidRDefault="008D127A" w:rsidP="008D127A">
      <w:r>
        <w:t xml:space="preserve">    )</w:t>
      </w:r>
    </w:p>
    <w:p w14:paraId="67119519" w14:textId="77777777" w:rsidR="008D127A" w:rsidRDefault="008D127A" w:rsidP="008D127A">
      <w:r>
        <w:t xml:space="preserve">  </w:t>
      </w:r>
    </w:p>
    <w:p w14:paraId="2891D3FF" w14:textId="77777777" w:rsidR="008D127A" w:rsidRDefault="008D127A" w:rsidP="008D127A">
      <w:r>
        <w:t xml:space="preserve">  print(resumo)</w:t>
      </w:r>
    </w:p>
    <w:p w14:paraId="7D7EB766" w14:textId="77777777" w:rsidR="008D127A" w:rsidRDefault="008D127A" w:rsidP="008D127A">
      <w:r>
        <w:t xml:space="preserve">  </w:t>
      </w:r>
    </w:p>
    <w:p w14:paraId="014EB520" w14:textId="77777777" w:rsidR="008D127A" w:rsidRDefault="008D127A" w:rsidP="008D127A">
      <w:r>
        <w:t xml:space="preserve">  # Teste de Mann-Whitney</w:t>
      </w:r>
    </w:p>
    <w:p w14:paraId="438743D9" w14:textId="77777777" w:rsidR="008D127A" w:rsidRDefault="008D127A" w:rsidP="008D127A">
      <w:r>
        <w:t xml:space="preserve">  teste &lt;- </w:t>
      </w:r>
      <w:proofErr w:type="spellStart"/>
      <w:r>
        <w:t>wilcox.test</w:t>
      </w:r>
      <w:proofErr w:type="spellEnd"/>
      <w:r>
        <w:t>(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 ~ ABAIXOPESO, data = base)</w:t>
      </w:r>
    </w:p>
    <w:p w14:paraId="3742B0A7" w14:textId="77777777" w:rsidR="008D127A" w:rsidRDefault="008D127A" w:rsidP="008D127A">
      <w:r>
        <w:t xml:space="preserve">  </w:t>
      </w:r>
      <w:proofErr w:type="spellStart"/>
      <w:r>
        <w:t>cat</w:t>
      </w:r>
      <w:proofErr w:type="spellEnd"/>
      <w:r>
        <w:t>("\</w:t>
      </w:r>
      <w:proofErr w:type="spellStart"/>
      <w:r>
        <w:t>nValor</w:t>
      </w:r>
      <w:proofErr w:type="spellEnd"/>
      <w:r>
        <w:t>-p do teste de Mann-Whitney:", round(</w:t>
      </w:r>
      <w:proofErr w:type="spellStart"/>
      <w:r>
        <w:t>teste$p.value</w:t>
      </w:r>
      <w:proofErr w:type="spellEnd"/>
      <w:r>
        <w:t>, 5), "\n\n")</w:t>
      </w:r>
    </w:p>
    <w:p w14:paraId="147FCD4A" w14:textId="77777777" w:rsidR="008D127A" w:rsidRDefault="008D127A" w:rsidP="008D127A">
      <w:r>
        <w:t xml:space="preserve">  </w:t>
      </w:r>
    </w:p>
    <w:p w14:paraId="05F34277" w14:textId="77777777" w:rsidR="008D127A" w:rsidRDefault="008D127A" w:rsidP="008D127A">
      <w:r>
        <w:t xml:space="preserve">  # </w:t>
      </w:r>
      <w:proofErr w:type="spellStart"/>
      <w:r>
        <w:t>Boxplot</w:t>
      </w:r>
      <w:proofErr w:type="spellEnd"/>
    </w:p>
    <w:p w14:paraId="604973A5" w14:textId="77777777" w:rsidR="008D127A" w:rsidRDefault="008D127A" w:rsidP="008D127A">
      <w:r>
        <w:t xml:space="preserve">  p &lt;- </w:t>
      </w:r>
      <w:proofErr w:type="spellStart"/>
      <w:r>
        <w:t>ggplot</w:t>
      </w:r>
      <w:proofErr w:type="spellEnd"/>
      <w:r>
        <w:t xml:space="preserve">(base, </w:t>
      </w:r>
      <w:proofErr w:type="spellStart"/>
      <w:r>
        <w:t>aes</w:t>
      </w:r>
      <w:proofErr w:type="spellEnd"/>
      <w:r>
        <w:t xml:space="preserve">(x = ABAIXOPESO, y = </w:t>
      </w:r>
      <w:proofErr w:type="spellStart"/>
      <w:r>
        <w:t>get</w:t>
      </w:r>
      <w:proofErr w:type="spellEnd"/>
      <w:r>
        <w:t>(</w:t>
      </w:r>
      <w:proofErr w:type="spellStart"/>
      <w:r>
        <w:t>variavel</w:t>
      </w:r>
      <w:proofErr w:type="spellEnd"/>
      <w:r>
        <w:t>))) +</w:t>
      </w:r>
    </w:p>
    <w:p w14:paraId="7CE6656B" w14:textId="77777777" w:rsidR="008D127A" w:rsidRDefault="008D127A" w:rsidP="008D127A">
      <w:r>
        <w:t xml:space="preserve">    </w:t>
      </w:r>
      <w:proofErr w:type="spellStart"/>
      <w:r>
        <w:t>geom_boxplot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steelblue</w:t>
      </w:r>
      <w:proofErr w:type="spellEnd"/>
      <w:r>
        <w:t>", color = "black") +</w:t>
      </w:r>
    </w:p>
    <w:p w14:paraId="2DCDA9F7" w14:textId="77777777" w:rsidR="008D127A" w:rsidRDefault="008D127A" w:rsidP="008D127A">
      <w:r>
        <w:t xml:space="preserve">    </w:t>
      </w:r>
      <w:proofErr w:type="spellStart"/>
      <w:r>
        <w:t>labs</w:t>
      </w:r>
      <w:proofErr w:type="spellEnd"/>
      <w:r>
        <w:t>(</w:t>
      </w:r>
    </w:p>
    <w:p w14:paraId="45FE3861" w14:textId="77777777" w:rsidR="008D127A" w:rsidRDefault="008D127A" w:rsidP="008D127A">
      <w:r>
        <w:t xml:space="preserve">      </w:t>
      </w:r>
      <w:proofErr w:type="spellStart"/>
      <w:r>
        <w:t>title</w:t>
      </w:r>
      <w:proofErr w:type="spellEnd"/>
      <w:r>
        <w:t xml:space="preserve"> = paste("</w:t>
      </w:r>
      <w:proofErr w:type="spellStart"/>
      <w:r>
        <w:t>Boxplot</w:t>
      </w:r>
      <w:proofErr w:type="spellEnd"/>
      <w:r>
        <w:t xml:space="preserve"> de", </w:t>
      </w:r>
      <w:proofErr w:type="spellStart"/>
      <w:r>
        <w:t>variavel</w:t>
      </w:r>
      <w:proofErr w:type="spellEnd"/>
      <w:r>
        <w:t>, "por Peso ao Nascer"),</w:t>
      </w:r>
    </w:p>
    <w:p w14:paraId="44C5BE4D" w14:textId="77777777" w:rsidR="008D127A" w:rsidRDefault="008D127A" w:rsidP="008D127A">
      <w:r>
        <w:t xml:space="preserve">      x = "Classificação do Peso ao Nascer",</w:t>
      </w:r>
    </w:p>
    <w:p w14:paraId="71225A60" w14:textId="77777777" w:rsidR="008D127A" w:rsidRDefault="008D127A" w:rsidP="008D127A">
      <w:r>
        <w:t xml:space="preserve">      y = </w:t>
      </w:r>
      <w:proofErr w:type="spellStart"/>
      <w:r>
        <w:t>variavel</w:t>
      </w:r>
      <w:proofErr w:type="spellEnd"/>
    </w:p>
    <w:p w14:paraId="4DF1FCE0" w14:textId="77777777" w:rsidR="008D127A" w:rsidRDefault="008D127A" w:rsidP="008D127A">
      <w:r>
        <w:t xml:space="preserve">    ) +</w:t>
      </w:r>
    </w:p>
    <w:p w14:paraId="577EFBB5" w14:textId="77777777" w:rsidR="008D127A" w:rsidRDefault="008D127A" w:rsidP="008D127A">
      <w:r>
        <w:t xml:space="preserve">    </w:t>
      </w:r>
      <w:proofErr w:type="spellStart"/>
      <w:r>
        <w:t>theme_minimal</w:t>
      </w:r>
      <w:proofErr w:type="spellEnd"/>
      <w:r>
        <w:t>()</w:t>
      </w:r>
    </w:p>
    <w:p w14:paraId="3D8B42E5" w14:textId="77777777" w:rsidR="008D127A" w:rsidRDefault="008D127A" w:rsidP="008D127A">
      <w:r>
        <w:lastRenderedPageBreak/>
        <w:t xml:space="preserve">  </w:t>
      </w:r>
    </w:p>
    <w:p w14:paraId="22921380" w14:textId="77777777" w:rsidR="008D127A" w:rsidRDefault="008D127A" w:rsidP="008D127A">
      <w:r>
        <w:t xml:space="preserve">  print(p)</w:t>
      </w:r>
    </w:p>
    <w:p w14:paraId="5902D3D7" w14:textId="77777777" w:rsidR="008D127A" w:rsidRDefault="008D127A" w:rsidP="008D127A">
      <w:r>
        <w:t>}</w:t>
      </w:r>
    </w:p>
    <w:p w14:paraId="5C85BDBD" w14:textId="77777777" w:rsidR="008D127A" w:rsidRDefault="008D127A" w:rsidP="008D127A"/>
    <w:p w14:paraId="11CCE550" w14:textId="77777777" w:rsidR="008D127A" w:rsidRDefault="008D127A" w:rsidP="008D127A"/>
    <w:p w14:paraId="7C85E5E1" w14:textId="77777777" w:rsidR="008D127A" w:rsidRDefault="008D127A" w:rsidP="008D127A"/>
    <w:p w14:paraId="37D0F54E" w14:textId="77777777" w:rsidR="008D127A" w:rsidRDefault="008D127A" w:rsidP="008D127A">
      <w:r>
        <w:t># ------------------------------</w:t>
      </w:r>
    </w:p>
    <w:p w14:paraId="665F81E2" w14:textId="77777777" w:rsidR="008D127A" w:rsidRDefault="008D127A" w:rsidP="008D127A">
      <w:r>
        <w:t xml:space="preserve"># ANÁLISE BIVARIADA: MIDADE </w:t>
      </w:r>
      <w:proofErr w:type="spellStart"/>
      <w:r>
        <w:t>vs</w:t>
      </w:r>
      <w:proofErr w:type="spellEnd"/>
      <w:r>
        <w:t xml:space="preserve"> ABAIXOPESO</w:t>
      </w:r>
    </w:p>
    <w:p w14:paraId="79069F0E" w14:textId="77777777" w:rsidR="008D127A" w:rsidRDefault="008D127A" w:rsidP="008D127A">
      <w:r>
        <w:t># ------------------------------</w:t>
      </w:r>
    </w:p>
    <w:p w14:paraId="0E10C1C4" w14:textId="77777777" w:rsidR="008D127A" w:rsidRDefault="008D127A" w:rsidP="008D127A">
      <w:proofErr w:type="spellStart"/>
      <w:r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"MIDADE")</w:t>
      </w:r>
    </w:p>
    <w:p w14:paraId="33E64269" w14:textId="77777777" w:rsidR="008D127A" w:rsidRDefault="008D127A" w:rsidP="008D127A"/>
    <w:p w14:paraId="238E978E" w14:textId="77777777" w:rsidR="008D127A" w:rsidRDefault="008D127A" w:rsidP="008D127A">
      <w:r>
        <w:t># Comentário interpretativo:</w:t>
      </w:r>
    </w:p>
    <w:p w14:paraId="3058DB28" w14:textId="77777777" w:rsidR="008D127A" w:rsidRDefault="008D127A" w:rsidP="008D127A">
      <w:r>
        <w:t># A análise bivariada da idade materna (MIDADE) indicou associação estatisticamente significativa com ABAIXOPESO (p &lt; 0.001).</w:t>
      </w:r>
    </w:p>
    <w:p w14:paraId="5BDC6CB0" w14:textId="77777777" w:rsidR="008D127A" w:rsidRDefault="008D127A" w:rsidP="008D127A">
      <w:r>
        <w:t># A média de idade foi de 25,9 anos para gestantes com bebê abaixo do peso e 26,6 anos para gestantes com bebê de peso normal.</w:t>
      </w:r>
    </w:p>
    <w:p w14:paraId="32429001" w14:textId="77777777" w:rsidR="008D127A" w:rsidRDefault="008D127A" w:rsidP="008D127A">
      <w:r>
        <w:t># Embora a diferença entre os grupos seja pequena, ela pode indicar maior vulnerabilidade entre gestantes mais jovens.</w:t>
      </w:r>
    </w:p>
    <w:p w14:paraId="3E9B37B3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mediana levemente inferior no grupo de baixo peso, com presença de outliers em ambos os grupos.</w:t>
      </w:r>
    </w:p>
    <w:p w14:paraId="63B4B6DA" w14:textId="77777777" w:rsidR="008D127A" w:rsidRDefault="008D127A" w:rsidP="008D127A">
      <w:r>
        <w:t># A variável tem boa distribuição e poderá ser utilizada diretamente na modelagem.</w:t>
      </w:r>
    </w:p>
    <w:p w14:paraId="26D7A775" w14:textId="77777777" w:rsidR="008D127A" w:rsidRDefault="008D127A" w:rsidP="008D127A"/>
    <w:p w14:paraId="3A3FFA50" w14:textId="77777777" w:rsidR="008D127A" w:rsidRDefault="008D127A" w:rsidP="008D127A">
      <w:r>
        <w:t># ------------------------------</w:t>
      </w:r>
    </w:p>
    <w:p w14:paraId="43729B7D" w14:textId="77777777" w:rsidR="008D127A" w:rsidRDefault="008D127A" w:rsidP="008D127A">
      <w:r>
        <w:t xml:space="preserve"># ANÁLISE BIVARIADA: MEDUC </w:t>
      </w:r>
      <w:proofErr w:type="spellStart"/>
      <w:r>
        <w:t>vs</w:t>
      </w:r>
      <w:proofErr w:type="spellEnd"/>
      <w:r>
        <w:t xml:space="preserve"> ABAIXOPESO</w:t>
      </w:r>
    </w:p>
    <w:p w14:paraId="1EC3EEBE" w14:textId="77777777" w:rsidR="008D127A" w:rsidRDefault="008D127A" w:rsidP="008D127A">
      <w:r>
        <w:t># ------------------------------</w:t>
      </w:r>
    </w:p>
    <w:p w14:paraId="5DAAAAD1" w14:textId="77777777" w:rsidR="008D127A" w:rsidRDefault="008D127A" w:rsidP="008D127A">
      <w:proofErr w:type="spellStart"/>
      <w:r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"MEDUC")</w:t>
      </w:r>
    </w:p>
    <w:p w14:paraId="7767EBD0" w14:textId="77777777" w:rsidR="008D127A" w:rsidRDefault="008D127A" w:rsidP="008D127A"/>
    <w:p w14:paraId="68CE8D3C" w14:textId="77777777" w:rsidR="008D127A" w:rsidRDefault="008D127A" w:rsidP="008D127A">
      <w:r>
        <w:t># Comentário interpretativo:</w:t>
      </w:r>
    </w:p>
    <w:p w14:paraId="570D2E9B" w14:textId="77777777" w:rsidR="008D127A" w:rsidRDefault="008D127A" w:rsidP="008D127A">
      <w:r>
        <w:lastRenderedPageBreak/>
        <w:t># A escolaridade materna (MEDUC) apresentou associação estatisticamente significativa com ABAIXOPESO (p &lt; 0.001).</w:t>
      </w:r>
    </w:p>
    <w:p w14:paraId="2FC1DB28" w14:textId="77777777" w:rsidR="008D127A" w:rsidRDefault="008D127A" w:rsidP="008D127A">
      <w:r>
        <w:t># A média de anos de estudo foi de 12,3 no grupo de baixo peso e 12,8 no grupo de peso normal.</w:t>
      </w:r>
    </w:p>
    <w:p w14:paraId="3B01681F" w14:textId="77777777" w:rsidR="008D127A" w:rsidRDefault="008D127A" w:rsidP="008D127A">
      <w:r>
        <w:t># A diferença, embora pequena, sugere tendência de maior risco entre mães com menor escolaridade,</w:t>
      </w:r>
    </w:p>
    <w:p w14:paraId="400437E4" w14:textId="77777777" w:rsidR="008D127A" w:rsidRDefault="008D127A" w:rsidP="008D127A">
      <w:r>
        <w:t># o que reforça o papel da educação como determinante social da saúde.</w:t>
      </w:r>
    </w:p>
    <w:p w14:paraId="7CE0FC5E" w14:textId="77777777" w:rsidR="008D127A" w:rsidRDefault="008D127A" w:rsidP="008D127A">
      <w:r>
        <w:t># A variável pode ser mantida como contínua para análises preditivas mais refinadas.</w:t>
      </w:r>
    </w:p>
    <w:p w14:paraId="5E3E9A7B" w14:textId="77777777" w:rsidR="008D127A" w:rsidRDefault="008D127A" w:rsidP="008D127A"/>
    <w:p w14:paraId="22B95619" w14:textId="77777777" w:rsidR="008D127A" w:rsidRDefault="008D127A" w:rsidP="008D127A">
      <w:r>
        <w:t># ------------------------------</w:t>
      </w:r>
    </w:p>
    <w:p w14:paraId="3B28C8C3" w14:textId="77777777" w:rsidR="008D127A" w:rsidRDefault="008D127A" w:rsidP="008D127A">
      <w:r>
        <w:t xml:space="preserve"># ANÁLISE BIVARIADA: NUMGRAVTOTAL </w:t>
      </w:r>
      <w:proofErr w:type="spellStart"/>
      <w:r>
        <w:t>vs</w:t>
      </w:r>
      <w:proofErr w:type="spellEnd"/>
      <w:r>
        <w:t xml:space="preserve"> ABAIXOPESO</w:t>
      </w:r>
    </w:p>
    <w:p w14:paraId="26AAA5DA" w14:textId="77777777" w:rsidR="008D127A" w:rsidRDefault="008D127A" w:rsidP="008D127A">
      <w:r>
        <w:t># ------------------------------</w:t>
      </w:r>
    </w:p>
    <w:p w14:paraId="7BA95AD5" w14:textId="77777777" w:rsidR="008D127A" w:rsidRDefault="008D127A" w:rsidP="008D127A">
      <w:proofErr w:type="spellStart"/>
      <w:r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"NUMGRAVTOTAL")</w:t>
      </w:r>
    </w:p>
    <w:p w14:paraId="2B0E97E3" w14:textId="77777777" w:rsidR="008D127A" w:rsidRDefault="008D127A" w:rsidP="008D127A"/>
    <w:p w14:paraId="69E5B8B4" w14:textId="77777777" w:rsidR="008D127A" w:rsidRDefault="008D127A" w:rsidP="008D127A">
      <w:r>
        <w:t># Comentário interpretativo:</w:t>
      </w:r>
    </w:p>
    <w:p w14:paraId="2CEBB80B" w14:textId="77777777" w:rsidR="008D127A" w:rsidRDefault="008D127A" w:rsidP="008D127A">
      <w:r>
        <w:t># A variável NUMGRAVTOTAL, que representa o número total de gestações, não apresentou associação estatisticamente significativa com ABAIXOPESO (p = 0.40267).</w:t>
      </w:r>
    </w:p>
    <w:p w14:paraId="6A0051FD" w14:textId="77777777" w:rsidR="008D127A" w:rsidRDefault="008D127A" w:rsidP="008D127A">
      <w:r>
        <w:t># As médias foram de 2,38 gestações para mães de bebês abaixo do peso e 2,29 para as demais.</w:t>
      </w:r>
    </w:p>
    <w:p w14:paraId="29564881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revela distribuição semelhante nos dois grupos, com cauda longa à direita e presença de valores extremos.</w:t>
      </w:r>
    </w:p>
    <w:p w14:paraId="6E283E6C" w14:textId="77777777" w:rsidR="008D127A" w:rsidRDefault="008D127A" w:rsidP="008D127A">
      <w:r>
        <w:t># Apesar da ausência de associação significativa, a variável pode ser mantida no modelo para controle ou combinada com outras variáveis do histórico reprodutivo.</w:t>
      </w:r>
    </w:p>
    <w:p w14:paraId="18EFB2F7" w14:textId="77777777" w:rsidR="008D127A" w:rsidRDefault="008D127A" w:rsidP="008D127A"/>
    <w:p w14:paraId="3EB17FC7" w14:textId="77777777" w:rsidR="008D127A" w:rsidRDefault="008D127A" w:rsidP="008D127A">
      <w:r>
        <w:t># ------------------------------</w:t>
      </w:r>
    </w:p>
    <w:p w14:paraId="3A7FCB29" w14:textId="77777777" w:rsidR="008D127A" w:rsidRDefault="008D127A" w:rsidP="008D127A">
      <w:r>
        <w:t xml:space="preserve"># ANÁLISE BIVARIADA: PRENATAL </w:t>
      </w:r>
      <w:proofErr w:type="spellStart"/>
      <w:r>
        <w:t>vs</w:t>
      </w:r>
      <w:proofErr w:type="spellEnd"/>
      <w:r>
        <w:t xml:space="preserve"> ABAIXOPESO</w:t>
      </w:r>
    </w:p>
    <w:p w14:paraId="53A1C3E0" w14:textId="77777777" w:rsidR="008D127A" w:rsidRDefault="008D127A" w:rsidP="008D127A">
      <w:r>
        <w:t># ------------------------------</w:t>
      </w:r>
    </w:p>
    <w:p w14:paraId="7FE45C5C" w14:textId="77777777" w:rsidR="008D127A" w:rsidRDefault="008D127A" w:rsidP="008D127A">
      <w:proofErr w:type="spellStart"/>
      <w:r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"PRENATAL")</w:t>
      </w:r>
    </w:p>
    <w:p w14:paraId="76B83C84" w14:textId="77777777" w:rsidR="008D127A" w:rsidRDefault="008D127A" w:rsidP="008D127A"/>
    <w:p w14:paraId="14F680FA" w14:textId="77777777" w:rsidR="008D127A" w:rsidRDefault="008D127A" w:rsidP="008D127A">
      <w:r>
        <w:lastRenderedPageBreak/>
        <w:t># Comentário interpretativo:</w:t>
      </w:r>
    </w:p>
    <w:p w14:paraId="4FBEB563" w14:textId="77777777" w:rsidR="008D127A" w:rsidRDefault="008D127A" w:rsidP="008D127A">
      <w:r>
        <w:t># O número de meses desde o início do pré-natal (PRENATAL) apresentou associação estatisticamente significativa com ABAIXOPESO (p = 0.01668).</w:t>
      </w:r>
    </w:p>
    <w:p w14:paraId="62416424" w14:textId="77777777" w:rsidR="008D127A" w:rsidRDefault="008D127A" w:rsidP="008D127A">
      <w:r>
        <w:t># A média foi de 2,32 meses no grupo com bebê abaixo do peso e 2,36 no grupo com peso normal.</w:t>
      </w:r>
    </w:p>
    <w:p w14:paraId="01AB965E" w14:textId="77777777" w:rsidR="008D127A" w:rsidRDefault="008D127A" w:rsidP="008D127A">
      <w:r>
        <w:t># Apesar da diferença discreta, a variável pode refletir barreiras no acesso ao cuidado ou início tardio do acompanhamento gestacional.</w:t>
      </w:r>
    </w:p>
    <w:p w14:paraId="2EB44D18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grande concentração de valores baixos, mas com outliers até o nono mês.</w:t>
      </w:r>
    </w:p>
    <w:p w14:paraId="55FE6D5B" w14:textId="77777777" w:rsidR="008D127A" w:rsidRDefault="008D127A" w:rsidP="008D127A">
      <w:r>
        <w:t># A variável pode ser utilizada diretamente ou como parte do KPI de qualidade do pré-natal.</w:t>
      </w:r>
    </w:p>
    <w:p w14:paraId="1CB63286" w14:textId="77777777" w:rsidR="008D127A" w:rsidRDefault="008D127A" w:rsidP="008D127A"/>
    <w:p w14:paraId="14BCF8D4" w14:textId="77777777" w:rsidR="008D127A" w:rsidRDefault="008D127A" w:rsidP="008D127A">
      <w:r>
        <w:t># ------------------------------</w:t>
      </w:r>
    </w:p>
    <w:p w14:paraId="30A28EB2" w14:textId="77777777" w:rsidR="008D127A" w:rsidRDefault="008D127A" w:rsidP="008D127A">
      <w:r>
        <w:t xml:space="preserve"># ANÁLISE BIVARIADA: ABORTOS </w:t>
      </w:r>
      <w:proofErr w:type="spellStart"/>
      <w:r>
        <w:t>vs</w:t>
      </w:r>
      <w:proofErr w:type="spellEnd"/>
      <w:r>
        <w:t xml:space="preserve"> ABAIXOPESO</w:t>
      </w:r>
    </w:p>
    <w:p w14:paraId="6749068C" w14:textId="77777777" w:rsidR="008D127A" w:rsidRDefault="008D127A" w:rsidP="008D127A">
      <w:r>
        <w:t># ------------------------------</w:t>
      </w:r>
    </w:p>
    <w:p w14:paraId="778D186D" w14:textId="77777777" w:rsidR="008D127A" w:rsidRDefault="008D127A" w:rsidP="008D127A">
      <w:proofErr w:type="spellStart"/>
      <w:r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"ABORTOS")</w:t>
      </w:r>
    </w:p>
    <w:p w14:paraId="7AEEF931" w14:textId="77777777" w:rsidR="008D127A" w:rsidRDefault="008D127A" w:rsidP="008D127A"/>
    <w:p w14:paraId="3CDAC6B6" w14:textId="77777777" w:rsidR="008D127A" w:rsidRDefault="008D127A" w:rsidP="008D127A">
      <w:r>
        <w:t># Comentário interpretativo:</w:t>
      </w:r>
    </w:p>
    <w:p w14:paraId="3005FBFA" w14:textId="77777777" w:rsidR="008D127A" w:rsidRDefault="008D127A" w:rsidP="008D127A">
      <w:r>
        <w:t># A variável ABORTOS apresentou associação estatisticamente significativa com ABAIXOPESO (p &lt; 0.001).</w:t>
      </w:r>
    </w:p>
    <w:p w14:paraId="70A060B6" w14:textId="77777777" w:rsidR="008D127A" w:rsidRDefault="008D127A" w:rsidP="008D127A">
      <w:r>
        <w:t># A média de abortos foi de 0,45 no grupo com bebê abaixo do peso e 0,36 no grupo com peso normal.</w:t>
      </w:r>
    </w:p>
    <w:p w14:paraId="53AB1D7A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indica concentração em zero e presença de outliers elevados (até 13), caracterizando distribuição assimétrica à direita.</w:t>
      </w:r>
    </w:p>
    <w:p w14:paraId="6696B8CB" w14:textId="77777777" w:rsidR="008D127A" w:rsidRDefault="008D127A" w:rsidP="008D127A">
      <w:r>
        <w:t># A variável possui relevância clínica e estatística e pode contribuir como indicador de histórico reprodutivo adverso.</w:t>
      </w:r>
    </w:p>
    <w:p w14:paraId="3F3C3E08" w14:textId="77777777" w:rsidR="008D127A" w:rsidRDefault="008D127A" w:rsidP="008D127A"/>
    <w:p w14:paraId="05247D2B" w14:textId="77777777" w:rsidR="008D127A" w:rsidRDefault="008D127A" w:rsidP="008D127A">
      <w:r>
        <w:t># ------------------------------</w:t>
      </w:r>
    </w:p>
    <w:p w14:paraId="63E2A04D" w14:textId="77777777" w:rsidR="008D127A" w:rsidRDefault="008D127A" w:rsidP="008D127A">
      <w:r>
        <w:t xml:space="preserve"># ANÁLISE BIVARIADA: CIGARROSDIA </w:t>
      </w:r>
      <w:proofErr w:type="spellStart"/>
      <w:r>
        <w:t>vs</w:t>
      </w:r>
      <w:proofErr w:type="spellEnd"/>
      <w:r>
        <w:t xml:space="preserve"> ABAIXOPESO</w:t>
      </w:r>
    </w:p>
    <w:p w14:paraId="082CA755" w14:textId="77777777" w:rsidR="008D127A" w:rsidRDefault="008D127A" w:rsidP="008D127A">
      <w:r>
        <w:t># ------------------------------</w:t>
      </w:r>
    </w:p>
    <w:p w14:paraId="341C16EF" w14:textId="77777777" w:rsidR="008D127A" w:rsidRDefault="008D127A" w:rsidP="008D127A">
      <w:proofErr w:type="spellStart"/>
      <w:r>
        <w:lastRenderedPageBreak/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"CIGARROSDIA")</w:t>
      </w:r>
    </w:p>
    <w:p w14:paraId="34A8AB5D" w14:textId="77777777" w:rsidR="008D127A" w:rsidRDefault="008D127A" w:rsidP="008D127A"/>
    <w:p w14:paraId="45C2CEC6" w14:textId="77777777" w:rsidR="008D127A" w:rsidRDefault="008D127A" w:rsidP="008D127A">
      <w:r>
        <w:t># Comentário interpretativo:</w:t>
      </w:r>
    </w:p>
    <w:p w14:paraId="5D83606A" w14:textId="77777777" w:rsidR="008D127A" w:rsidRDefault="008D127A" w:rsidP="008D127A">
      <w:r>
        <w:t># A variável CIGARROSDIA apresentou associação estatisticamente significativa com ABAIXOPESO (p &lt; 0.001).</w:t>
      </w:r>
    </w:p>
    <w:p w14:paraId="14169E39" w14:textId="77777777" w:rsidR="008D127A" w:rsidRDefault="008D127A" w:rsidP="008D127A">
      <w:r>
        <w:t># A média de consumo foi de 2,78 cigarros por dia entre gestantes com bebê abaixo do peso, e 1,58 no grupo com peso normal.</w:t>
      </w:r>
    </w:p>
    <w:p w14:paraId="42C0B0C5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assimetria pronunciada à direita, com alta concentração de zeros e alguns valores extremos.</w:t>
      </w:r>
    </w:p>
    <w:p w14:paraId="754A5B04" w14:textId="77777777" w:rsidR="008D127A" w:rsidRDefault="008D127A" w:rsidP="008D127A">
      <w:r>
        <w:t># O resultado reforça o papel do tabagismo como fator de risco perinatal.</w:t>
      </w:r>
    </w:p>
    <w:p w14:paraId="4092A668" w14:textId="77777777" w:rsidR="008D127A" w:rsidRDefault="008D127A" w:rsidP="008D127A">
      <w:r>
        <w:t># A variável pode ser usada diretamente ou categorizada para reduzir o impacto de outliers.</w:t>
      </w:r>
    </w:p>
    <w:p w14:paraId="5506CAA8" w14:textId="77777777" w:rsidR="008D127A" w:rsidRDefault="008D127A" w:rsidP="008D127A"/>
    <w:p w14:paraId="009977EF" w14:textId="77777777" w:rsidR="008D127A" w:rsidRDefault="008D127A" w:rsidP="008D127A">
      <w:r>
        <w:t># ------------------------------</w:t>
      </w:r>
    </w:p>
    <w:p w14:paraId="1A9ACAB1" w14:textId="77777777" w:rsidR="008D127A" w:rsidRDefault="008D127A" w:rsidP="008D127A">
      <w:r>
        <w:t xml:space="preserve"># ANÁLISE BIVARIADA: ALCOOLDIA </w:t>
      </w:r>
      <w:proofErr w:type="spellStart"/>
      <w:r>
        <w:t>vs</w:t>
      </w:r>
      <w:proofErr w:type="spellEnd"/>
      <w:r>
        <w:t xml:space="preserve"> ABAIXOPESO</w:t>
      </w:r>
    </w:p>
    <w:p w14:paraId="3F5EAAFD" w14:textId="77777777" w:rsidR="008D127A" w:rsidRDefault="008D127A" w:rsidP="008D127A">
      <w:r>
        <w:t># ------------------------------</w:t>
      </w:r>
    </w:p>
    <w:p w14:paraId="2DD28437" w14:textId="77777777" w:rsidR="008D127A" w:rsidRDefault="008D127A" w:rsidP="008D127A">
      <w:proofErr w:type="spellStart"/>
      <w:r>
        <w:t>analisar_bivariada_numerica</w:t>
      </w:r>
      <w:proofErr w:type="spellEnd"/>
      <w:r>
        <w:t>(</w:t>
      </w:r>
      <w:proofErr w:type="spellStart"/>
      <w:r>
        <w:t>dados_kpi</w:t>
      </w:r>
      <w:proofErr w:type="spellEnd"/>
      <w:r>
        <w:t>, "ALCOOLDIA")</w:t>
      </w:r>
    </w:p>
    <w:p w14:paraId="0026FB1D" w14:textId="77777777" w:rsidR="008D127A" w:rsidRDefault="008D127A" w:rsidP="008D127A"/>
    <w:p w14:paraId="727C45CC" w14:textId="77777777" w:rsidR="008D127A" w:rsidRDefault="008D127A" w:rsidP="008D127A">
      <w:r>
        <w:t># Comentário interpretativo:</w:t>
      </w:r>
    </w:p>
    <w:p w14:paraId="248EA124" w14:textId="77777777" w:rsidR="008D127A" w:rsidRDefault="008D127A" w:rsidP="008D127A">
      <w:r>
        <w:t># O consumo semanal de álcool (ALCOOLDIA) apresentou associação estatisticamente significativa com ABAIXOPESO (p &lt; 0.001).</w:t>
      </w:r>
    </w:p>
    <w:p w14:paraId="0EC8B7E0" w14:textId="77777777" w:rsidR="008D127A" w:rsidRDefault="008D127A" w:rsidP="008D127A">
      <w:r>
        <w:t># A média foi de 0,152 doses/semana no grupo com bebê abaixo do peso e 0,077 no grupo com peso normal.</w:t>
      </w:r>
    </w:p>
    <w:p w14:paraId="4542BF07" w14:textId="77777777" w:rsidR="008D127A" w:rsidRDefault="008D127A" w:rsidP="008D127A">
      <w:r>
        <w:t># Embora o consumo seja raro, os casos existentes apontam maior risco de baixo peso ao nascer.</w:t>
      </w:r>
    </w:p>
    <w:p w14:paraId="2CA7414B" w14:textId="77777777" w:rsidR="008D127A" w:rsidRDefault="008D127A" w:rsidP="008D127A">
      <w:r>
        <w:t xml:space="preserve"># O </w:t>
      </w:r>
      <w:proofErr w:type="spellStart"/>
      <w:r>
        <w:t>boxplot</w:t>
      </w:r>
      <w:proofErr w:type="spellEnd"/>
      <w:r>
        <w:t xml:space="preserve"> mostra distribuição esparsa com concentração no zero e presença de outliers (até 98 doses).</w:t>
      </w:r>
    </w:p>
    <w:p w14:paraId="2780943E" w14:textId="77777777" w:rsidR="008D127A" w:rsidRDefault="008D127A" w:rsidP="008D127A">
      <w:r>
        <w:t># A variável pode ser tratada de forma categórica para melhorar a robustez dos modelos.</w:t>
      </w:r>
    </w:p>
    <w:p w14:paraId="0AC3D8A2" w14:textId="77777777" w:rsidR="008D127A" w:rsidRDefault="008D127A" w:rsidP="008D127A"/>
    <w:p w14:paraId="165A649E" w14:textId="77777777" w:rsidR="008D127A" w:rsidRDefault="008D127A" w:rsidP="008D127A"/>
    <w:p w14:paraId="24D2C9DB" w14:textId="77777777" w:rsidR="008D127A" w:rsidRDefault="008D127A" w:rsidP="008D127A">
      <w:r>
        <w:lastRenderedPageBreak/>
        <w:t># ----------------------------------------------------------</w:t>
      </w:r>
    </w:p>
    <w:p w14:paraId="4596A2D6" w14:textId="77777777" w:rsidR="008D127A" w:rsidRDefault="008D127A" w:rsidP="008D127A">
      <w:r>
        <w:t># CONCLUSÃO DA ANÁLISE BIVARIADA DAS VARIÁVEIS NUMÉRICAS</w:t>
      </w:r>
    </w:p>
    <w:p w14:paraId="3EF1C223" w14:textId="77777777" w:rsidR="008D127A" w:rsidRDefault="008D127A" w:rsidP="008D127A">
      <w:r>
        <w:t># ----------------------------------------------------------</w:t>
      </w:r>
    </w:p>
    <w:p w14:paraId="5BB17CC0" w14:textId="77777777" w:rsidR="008D127A" w:rsidRDefault="008D127A" w:rsidP="008D127A"/>
    <w:p w14:paraId="430BA8E4" w14:textId="77777777" w:rsidR="008D127A" w:rsidRDefault="008D127A" w:rsidP="008D127A">
      <w:r>
        <w:t># A análise bivariada entre as variáveis numéricas e o desfecho ABAIXOPESO revelou associação estatisticamente significativa</w:t>
      </w:r>
    </w:p>
    <w:p w14:paraId="315B162F" w14:textId="77777777" w:rsidR="008D127A" w:rsidRDefault="008D127A" w:rsidP="008D127A">
      <w:r>
        <w:t># em cinco das sete variáveis analisadas, indicando que aspectos clínicos, comportamentais e de acesso ao cuidado</w:t>
      </w:r>
    </w:p>
    <w:p w14:paraId="0E6EDD5F" w14:textId="77777777" w:rsidR="008D127A" w:rsidRDefault="008D127A" w:rsidP="008D127A">
      <w:r>
        <w:t># também se manifestam de forma contínua na base.</w:t>
      </w:r>
    </w:p>
    <w:p w14:paraId="4E2F4640" w14:textId="77777777" w:rsidR="008D127A" w:rsidRDefault="008D127A" w:rsidP="008D127A"/>
    <w:p w14:paraId="06A6DCB2" w14:textId="77777777" w:rsidR="008D127A" w:rsidRDefault="008D127A" w:rsidP="008D127A">
      <w:r>
        <w:t># As variáveis que apresentaram associação significativa com o baixo peso ao nascer foram:</w:t>
      </w:r>
    </w:p>
    <w:p w14:paraId="4A6D4B2A" w14:textId="77777777" w:rsidR="008D127A" w:rsidRDefault="008D127A" w:rsidP="008D127A">
      <w:r>
        <w:t># - MIDADE (p &lt; 0.001): mães mais jovens apresentaram maior risco de bebês com baixo peso.</w:t>
      </w:r>
    </w:p>
    <w:p w14:paraId="5DE9746E" w14:textId="77777777" w:rsidR="008D127A" w:rsidRDefault="008D127A" w:rsidP="008D127A">
      <w:r>
        <w:t># - MEDUC (p &lt; 0.001): menor escolaridade se associou ao desfecho adverso.</w:t>
      </w:r>
    </w:p>
    <w:p w14:paraId="6024888F" w14:textId="77777777" w:rsidR="008D127A" w:rsidRDefault="008D127A" w:rsidP="008D127A">
      <w:r>
        <w:t># - PRENATAL (p = 0.01668): início mais tardio do pré-natal mostrou tendência de maior risco.</w:t>
      </w:r>
    </w:p>
    <w:p w14:paraId="7497C5AA" w14:textId="77777777" w:rsidR="008D127A" w:rsidRDefault="008D127A" w:rsidP="008D127A">
      <w:r>
        <w:t># - ABORTOS (p &lt; 0.001): número maior de abortos anteriores esteve relacionado ao desfecho.</w:t>
      </w:r>
    </w:p>
    <w:p w14:paraId="7D87044A" w14:textId="77777777" w:rsidR="008D127A" w:rsidRDefault="008D127A" w:rsidP="008D127A">
      <w:r>
        <w:t># - CIGARROSDIA e ALCOOLDIA (ambos p &lt; 0.001): maiores níveis de consumo estiveram associados a maior risco perinatal.</w:t>
      </w:r>
    </w:p>
    <w:p w14:paraId="3FBC7CB3" w14:textId="77777777" w:rsidR="008D127A" w:rsidRDefault="008D127A" w:rsidP="008D127A"/>
    <w:p w14:paraId="3D08B592" w14:textId="77777777" w:rsidR="008D127A" w:rsidRDefault="008D127A" w:rsidP="008D127A">
      <w:r>
        <w:t># A variável NUMGRAVTOTAL (p = 0.40267) não apresentou associação estatisticamente significativa, embora mantenha relevância</w:t>
      </w:r>
    </w:p>
    <w:p w14:paraId="122A7404" w14:textId="77777777" w:rsidR="008D127A" w:rsidRDefault="008D127A" w:rsidP="008D127A">
      <w:r>
        <w:t># clínica como indicador do histórico gestacional da mulher.</w:t>
      </w:r>
    </w:p>
    <w:p w14:paraId="01B165FE" w14:textId="77777777" w:rsidR="008D127A" w:rsidRDefault="008D127A" w:rsidP="008D127A"/>
    <w:p w14:paraId="0DA27F05" w14:textId="77777777" w:rsidR="008D127A" w:rsidRDefault="008D127A" w:rsidP="008D127A">
      <w:r>
        <w:t># A distribuição das variáveis numéricas evidenciou diferentes padrões:</w:t>
      </w:r>
    </w:p>
    <w:p w14:paraId="2DEF89B5" w14:textId="77777777" w:rsidR="008D127A" w:rsidRDefault="008D127A" w:rsidP="008D127A">
      <w:r>
        <w:t># - Algumas com distribuição simétrica e centrada (</w:t>
      </w:r>
      <w:proofErr w:type="spellStart"/>
      <w:r>
        <w:t>ex</w:t>
      </w:r>
      <w:proofErr w:type="spellEnd"/>
      <w:r>
        <w:t>: MIDADE),</w:t>
      </w:r>
    </w:p>
    <w:p w14:paraId="5982B9A5" w14:textId="77777777" w:rsidR="008D127A" w:rsidRDefault="008D127A" w:rsidP="008D127A">
      <w:r>
        <w:t># - Outras altamente assimétricas com presença de outliers (</w:t>
      </w:r>
      <w:proofErr w:type="spellStart"/>
      <w:r>
        <w:t>ex</w:t>
      </w:r>
      <w:proofErr w:type="spellEnd"/>
      <w:r>
        <w:t>: CIGARROSDIA, ALCOOLDIA).</w:t>
      </w:r>
    </w:p>
    <w:p w14:paraId="0718E76E" w14:textId="77777777" w:rsidR="008D127A" w:rsidRDefault="008D127A" w:rsidP="008D127A"/>
    <w:p w14:paraId="61731D6F" w14:textId="77777777" w:rsidR="008D127A" w:rsidRDefault="008D127A" w:rsidP="008D127A">
      <w:r>
        <w:t># Essas características devem ser consideradas na fase de modelagem, seja por meio de transformações, categorização ou uso de regularizações.</w:t>
      </w:r>
    </w:p>
    <w:p w14:paraId="183D0730" w14:textId="77777777" w:rsidR="008D127A" w:rsidRDefault="008D127A" w:rsidP="008D127A"/>
    <w:p w14:paraId="78498A6F" w14:textId="77777777" w:rsidR="008D127A" w:rsidRDefault="008D127A" w:rsidP="008D127A">
      <w:r>
        <w:t># Em síntese, os resultados corroboram a importância das variáveis numéricas no delineamento do risco gestacional,</w:t>
      </w:r>
    </w:p>
    <w:p w14:paraId="3850C7E6" w14:textId="77777777" w:rsidR="008D127A" w:rsidRDefault="008D127A" w:rsidP="008D127A">
      <w:r>
        <w:t># oferecendo base sólida para sua inclusão nos modelos preditivos subsequentes, especialmente aquelas relacionadas</w:t>
      </w:r>
    </w:p>
    <w:p w14:paraId="0E119AE6" w14:textId="77777777" w:rsidR="008D127A" w:rsidRDefault="008D127A" w:rsidP="008D127A">
      <w:r>
        <w:t># a idade materna, escolaridade, hábitos de risco e acesso ao pré-natal.</w:t>
      </w:r>
    </w:p>
    <w:p w14:paraId="547022F3" w14:textId="77777777" w:rsidR="008D127A" w:rsidRDefault="008D127A" w:rsidP="008D127A"/>
    <w:p w14:paraId="6CF9A35C" w14:textId="77777777" w:rsidR="008D127A" w:rsidRDefault="008D127A" w:rsidP="008D127A"/>
    <w:p w14:paraId="3FFCED85" w14:textId="77777777" w:rsidR="008D127A" w:rsidRDefault="008D127A" w:rsidP="008D127A"/>
    <w:p w14:paraId="6530CCC6" w14:textId="77777777" w:rsidR="008D127A" w:rsidRDefault="008D127A" w:rsidP="008D127A"/>
    <w:p w14:paraId="1C2CB062" w14:textId="77777777" w:rsidR="008D127A" w:rsidRDefault="008D127A" w:rsidP="008D127A">
      <w:r>
        <w:t># ------------------------------</w:t>
      </w:r>
    </w:p>
    <w:p w14:paraId="79775B04" w14:textId="77777777" w:rsidR="008D127A" w:rsidRDefault="008D127A" w:rsidP="008D127A">
      <w:r>
        <w:t># PREPARANDO A BASE PARA MACHINE LEARNING</w:t>
      </w:r>
    </w:p>
    <w:p w14:paraId="72EBAA3A" w14:textId="77777777" w:rsidR="008D127A" w:rsidRDefault="008D127A" w:rsidP="008D127A">
      <w:r>
        <w:t># ------------------------------</w:t>
      </w:r>
    </w:p>
    <w:p w14:paraId="55EE63FC" w14:textId="77777777" w:rsidR="008D127A" w:rsidRDefault="008D127A" w:rsidP="008D127A">
      <w:r>
        <w:t># Esta etapa prepara a base de dados para a aplicação de modelos preditivos,</w:t>
      </w:r>
    </w:p>
    <w:p w14:paraId="357EB08F" w14:textId="77777777" w:rsidR="008D127A" w:rsidRDefault="008D127A" w:rsidP="008D127A">
      <w:r>
        <w:t># utilizando a abordagem do pacote '</w:t>
      </w:r>
      <w:proofErr w:type="spellStart"/>
      <w:r>
        <w:t>recipes</w:t>
      </w:r>
      <w:proofErr w:type="spellEnd"/>
      <w:r>
        <w:t>', que permite armazenar e reaplicar</w:t>
      </w:r>
    </w:p>
    <w:p w14:paraId="58483B02" w14:textId="77777777" w:rsidR="008D127A" w:rsidRDefault="008D127A" w:rsidP="008D127A">
      <w:r>
        <w:t># as mesmas transformações tanto na base de treino quanto na base de teste.</w:t>
      </w:r>
    </w:p>
    <w:p w14:paraId="660CAC7E" w14:textId="77777777" w:rsidR="008D127A" w:rsidRDefault="008D127A" w:rsidP="008D127A"/>
    <w:p w14:paraId="0F4245C7" w14:textId="77777777" w:rsidR="008D127A" w:rsidRDefault="008D127A" w:rsidP="008D127A"/>
    <w:p w14:paraId="7C7B9B43" w14:textId="77777777" w:rsidR="008D127A" w:rsidRDefault="008D127A" w:rsidP="008D127A">
      <w:r>
        <w:t># ------------------------------</w:t>
      </w:r>
    </w:p>
    <w:p w14:paraId="2D004D7B" w14:textId="77777777" w:rsidR="008D127A" w:rsidRDefault="008D127A" w:rsidP="008D127A">
      <w:r>
        <w:t># SELEÇÃO FINAL DAS VARIÁVEIS PARA MODELAGEM</w:t>
      </w:r>
    </w:p>
    <w:p w14:paraId="7FA93023" w14:textId="77777777" w:rsidR="008D127A" w:rsidRDefault="008D127A" w:rsidP="008D127A">
      <w:r>
        <w:t># ------------------------------</w:t>
      </w:r>
    </w:p>
    <w:p w14:paraId="18A8A15C" w14:textId="77777777" w:rsidR="008D127A" w:rsidRDefault="008D127A" w:rsidP="008D127A"/>
    <w:p w14:paraId="1842F69B" w14:textId="77777777" w:rsidR="008D127A" w:rsidRDefault="008D127A" w:rsidP="008D127A">
      <w:r>
        <w:t># A seleção das variáveis explicativas para os modelos preditivos foi realizada com base em critérios estatísticos e clínicos,</w:t>
      </w:r>
    </w:p>
    <w:p w14:paraId="5BFB43EA" w14:textId="77777777" w:rsidR="008D127A" w:rsidRDefault="008D127A" w:rsidP="008D127A">
      <w:r>
        <w:lastRenderedPageBreak/>
        <w:t># considerando a associação com o desfecho (ABAIXOPESO), a relevância conceitual e a estrutura de agregação por indicadores compostos (KPIs).</w:t>
      </w:r>
    </w:p>
    <w:p w14:paraId="51695D45" w14:textId="77777777" w:rsidR="008D127A" w:rsidRDefault="008D127A" w:rsidP="008D127A"/>
    <w:p w14:paraId="522C042B" w14:textId="77777777" w:rsidR="008D127A" w:rsidRDefault="008D127A" w:rsidP="008D127A">
      <w:r>
        <w:t># A base de dados final contém 17.063 observações e 49 variáveis, entre originais e derivadas. Após as etapas de limpeza, tratamento e categorização,</w:t>
      </w:r>
    </w:p>
    <w:p w14:paraId="7DA8D93B" w14:textId="77777777" w:rsidR="008D127A" w:rsidRDefault="008D127A" w:rsidP="008D127A">
      <w:r>
        <w:t xml:space="preserve"># foram conduzidas análises </w:t>
      </w:r>
      <w:proofErr w:type="spellStart"/>
      <w:r>
        <w:t>univariadas</w:t>
      </w:r>
      <w:proofErr w:type="spellEnd"/>
      <w:r>
        <w:t xml:space="preserve"> e bivariadas para explorar o comportamento das variáveis em relação ao desfecho.</w:t>
      </w:r>
    </w:p>
    <w:p w14:paraId="51A2B70D" w14:textId="77777777" w:rsidR="008D127A" w:rsidRDefault="008D127A" w:rsidP="008D127A"/>
    <w:p w14:paraId="6A55490F" w14:textId="77777777" w:rsidR="008D127A" w:rsidRDefault="008D127A" w:rsidP="008D127A"/>
    <w:p w14:paraId="64E0AE65" w14:textId="77777777" w:rsidR="008D127A" w:rsidRDefault="008D127A" w:rsidP="008D127A">
      <w:r>
        <w:t># As variáveis explicativas foram agrupadas em três categorias para fins de decisão:</w:t>
      </w:r>
    </w:p>
    <w:p w14:paraId="1A8F52C1" w14:textId="77777777" w:rsidR="008D127A" w:rsidRDefault="008D127A" w:rsidP="008D127A"/>
    <w:p w14:paraId="07666579" w14:textId="77777777" w:rsidR="008D127A" w:rsidRDefault="008D127A" w:rsidP="008D127A">
      <w:r>
        <w:t># 1. Variáveis eliminadas da modelagem:</w:t>
      </w:r>
    </w:p>
    <w:p w14:paraId="7E4F7EA3" w14:textId="77777777" w:rsidR="008D127A" w:rsidRDefault="008D127A" w:rsidP="008D127A">
      <w:r>
        <w:t># - Foram removidas da etapa preditiva por apresentarem baixa variabilidade, ausência de associação estatisticamente significativa ou sobreposição com outras variáveis mais informativas.</w:t>
      </w:r>
    </w:p>
    <w:p w14:paraId="4ABA2F72" w14:textId="77777777" w:rsidR="008D127A" w:rsidRDefault="008D127A" w:rsidP="008D127A">
      <w:r>
        <w:t># - Entre essas, destacam-se:</w:t>
      </w:r>
    </w:p>
    <w:p w14:paraId="63BB088C" w14:textId="77777777" w:rsidR="008D127A" w:rsidRDefault="008D127A" w:rsidP="008D127A">
      <w:r>
        <w:t>#   • PIDADE, PEDUC, ANOSMORTEFETAL e ANOSNASCVIDA – por ausência de dados.</w:t>
      </w:r>
    </w:p>
    <w:p w14:paraId="1943BE6D" w14:textId="77777777" w:rsidR="008D127A" w:rsidRDefault="008D127A" w:rsidP="008D127A">
      <w:r>
        <w:t>#   • NUMGRAVTOTAL – por ausência de associação significativa (p = 0.40) e baixa capacidade de representar a experiência obstétrica real.</w:t>
      </w:r>
    </w:p>
    <w:p w14:paraId="56ED0DB9" w14:textId="77777777" w:rsidR="008D127A" w:rsidRDefault="008D127A" w:rsidP="008D127A">
      <w:r>
        <w:t>#   • ULTNASC_cat – apesar da significância estatística, sua capacidade explicativa é limitada e redundante com variáveis mais abrangentes, como ABORTOS e FILHOSVIVOS_cat.</w:t>
      </w:r>
    </w:p>
    <w:p w14:paraId="5F345FE7" w14:textId="77777777" w:rsidR="008D127A" w:rsidRDefault="008D127A" w:rsidP="008D127A"/>
    <w:p w14:paraId="774FF7C2" w14:textId="77777777" w:rsidR="008D127A" w:rsidRDefault="008D127A" w:rsidP="008D127A">
      <w:r>
        <w:t># 2. Variáveis representadas por indicadores compostos (KPIs):</w:t>
      </w:r>
    </w:p>
    <w:p w14:paraId="51E0BB52" w14:textId="77777777" w:rsidR="008D127A" w:rsidRDefault="008D127A" w:rsidP="008D127A">
      <w:r>
        <w:t># - Foram incorporadas de forma agregada, por meio de quatro indicadores clínico-sociais de risco gestacional, que sintetizam múltiplas variáveis com pesos ajustados à gravidade.</w:t>
      </w:r>
    </w:p>
    <w:p w14:paraId="357F1DB8" w14:textId="77777777" w:rsidR="008D127A" w:rsidRDefault="008D127A" w:rsidP="008D127A">
      <w:r>
        <w:t># - Esses KPIs capturam aspectos de saúde prévia, intercorrências obstétricas, hábitos de risco e acesso ao cuidado:</w:t>
      </w:r>
    </w:p>
    <w:p w14:paraId="68A3E905" w14:textId="77777777" w:rsidR="008D127A" w:rsidRDefault="008D127A" w:rsidP="008D127A">
      <w:r>
        <w:t>#   • KPI1_Organico_cat – Comorbidades clínicas (</w:t>
      </w:r>
      <w:proofErr w:type="spellStart"/>
      <w:r>
        <w:t>ex</w:t>
      </w:r>
      <w:proofErr w:type="spellEnd"/>
      <w:r>
        <w:t>: DIABETES, DOENCARENAL).</w:t>
      </w:r>
    </w:p>
    <w:p w14:paraId="732F4219" w14:textId="77777777" w:rsidR="008D127A" w:rsidRDefault="008D127A" w:rsidP="008D127A">
      <w:r>
        <w:t>#   • KPI2</w:t>
      </w:r>
      <w:proofErr w:type="gramStart"/>
      <w:r>
        <w:t>_Gestacional</w:t>
      </w:r>
      <w:proofErr w:type="gramEnd"/>
      <w:r>
        <w:t>_cat – Complicações obstétricas específicas (</w:t>
      </w:r>
      <w:proofErr w:type="spellStart"/>
      <w:r>
        <w:t>ex</w:t>
      </w:r>
      <w:proofErr w:type="spellEnd"/>
      <w:r>
        <w:t>: ECLAMPSIA, HIPER).</w:t>
      </w:r>
    </w:p>
    <w:p w14:paraId="7707BEC0" w14:textId="77777777" w:rsidR="008D127A" w:rsidRDefault="008D127A" w:rsidP="008D127A">
      <w:r>
        <w:t>#   • KPI3</w:t>
      </w:r>
      <w:proofErr w:type="gramStart"/>
      <w:r>
        <w:t>_Comportamental</w:t>
      </w:r>
      <w:proofErr w:type="gramEnd"/>
      <w:r>
        <w:t>_cat – Hábitos como tabagismo e consumo de álcool.</w:t>
      </w:r>
    </w:p>
    <w:p w14:paraId="7F2DCDBF" w14:textId="77777777" w:rsidR="008D127A" w:rsidRDefault="008D127A" w:rsidP="008D127A">
      <w:r>
        <w:lastRenderedPageBreak/>
        <w:t>#   • KPI4_Prenatal_cat – Acesso e qualidade do acompanhamento pré-natal (</w:t>
      </w:r>
      <w:proofErr w:type="spellStart"/>
      <w:r>
        <w:t>ex</w:t>
      </w:r>
      <w:proofErr w:type="spellEnd"/>
      <w:r>
        <w:t>: escolaridade materna, início do pré-natal, realização de ultrassonografia).</w:t>
      </w:r>
    </w:p>
    <w:p w14:paraId="1B3B1E49" w14:textId="77777777" w:rsidR="008D127A" w:rsidRDefault="008D127A" w:rsidP="008D127A"/>
    <w:p w14:paraId="4605A0C6" w14:textId="77777777" w:rsidR="008D127A" w:rsidRDefault="008D127A" w:rsidP="008D127A">
      <w:r>
        <w:t># 3. Variáveis mantidas diretamente no modelo:</w:t>
      </w:r>
    </w:p>
    <w:p w14:paraId="60F5A5FE" w14:textId="77777777" w:rsidR="008D127A" w:rsidRDefault="008D127A" w:rsidP="008D127A">
      <w:r>
        <w:t># - Permaneceram na base para modelagem preditiva por apresentarem associação estatisticamente significativa com o desfecho,</w:t>
      </w:r>
    </w:p>
    <w:p w14:paraId="4AEDE7DA" w14:textId="77777777" w:rsidR="008D127A" w:rsidRDefault="008D127A" w:rsidP="008D127A">
      <w:r>
        <w:t>#   boa variabilidade e relevância clínica não capturada pelos KPIs:</w:t>
      </w:r>
    </w:p>
    <w:p w14:paraId="23E46339" w14:textId="77777777" w:rsidR="008D127A" w:rsidRDefault="008D127A" w:rsidP="008D127A">
      <w:r>
        <w:t>#   • MIDADE – idade da gestante, associada a maior risco em faixas mais jovens (p &lt; 0.001).</w:t>
      </w:r>
    </w:p>
    <w:p w14:paraId="0BBF510F" w14:textId="77777777" w:rsidR="008D127A" w:rsidRDefault="008D127A" w:rsidP="008D127A">
      <w:r>
        <w:t>#   • ABORTOS – número de abortos anteriores, associado a maior incidência de baixo peso (p &lt; 0.001).</w:t>
      </w:r>
    </w:p>
    <w:p w14:paraId="45956DA3" w14:textId="77777777" w:rsidR="008D127A" w:rsidRDefault="008D127A" w:rsidP="008D127A">
      <w:r>
        <w:t>#   • FILHOSVIVOS_cat – categorização do número de filhos vivos, indicando perfis distintos de risco obstétrico (p &lt; 0.001).</w:t>
      </w:r>
    </w:p>
    <w:p w14:paraId="109BE11B" w14:textId="77777777" w:rsidR="008D127A" w:rsidRDefault="008D127A" w:rsidP="008D127A"/>
    <w:p w14:paraId="471788F2" w14:textId="77777777" w:rsidR="008D127A" w:rsidRDefault="008D127A" w:rsidP="008D127A">
      <w:r>
        <w:t># Ao final, foram selecionadas 7 variáveis explicativas para compor os modelos preditivos:</w:t>
      </w:r>
    </w:p>
    <w:p w14:paraId="6CED9855" w14:textId="77777777" w:rsidR="008D127A" w:rsidRDefault="008D127A" w:rsidP="008D127A">
      <w:r>
        <w:t>#   – MIDADE</w:t>
      </w:r>
    </w:p>
    <w:p w14:paraId="71F9EEB6" w14:textId="77777777" w:rsidR="008D127A" w:rsidRDefault="008D127A" w:rsidP="008D127A">
      <w:r>
        <w:t>#   – ABORTOS</w:t>
      </w:r>
    </w:p>
    <w:p w14:paraId="1C47A372" w14:textId="77777777" w:rsidR="008D127A" w:rsidRDefault="008D127A" w:rsidP="008D127A">
      <w:r>
        <w:t>#   – FILHOSVIVOS_cat</w:t>
      </w:r>
    </w:p>
    <w:p w14:paraId="0356127A" w14:textId="77777777" w:rsidR="008D127A" w:rsidRDefault="008D127A" w:rsidP="008D127A">
      <w:r>
        <w:t>#   – KPI1_Organico_cat</w:t>
      </w:r>
    </w:p>
    <w:p w14:paraId="180F7F6E" w14:textId="77777777" w:rsidR="008D127A" w:rsidRDefault="008D127A" w:rsidP="008D127A">
      <w:r>
        <w:t>#   – KPI2</w:t>
      </w:r>
      <w:proofErr w:type="gramStart"/>
      <w:r>
        <w:t>_Gestacional</w:t>
      </w:r>
      <w:proofErr w:type="gramEnd"/>
      <w:r>
        <w:t>_cat</w:t>
      </w:r>
    </w:p>
    <w:p w14:paraId="25985FC7" w14:textId="77777777" w:rsidR="008D127A" w:rsidRDefault="008D127A" w:rsidP="008D127A">
      <w:r>
        <w:t>#   – KPI3</w:t>
      </w:r>
      <w:proofErr w:type="gramStart"/>
      <w:r>
        <w:t>_Comportamental</w:t>
      </w:r>
      <w:proofErr w:type="gramEnd"/>
      <w:r>
        <w:t>_cat</w:t>
      </w:r>
    </w:p>
    <w:p w14:paraId="619F0D56" w14:textId="77777777" w:rsidR="008D127A" w:rsidRDefault="008D127A" w:rsidP="008D127A">
      <w:r>
        <w:t>#   – KPI4_Prenatal_cat</w:t>
      </w:r>
    </w:p>
    <w:p w14:paraId="2DCF975A" w14:textId="77777777" w:rsidR="008D127A" w:rsidRDefault="008D127A" w:rsidP="008D127A"/>
    <w:p w14:paraId="0FEE1BE2" w14:textId="77777777" w:rsidR="008D127A" w:rsidRDefault="008D127A" w:rsidP="008D127A">
      <w:r>
        <w:t># Essa estrutura contempla múltiplas dimensões do risco gestacional (clínico, comportamental e social),</w:t>
      </w:r>
    </w:p>
    <w:p w14:paraId="3CB06BD1" w14:textId="77777777" w:rsidR="008D127A" w:rsidRDefault="008D127A" w:rsidP="008D127A">
      <w:r>
        <w:t xml:space="preserve"># favorecendo a robustez e a </w:t>
      </w:r>
      <w:proofErr w:type="spellStart"/>
      <w:r>
        <w:t>interpretabilidade</w:t>
      </w:r>
      <w:proofErr w:type="spellEnd"/>
      <w:r>
        <w:t xml:space="preserve"> dos modelos preditivos.</w:t>
      </w:r>
    </w:p>
    <w:p w14:paraId="57250C0A" w14:textId="77777777" w:rsidR="008D127A" w:rsidRDefault="008D127A" w:rsidP="008D127A"/>
    <w:p w14:paraId="434BB0AD" w14:textId="77777777" w:rsidR="008D127A" w:rsidRDefault="008D127A" w:rsidP="008D127A"/>
    <w:p w14:paraId="49C5BCE8" w14:textId="77777777" w:rsidR="008D127A" w:rsidRDefault="008D127A" w:rsidP="008D127A"/>
    <w:p w14:paraId="41ECE4E0" w14:textId="77777777" w:rsidR="008D127A" w:rsidRDefault="008D127A" w:rsidP="008D127A">
      <w:r>
        <w:lastRenderedPageBreak/>
        <w:t>#-----------------------------</w:t>
      </w:r>
    </w:p>
    <w:p w14:paraId="381541FD" w14:textId="77777777" w:rsidR="008D127A" w:rsidRDefault="008D127A" w:rsidP="008D127A">
      <w:r>
        <w:t>#Salvando a base preparada</w:t>
      </w:r>
    </w:p>
    <w:p w14:paraId="22914DDF" w14:textId="77777777" w:rsidR="008D127A" w:rsidRDefault="008D127A" w:rsidP="008D127A">
      <w:r>
        <w:t>#-----------------------------</w:t>
      </w:r>
    </w:p>
    <w:p w14:paraId="3B651803" w14:textId="77777777" w:rsidR="008D127A" w:rsidRDefault="008D127A" w:rsidP="008D127A"/>
    <w:p w14:paraId="3057072E" w14:textId="77777777" w:rsidR="008D127A" w:rsidRDefault="008D127A" w:rsidP="008D127A">
      <w:r>
        <w:t xml:space="preserve"># </w:t>
      </w:r>
      <w:proofErr w:type="spellStart"/>
      <w:r>
        <w:t>write_csv</w:t>
      </w:r>
      <w:proofErr w:type="spellEnd"/>
      <w:r>
        <w:t>(</w:t>
      </w:r>
      <w:proofErr w:type="spellStart"/>
      <w:r>
        <w:t>dados_kpi</w:t>
      </w:r>
      <w:proofErr w:type="spellEnd"/>
      <w:r>
        <w:t>, "base_kpi_preparada.csv")</w:t>
      </w:r>
    </w:p>
    <w:p w14:paraId="15BB2C42" w14:textId="77777777" w:rsidR="008D127A" w:rsidRDefault="008D127A" w:rsidP="008D127A"/>
    <w:p w14:paraId="489D8A76" w14:textId="77777777" w:rsidR="008D127A" w:rsidRDefault="008D127A" w:rsidP="008D127A">
      <w:r>
        <w:t>#------------------------------------------------------</w:t>
      </w:r>
    </w:p>
    <w:p w14:paraId="5ED5AA54" w14:textId="77777777" w:rsidR="008D127A" w:rsidRDefault="008D127A" w:rsidP="008D127A">
      <w:r>
        <w:t># Criando a base reduzida com as variáveis selecionadas</w:t>
      </w:r>
    </w:p>
    <w:p w14:paraId="45F45413" w14:textId="77777777" w:rsidR="008D127A" w:rsidRDefault="008D127A" w:rsidP="008D127A">
      <w:r>
        <w:t>#------------------------------------------------------</w:t>
      </w:r>
    </w:p>
    <w:p w14:paraId="494A2489" w14:textId="77777777" w:rsidR="008D127A" w:rsidRDefault="008D127A" w:rsidP="008D127A">
      <w:proofErr w:type="spellStart"/>
      <w:r>
        <w:t>base_kpi_preparada</w:t>
      </w:r>
      <w:proofErr w:type="spellEnd"/>
      <w:r>
        <w:t xml:space="preserve"> &lt;- </w:t>
      </w:r>
      <w:proofErr w:type="spellStart"/>
      <w:r>
        <w:t>dados_kpi</w:t>
      </w:r>
      <w:proofErr w:type="spellEnd"/>
      <w:r>
        <w:t xml:space="preserve"> %&gt;%</w:t>
      </w:r>
    </w:p>
    <w:p w14:paraId="3C68681F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(ABAIXOPESO, MIDADE, ABORTOS, FILHOSVIVOS_cat,</w:t>
      </w:r>
    </w:p>
    <w:p w14:paraId="0C6F4AA0" w14:textId="77777777" w:rsidR="008D127A" w:rsidRDefault="008D127A" w:rsidP="008D127A">
      <w:r>
        <w:t xml:space="preserve">         KPI1_Organico_cat, KPI2</w:t>
      </w:r>
      <w:proofErr w:type="gramStart"/>
      <w:r>
        <w:t>_Gestacional</w:t>
      </w:r>
      <w:proofErr w:type="gramEnd"/>
      <w:r>
        <w:t>_cat,</w:t>
      </w:r>
    </w:p>
    <w:p w14:paraId="248E9C0A" w14:textId="77777777" w:rsidR="008D127A" w:rsidRDefault="008D127A" w:rsidP="008D127A">
      <w:r>
        <w:t xml:space="preserve">         KPI3</w:t>
      </w:r>
      <w:proofErr w:type="gramStart"/>
      <w:r>
        <w:t>_Comportamental</w:t>
      </w:r>
      <w:proofErr w:type="gramEnd"/>
      <w:r>
        <w:t>_cat, KPI4_Prenatal_cat)</w:t>
      </w:r>
    </w:p>
    <w:p w14:paraId="0E050327" w14:textId="77777777" w:rsidR="008D127A" w:rsidRDefault="008D127A" w:rsidP="008D127A"/>
    <w:p w14:paraId="7156A8A3" w14:textId="77777777" w:rsidR="008D127A" w:rsidRDefault="008D127A" w:rsidP="008D127A">
      <w:r>
        <w:t>#--------------------------------------</w:t>
      </w:r>
    </w:p>
    <w:p w14:paraId="24905B45" w14:textId="77777777" w:rsidR="008D127A" w:rsidRDefault="008D127A" w:rsidP="008D127A">
      <w:r>
        <w:t># Salvando a base enxuta para modelagem</w:t>
      </w:r>
    </w:p>
    <w:p w14:paraId="510A28D4" w14:textId="77777777" w:rsidR="008D127A" w:rsidRDefault="008D127A" w:rsidP="008D127A">
      <w:r>
        <w:t>#--------------------------------------</w:t>
      </w:r>
    </w:p>
    <w:p w14:paraId="0DCD20CA" w14:textId="77777777" w:rsidR="008D127A" w:rsidRDefault="008D127A" w:rsidP="008D127A">
      <w:r>
        <w:t>#write_csv(base_kpi_preparada, "base_kpi_preparada.csv")</w:t>
      </w:r>
    </w:p>
    <w:p w14:paraId="116F9BB6" w14:textId="77777777" w:rsidR="008D127A" w:rsidRDefault="008D127A" w:rsidP="008D127A"/>
    <w:p w14:paraId="124224AC" w14:textId="77777777" w:rsidR="008D127A" w:rsidRDefault="008D127A" w:rsidP="008D127A"/>
    <w:p w14:paraId="359B1CEB" w14:textId="77777777" w:rsidR="008D127A" w:rsidRDefault="008D127A" w:rsidP="008D127A"/>
    <w:p w14:paraId="1B1622D8" w14:textId="77777777" w:rsidR="008D127A" w:rsidRDefault="008D127A" w:rsidP="008D127A"/>
    <w:p w14:paraId="28CF83B4" w14:textId="77777777" w:rsidR="008D127A" w:rsidRDefault="008D127A" w:rsidP="008D127A"/>
    <w:p w14:paraId="59F7D3F9" w14:textId="77777777" w:rsidR="008D127A" w:rsidRDefault="008D127A" w:rsidP="008D127A"/>
    <w:p w14:paraId="758766AD" w14:textId="77777777" w:rsidR="008D127A" w:rsidRDefault="008D127A" w:rsidP="008D127A"/>
    <w:p w14:paraId="14ED0B45" w14:textId="77777777" w:rsidR="008D127A" w:rsidRDefault="008D127A" w:rsidP="008D127A"/>
    <w:p w14:paraId="01DA0F71" w14:textId="77777777" w:rsidR="008D127A" w:rsidRDefault="008D127A" w:rsidP="008D127A"/>
    <w:p w14:paraId="7A8AAC9F" w14:textId="77777777" w:rsidR="008D127A" w:rsidRDefault="008D127A" w:rsidP="008D127A"/>
    <w:p w14:paraId="5C42B725" w14:textId="77777777" w:rsidR="008D127A" w:rsidRDefault="008D127A" w:rsidP="008D127A"/>
    <w:p w14:paraId="6AB6287C" w14:textId="77777777" w:rsidR="008D127A" w:rsidRDefault="008D127A" w:rsidP="008D127A"/>
    <w:p w14:paraId="3E723D81" w14:textId="77777777" w:rsidR="008D127A" w:rsidRDefault="008D127A" w:rsidP="008D127A"/>
    <w:p w14:paraId="1F7E3985" w14:textId="77777777" w:rsidR="008D127A" w:rsidRDefault="008D127A" w:rsidP="008D127A"/>
    <w:p w14:paraId="425FF5C9" w14:textId="77777777" w:rsidR="008D127A" w:rsidRDefault="008D127A" w:rsidP="008D127A"/>
    <w:p w14:paraId="1942B093" w14:textId="77777777" w:rsidR="008D127A" w:rsidRDefault="008D127A" w:rsidP="008D127A"/>
    <w:p w14:paraId="7F415094" w14:textId="77777777" w:rsidR="008D127A" w:rsidRDefault="008D127A" w:rsidP="008D127A"/>
    <w:p w14:paraId="7BBB6EEB" w14:textId="44098721" w:rsidR="008D127A" w:rsidRPr="008C215A" w:rsidRDefault="008D127A" w:rsidP="008D127A">
      <w:pPr>
        <w:pStyle w:val="Ttulo2"/>
      </w:pPr>
      <w:r>
        <w:t xml:space="preserve">Apêndice </w:t>
      </w:r>
      <w:r>
        <w:t>2</w:t>
      </w:r>
      <w:r>
        <w:t xml:space="preserve"> – Script </w:t>
      </w:r>
      <w:r>
        <w:t>Aplicação dos Modelos Machine Learning</w:t>
      </w:r>
    </w:p>
    <w:p w14:paraId="03A2D1F7" w14:textId="77777777" w:rsidR="008D127A" w:rsidRDefault="008D127A" w:rsidP="008D127A"/>
    <w:p w14:paraId="6CEB422B" w14:textId="77777777" w:rsidR="008D127A" w:rsidRDefault="008D127A" w:rsidP="008D127A">
      <w:r>
        <w:t># ------------------------------</w:t>
      </w:r>
    </w:p>
    <w:p w14:paraId="18565B31" w14:textId="77777777" w:rsidR="008D127A" w:rsidRDefault="008D127A" w:rsidP="008D127A">
      <w:r>
        <w:t># Análise Preditiva: Baixo Peso ao Nascer</w:t>
      </w:r>
    </w:p>
    <w:p w14:paraId="43F52C1C" w14:textId="77777777" w:rsidR="008D127A" w:rsidRDefault="008D127A" w:rsidP="008D127A">
      <w:r>
        <w:t># Autor: Glaucio Rosa</w:t>
      </w:r>
    </w:p>
    <w:p w14:paraId="2FAA08B0" w14:textId="77777777" w:rsidR="008D127A" w:rsidRDefault="008D127A" w:rsidP="008D127A">
      <w:r>
        <w:t># Objetivo: Identificar gestantes com maior risco de ter bebês abaixo do peso</w:t>
      </w:r>
    </w:p>
    <w:p w14:paraId="291C0B99" w14:textId="77777777" w:rsidR="008D127A" w:rsidRDefault="008D127A" w:rsidP="008D127A">
      <w:r>
        <w:t># ------------------------------</w:t>
      </w:r>
    </w:p>
    <w:p w14:paraId="33F5C73F" w14:textId="77777777" w:rsidR="008D127A" w:rsidRDefault="008D127A" w:rsidP="008D127A"/>
    <w:p w14:paraId="76E98D7B" w14:textId="77777777" w:rsidR="008D127A" w:rsidRDefault="008D127A" w:rsidP="008D127A">
      <w:r>
        <w:t># Carregando bibliotecas necessárias</w:t>
      </w:r>
    </w:p>
    <w:p w14:paraId="78E5A077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14:paraId="1C49EDF1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caret</w:t>
      </w:r>
      <w:proofErr w:type="spellEnd"/>
      <w:r>
        <w:t>)</w:t>
      </w:r>
    </w:p>
    <w:p w14:paraId="5B3A0201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haven</w:t>
      </w:r>
      <w:proofErr w:type="spellEnd"/>
      <w:r>
        <w:t>)</w:t>
      </w:r>
    </w:p>
    <w:p w14:paraId="5B6BB6D4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rcompanion</w:t>
      </w:r>
      <w:proofErr w:type="spellEnd"/>
      <w:r>
        <w:t xml:space="preserve">)  # Para o cálculo de </w:t>
      </w:r>
      <w:proofErr w:type="spellStart"/>
      <w:r>
        <w:t>Cramér's</w:t>
      </w:r>
      <w:proofErr w:type="spellEnd"/>
      <w:r>
        <w:t xml:space="preserve"> V</w:t>
      </w:r>
    </w:p>
    <w:p w14:paraId="4E51D462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pROC</w:t>
      </w:r>
      <w:proofErr w:type="spellEnd"/>
      <w:r>
        <w:t>)</w:t>
      </w:r>
    </w:p>
    <w:p w14:paraId="344D86A0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p w14:paraId="1D32657E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knitr</w:t>
      </w:r>
      <w:proofErr w:type="spellEnd"/>
      <w:r>
        <w:t>)</w:t>
      </w:r>
    </w:p>
    <w:p w14:paraId="316C638C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2633C45B" w14:textId="77777777" w:rsidR="008D127A" w:rsidRDefault="008D127A" w:rsidP="008D127A">
      <w:proofErr w:type="spellStart"/>
      <w:r>
        <w:lastRenderedPageBreak/>
        <w:t>library</w:t>
      </w:r>
      <w:proofErr w:type="spellEnd"/>
      <w:r>
        <w:t>(ggplot2)</w:t>
      </w:r>
    </w:p>
    <w:p w14:paraId="2B00B060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tidymodels</w:t>
      </w:r>
      <w:proofErr w:type="spellEnd"/>
      <w:r>
        <w:t>)</w:t>
      </w:r>
    </w:p>
    <w:p w14:paraId="547B1A22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rpart</w:t>
      </w:r>
      <w:proofErr w:type="spellEnd"/>
      <w:r>
        <w:t>)</w:t>
      </w:r>
    </w:p>
    <w:p w14:paraId="11A65A3A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rpart.plot</w:t>
      </w:r>
      <w:proofErr w:type="spellEnd"/>
      <w:r>
        <w:t>)</w:t>
      </w:r>
    </w:p>
    <w:p w14:paraId="35E02EAD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746B60E3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rsample</w:t>
      </w:r>
      <w:proofErr w:type="spellEnd"/>
      <w:r>
        <w:t>)</w:t>
      </w:r>
    </w:p>
    <w:p w14:paraId="5670CD97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recipes</w:t>
      </w:r>
      <w:proofErr w:type="spellEnd"/>
      <w:r>
        <w:t>)</w:t>
      </w:r>
    </w:p>
    <w:p w14:paraId="408BEDB3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xgboost</w:t>
      </w:r>
      <w:proofErr w:type="spellEnd"/>
      <w:r>
        <w:t>)</w:t>
      </w:r>
    </w:p>
    <w:p w14:paraId="532ACFAE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2C6E3661" w14:textId="77777777" w:rsidR="008D127A" w:rsidRDefault="008D127A" w:rsidP="008D127A"/>
    <w:p w14:paraId="1B28FDDC" w14:textId="77777777" w:rsidR="008D127A" w:rsidRDefault="008D127A" w:rsidP="008D127A"/>
    <w:p w14:paraId="0E9F9380" w14:textId="77777777" w:rsidR="008D127A" w:rsidRDefault="008D127A" w:rsidP="008D127A"/>
    <w:p w14:paraId="1AEA6048" w14:textId="77777777" w:rsidR="008D127A" w:rsidRDefault="008D127A" w:rsidP="008D127A">
      <w:r>
        <w:t># Lê os dados da base em formato SAS</w:t>
      </w:r>
    </w:p>
    <w:p w14:paraId="2C7C6846" w14:textId="77777777" w:rsidR="008D127A" w:rsidRDefault="008D127A" w:rsidP="008D127A">
      <w:proofErr w:type="gramStart"/>
      <w:r>
        <w:t>bebes</w:t>
      </w:r>
      <w:proofErr w:type="gramEnd"/>
      <w:r>
        <w:t xml:space="preserve"> &lt;- </w:t>
      </w:r>
      <w:proofErr w:type="spellStart"/>
      <w:r>
        <w:t>read_excel</w:t>
      </w:r>
      <w:proofErr w:type="spellEnd"/>
      <w:r>
        <w:t>("dados_modelo.xlsx")</w:t>
      </w:r>
    </w:p>
    <w:p w14:paraId="3BB90F29" w14:textId="77777777" w:rsidR="008D127A" w:rsidRDefault="008D127A" w:rsidP="008D127A">
      <w:proofErr w:type="spellStart"/>
      <w:r>
        <w:t>View</w:t>
      </w:r>
      <w:proofErr w:type="spellEnd"/>
      <w:r>
        <w:t>(</w:t>
      </w:r>
      <w:proofErr w:type="spellStart"/>
      <w:r>
        <w:t>dados_modelo</w:t>
      </w:r>
      <w:proofErr w:type="spellEnd"/>
      <w:r>
        <w:t>)</w:t>
      </w:r>
    </w:p>
    <w:p w14:paraId="4587678B" w14:textId="77777777" w:rsidR="008D127A" w:rsidRDefault="008D127A" w:rsidP="008D127A"/>
    <w:p w14:paraId="769C1C8E" w14:textId="77777777" w:rsidR="008D127A" w:rsidRDefault="008D127A" w:rsidP="008D127A">
      <w:r>
        <w:t># Cria uma cópia da base para manipulação</w:t>
      </w:r>
    </w:p>
    <w:p w14:paraId="5E00645A" w14:textId="77777777" w:rsidR="008D127A" w:rsidRDefault="008D127A" w:rsidP="008D127A">
      <w:proofErr w:type="spellStart"/>
      <w:r>
        <w:t>base_kpi_preparada</w:t>
      </w:r>
      <w:proofErr w:type="spellEnd"/>
      <w:r>
        <w:t xml:space="preserve"> &lt;- </w:t>
      </w:r>
      <w:proofErr w:type="gramStart"/>
      <w:r>
        <w:t>bebes</w:t>
      </w:r>
      <w:proofErr w:type="gramEnd"/>
    </w:p>
    <w:p w14:paraId="5016B8C5" w14:textId="77777777" w:rsidR="008D127A" w:rsidRDefault="008D127A" w:rsidP="008D127A"/>
    <w:p w14:paraId="12BB42DF" w14:textId="77777777" w:rsidR="008D127A" w:rsidRDefault="008D127A" w:rsidP="008D127A">
      <w:r>
        <w:t># Visualiza estrutura geral da base</w:t>
      </w:r>
    </w:p>
    <w:p w14:paraId="35012EAB" w14:textId="77777777" w:rsidR="008D127A" w:rsidRDefault="008D127A" w:rsidP="008D127A">
      <w:proofErr w:type="spellStart"/>
      <w:r>
        <w:t>glimpse</w:t>
      </w:r>
      <w:proofErr w:type="spellEnd"/>
      <w:r>
        <w:t>(</w:t>
      </w:r>
      <w:proofErr w:type="spellStart"/>
      <w:r>
        <w:t>base_kpi_preparada</w:t>
      </w:r>
      <w:proofErr w:type="spellEnd"/>
      <w:r>
        <w:t>)</w:t>
      </w:r>
    </w:p>
    <w:p w14:paraId="09681ECE" w14:textId="77777777" w:rsidR="008D127A" w:rsidRDefault="008D127A" w:rsidP="008D127A"/>
    <w:p w14:paraId="7A727FA7" w14:textId="77777777" w:rsidR="008D127A" w:rsidRDefault="008D127A" w:rsidP="008D127A"/>
    <w:p w14:paraId="15981A10" w14:textId="77777777" w:rsidR="008D127A" w:rsidRDefault="008D127A" w:rsidP="008D127A"/>
    <w:p w14:paraId="072C9CFA" w14:textId="77777777" w:rsidR="008D127A" w:rsidRDefault="008D127A" w:rsidP="008D127A"/>
    <w:p w14:paraId="558EC908" w14:textId="77777777" w:rsidR="008D127A" w:rsidRDefault="008D127A" w:rsidP="008D127A">
      <w:r>
        <w:t># ------------------------------</w:t>
      </w:r>
    </w:p>
    <w:p w14:paraId="61C32A2C" w14:textId="77777777" w:rsidR="008D127A" w:rsidRDefault="008D127A" w:rsidP="008D127A">
      <w:r>
        <w:lastRenderedPageBreak/>
        <w:t># DEFININDO O RECIPE PARA A BASE SELECIONADA</w:t>
      </w:r>
    </w:p>
    <w:p w14:paraId="1735B3E7" w14:textId="77777777" w:rsidR="008D127A" w:rsidRDefault="008D127A" w:rsidP="008D127A">
      <w:r>
        <w:t># ------------------------------</w:t>
      </w:r>
    </w:p>
    <w:p w14:paraId="02435733" w14:textId="77777777" w:rsidR="008D127A" w:rsidRDefault="008D127A" w:rsidP="008D127A"/>
    <w:p w14:paraId="6C74EE6E" w14:textId="77777777" w:rsidR="008D127A" w:rsidRDefault="008D127A" w:rsidP="008D127A">
      <w:proofErr w:type="spellStart"/>
      <w:r>
        <w:t>recipe_kpi</w:t>
      </w:r>
      <w:proofErr w:type="spellEnd"/>
      <w:r>
        <w:t xml:space="preserve"> &lt;- </w:t>
      </w:r>
      <w:proofErr w:type="spellStart"/>
      <w:r>
        <w:t>recipe</w:t>
      </w:r>
      <w:proofErr w:type="spellEnd"/>
      <w:r>
        <w:t xml:space="preserve">(ABAIXOPESO ~ ., data = </w:t>
      </w:r>
      <w:proofErr w:type="spellStart"/>
      <w:r>
        <w:t>base_kpi_preparada</w:t>
      </w:r>
      <w:proofErr w:type="spellEnd"/>
      <w:r>
        <w:t>) %&gt;%</w:t>
      </w:r>
    </w:p>
    <w:p w14:paraId="5CEBE6ED" w14:textId="77777777" w:rsidR="008D127A" w:rsidRDefault="008D127A" w:rsidP="008D127A">
      <w:r>
        <w:t xml:space="preserve">  </w:t>
      </w:r>
      <w:proofErr w:type="spellStart"/>
      <w:r>
        <w:t>step_normalize</w:t>
      </w:r>
      <w:proofErr w:type="spellEnd"/>
      <w:r>
        <w:t>(</w:t>
      </w:r>
      <w:proofErr w:type="spellStart"/>
      <w:r>
        <w:t>all_numeric_predictors</w:t>
      </w:r>
      <w:proofErr w:type="spellEnd"/>
      <w:r>
        <w:t>()) %&gt;%  # Normaliza MIDADE e ABORTOS</w:t>
      </w:r>
    </w:p>
    <w:p w14:paraId="6106F154" w14:textId="77777777" w:rsidR="008D127A" w:rsidRDefault="008D127A" w:rsidP="008D127A">
      <w:r>
        <w:t xml:space="preserve">  </w:t>
      </w:r>
      <w:proofErr w:type="spellStart"/>
      <w:r>
        <w:t>step_dummy</w:t>
      </w:r>
      <w:proofErr w:type="spellEnd"/>
      <w:r>
        <w:t>(</w:t>
      </w:r>
      <w:proofErr w:type="spellStart"/>
      <w:r>
        <w:t>all_nominal_predictors</w:t>
      </w:r>
      <w:proofErr w:type="spellEnd"/>
      <w:r>
        <w:t xml:space="preserve">())          # Converte fatores para </w:t>
      </w:r>
      <w:proofErr w:type="spellStart"/>
      <w:r>
        <w:t>dummies</w:t>
      </w:r>
      <w:proofErr w:type="spellEnd"/>
      <w:r>
        <w:t xml:space="preserve"> (</w:t>
      </w:r>
      <w:proofErr w:type="spellStart"/>
      <w:r>
        <w:t>one</w:t>
      </w:r>
      <w:proofErr w:type="spellEnd"/>
      <w:r>
        <w:t>-hot)</w:t>
      </w:r>
    </w:p>
    <w:p w14:paraId="62651E8C" w14:textId="77777777" w:rsidR="008D127A" w:rsidRDefault="008D127A" w:rsidP="008D127A"/>
    <w:p w14:paraId="5C51C470" w14:textId="77777777" w:rsidR="008D127A" w:rsidRDefault="008D127A" w:rsidP="008D127A">
      <w:r>
        <w:t xml:space="preserve"># Visualizar o </w:t>
      </w:r>
      <w:proofErr w:type="spellStart"/>
      <w:r>
        <w:t>recipe</w:t>
      </w:r>
      <w:proofErr w:type="spellEnd"/>
    </w:p>
    <w:p w14:paraId="47E9E5E3" w14:textId="77777777" w:rsidR="008D127A" w:rsidRDefault="008D127A" w:rsidP="008D127A">
      <w:proofErr w:type="spellStart"/>
      <w:r>
        <w:t>summary</w:t>
      </w:r>
      <w:proofErr w:type="spellEnd"/>
      <w:r>
        <w:t>(</w:t>
      </w:r>
      <w:proofErr w:type="spellStart"/>
      <w:r>
        <w:t>recipe_kpi</w:t>
      </w:r>
      <w:proofErr w:type="spellEnd"/>
      <w:r>
        <w:t>)</w:t>
      </w:r>
    </w:p>
    <w:p w14:paraId="73251033" w14:textId="77777777" w:rsidR="008D127A" w:rsidRDefault="008D127A" w:rsidP="008D127A"/>
    <w:p w14:paraId="6FEB7374" w14:textId="77777777" w:rsidR="008D127A" w:rsidRDefault="008D127A" w:rsidP="008D127A"/>
    <w:p w14:paraId="36B91DF4" w14:textId="77777777" w:rsidR="008D127A" w:rsidRDefault="008D127A" w:rsidP="008D127A"/>
    <w:p w14:paraId="76BEFA5F" w14:textId="77777777" w:rsidR="008D127A" w:rsidRDefault="008D127A" w:rsidP="008D127A"/>
    <w:p w14:paraId="1797FB76" w14:textId="77777777" w:rsidR="008D127A" w:rsidRDefault="008D127A" w:rsidP="008D127A"/>
    <w:p w14:paraId="3C96958A" w14:textId="77777777" w:rsidR="008D127A" w:rsidRDefault="008D127A" w:rsidP="008D127A"/>
    <w:p w14:paraId="77F3A765" w14:textId="77777777" w:rsidR="008D127A" w:rsidRDefault="008D127A" w:rsidP="008D127A">
      <w:r>
        <w:t># ------------------------------</w:t>
      </w:r>
    </w:p>
    <w:p w14:paraId="5969CCD8" w14:textId="77777777" w:rsidR="008D127A" w:rsidRDefault="008D127A" w:rsidP="008D127A">
      <w:r>
        <w:t># 1. RANDOM FOREST – MODELAGEM PREDITIVA</w:t>
      </w:r>
    </w:p>
    <w:p w14:paraId="4AE45DC0" w14:textId="77777777" w:rsidR="008D127A" w:rsidRDefault="008D127A" w:rsidP="008D127A">
      <w:r>
        <w:t># ------------------------------</w:t>
      </w:r>
    </w:p>
    <w:p w14:paraId="35ED5C14" w14:textId="77777777" w:rsidR="008D127A" w:rsidRDefault="008D127A" w:rsidP="008D127A">
      <w:r>
        <w:t># Aplicação do algoritmo Random Forest para classificação do risco de baixo peso ao nascer.</w:t>
      </w:r>
    </w:p>
    <w:p w14:paraId="6DF2301F" w14:textId="77777777" w:rsidR="008D127A" w:rsidRDefault="008D127A" w:rsidP="008D127A">
      <w:r>
        <w:t># O foco da avaliação será a métrica de recall, priorizando a correta identificação de casos positivos.</w:t>
      </w:r>
    </w:p>
    <w:p w14:paraId="7F2D12B0" w14:textId="77777777" w:rsidR="008D127A" w:rsidRDefault="008D127A" w:rsidP="008D127A"/>
    <w:p w14:paraId="7F32ECD5" w14:textId="77777777" w:rsidR="008D127A" w:rsidRDefault="008D127A" w:rsidP="008D127A">
      <w:r>
        <w:t># ------------------------------</w:t>
      </w:r>
    </w:p>
    <w:p w14:paraId="5FB4B42B" w14:textId="77777777" w:rsidR="008D127A" w:rsidRDefault="008D127A" w:rsidP="008D127A">
      <w:r>
        <w:t># Etapa 1: Particionamento da base (80% treino / 20% teste com estratificação)</w:t>
      </w:r>
    </w:p>
    <w:p w14:paraId="3270BB26" w14:textId="77777777" w:rsidR="008D127A" w:rsidRDefault="008D127A" w:rsidP="008D127A">
      <w:r>
        <w:t># ------------------------------</w:t>
      </w:r>
    </w:p>
    <w:p w14:paraId="29C87F5E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0BCAF578" w14:textId="77777777" w:rsidR="008D127A" w:rsidRDefault="008D127A" w:rsidP="008D127A">
      <w:proofErr w:type="spellStart"/>
      <w:r>
        <w:lastRenderedPageBreak/>
        <w:t>divisao</w:t>
      </w:r>
      <w:proofErr w:type="spellEnd"/>
      <w:r>
        <w:t xml:space="preserve"> &lt;- </w:t>
      </w:r>
      <w:proofErr w:type="spellStart"/>
      <w:r>
        <w:t>initial_split</w:t>
      </w:r>
      <w:proofErr w:type="spellEnd"/>
      <w:r>
        <w:t>(</w:t>
      </w:r>
      <w:proofErr w:type="spellStart"/>
      <w:r>
        <w:t>base_kpi_preparada</w:t>
      </w:r>
      <w:proofErr w:type="spellEnd"/>
      <w:r>
        <w:t xml:space="preserve">, </w:t>
      </w:r>
      <w:proofErr w:type="spellStart"/>
      <w:r>
        <w:t>strata</w:t>
      </w:r>
      <w:proofErr w:type="spellEnd"/>
      <w:r>
        <w:t xml:space="preserve"> = ABAIXOPESO, </w:t>
      </w:r>
      <w:proofErr w:type="spellStart"/>
      <w:r>
        <w:t>prop</w:t>
      </w:r>
      <w:proofErr w:type="spellEnd"/>
      <w:r>
        <w:t xml:space="preserve"> = 0.8)</w:t>
      </w:r>
    </w:p>
    <w:p w14:paraId="0437B88A" w14:textId="77777777" w:rsidR="008D127A" w:rsidRDefault="008D127A" w:rsidP="008D127A">
      <w:proofErr w:type="spellStart"/>
      <w:r>
        <w:t>dados_treino</w:t>
      </w:r>
      <w:proofErr w:type="spellEnd"/>
      <w:r>
        <w:t xml:space="preserve"> &lt;- training(</w:t>
      </w:r>
      <w:proofErr w:type="spellStart"/>
      <w:r>
        <w:t>divisao</w:t>
      </w:r>
      <w:proofErr w:type="spellEnd"/>
      <w:r>
        <w:t>)</w:t>
      </w:r>
    </w:p>
    <w:p w14:paraId="68AF4598" w14:textId="77777777" w:rsidR="008D127A" w:rsidRDefault="008D127A" w:rsidP="008D127A">
      <w:proofErr w:type="spellStart"/>
      <w:r>
        <w:t>dados_teste</w:t>
      </w:r>
      <w:proofErr w:type="spellEnd"/>
      <w:r>
        <w:t xml:space="preserve">  &lt;- </w:t>
      </w:r>
      <w:proofErr w:type="spellStart"/>
      <w:r>
        <w:t>testing</w:t>
      </w:r>
      <w:proofErr w:type="spellEnd"/>
      <w:r>
        <w:t>(</w:t>
      </w:r>
      <w:proofErr w:type="spellStart"/>
      <w:r>
        <w:t>divisao</w:t>
      </w:r>
      <w:proofErr w:type="spellEnd"/>
      <w:r>
        <w:t>)</w:t>
      </w:r>
    </w:p>
    <w:p w14:paraId="270DD2A7" w14:textId="77777777" w:rsidR="008D127A" w:rsidRDefault="008D127A" w:rsidP="008D127A"/>
    <w:p w14:paraId="585722DD" w14:textId="77777777" w:rsidR="008D127A" w:rsidRDefault="008D127A" w:rsidP="008D127A">
      <w:r>
        <w:t># ------------------------------</w:t>
      </w:r>
    </w:p>
    <w:p w14:paraId="21E15C18" w14:textId="77777777" w:rsidR="008D127A" w:rsidRDefault="008D127A" w:rsidP="008D127A">
      <w:r>
        <w:t xml:space="preserve"># Etapa 2: Criação do </w:t>
      </w:r>
      <w:proofErr w:type="spellStart"/>
      <w:r>
        <w:t>recipe</w:t>
      </w:r>
      <w:proofErr w:type="spellEnd"/>
    </w:p>
    <w:p w14:paraId="5D96B618" w14:textId="77777777" w:rsidR="008D127A" w:rsidRDefault="008D127A" w:rsidP="008D127A">
      <w:r>
        <w:t># ------------------------------</w:t>
      </w:r>
    </w:p>
    <w:p w14:paraId="79D4AB74" w14:textId="77777777" w:rsidR="008D127A" w:rsidRDefault="008D127A" w:rsidP="008D127A">
      <w:proofErr w:type="spellStart"/>
      <w:r>
        <w:t>recipe_kpi</w:t>
      </w:r>
      <w:proofErr w:type="spellEnd"/>
      <w:r>
        <w:t xml:space="preserve"> &lt;- </w:t>
      </w:r>
      <w:proofErr w:type="spellStart"/>
      <w:r>
        <w:t>recipe</w:t>
      </w:r>
      <w:proofErr w:type="spellEnd"/>
      <w:r>
        <w:t xml:space="preserve">(ABAIXOPESO ~ ., data = </w:t>
      </w:r>
      <w:proofErr w:type="spellStart"/>
      <w:r>
        <w:t>dados_treino</w:t>
      </w:r>
      <w:proofErr w:type="spellEnd"/>
      <w:r>
        <w:t>) %&gt;%</w:t>
      </w:r>
    </w:p>
    <w:p w14:paraId="6EC28131" w14:textId="77777777" w:rsidR="008D127A" w:rsidRDefault="008D127A" w:rsidP="008D127A">
      <w:r>
        <w:t xml:space="preserve">  </w:t>
      </w:r>
      <w:proofErr w:type="spellStart"/>
      <w:r>
        <w:t>step_normalize</w:t>
      </w:r>
      <w:proofErr w:type="spellEnd"/>
      <w:r>
        <w:t>(</w:t>
      </w:r>
      <w:proofErr w:type="spellStart"/>
      <w:r>
        <w:t>all_numeric_predictors</w:t>
      </w:r>
      <w:proofErr w:type="spellEnd"/>
      <w:r>
        <w:t>()) %&gt;%  # Normaliza MIDADE e ABORTOS</w:t>
      </w:r>
    </w:p>
    <w:p w14:paraId="36E31EFA" w14:textId="77777777" w:rsidR="008D127A" w:rsidRDefault="008D127A" w:rsidP="008D127A">
      <w:r>
        <w:t xml:space="preserve">  </w:t>
      </w:r>
      <w:proofErr w:type="spellStart"/>
      <w:r>
        <w:t>step_dummy</w:t>
      </w:r>
      <w:proofErr w:type="spellEnd"/>
      <w:r>
        <w:t>(</w:t>
      </w:r>
      <w:proofErr w:type="spellStart"/>
      <w:r>
        <w:t>all_nominal_predictors</w:t>
      </w:r>
      <w:proofErr w:type="spellEnd"/>
      <w:r>
        <w:t xml:space="preserve">())          # Converte fatores para </w:t>
      </w:r>
      <w:proofErr w:type="spellStart"/>
      <w:r>
        <w:t>dummies</w:t>
      </w:r>
      <w:proofErr w:type="spellEnd"/>
      <w:r>
        <w:t xml:space="preserve"> (</w:t>
      </w:r>
      <w:proofErr w:type="spellStart"/>
      <w:r>
        <w:t>one</w:t>
      </w:r>
      <w:proofErr w:type="spellEnd"/>
      <w:r>
        <w:t>-hot)</w:t>
      </w:r>
    </w:p>
    <w:p w14:paraId="42281F22" w14:textId="77777777" w:rsidR="008D127A" w:rsidRDefault="008D127A" w:rsidP="008D127A"/>
    <w:p w14:paraId="183F2BAD" w14:textId="77777777" w:rsidR="008D127A" w:rsidRDefault="008D127A" w:rsidP="008D127A">
      <w:r>
        <w:t># ------------------------------</w:t>
      </w:r>
    </w:p>
    <w:p w14:paraId="4A7B5AE6" w14:textId="77777777" w:rsidR="008D127A" w:rsidRDefault="008D127A" w:rsidP="008D127A">
      <w:r>
        <w:t xml:space="preserve"># Etapa 3: Definição do modelo Random Forest com </w:t>
      </w:r>
      <w:proofErr w:type="spellStart"/>
      <w:r>
        <w:t>tuning</w:t>
      </w:r>
      <w:proofErr w:type="spellEnd"/>
    </w:p>
    <w:p w14:paraId="795AF53B" w14:textId="77777777" w:rsidR="008D127A" w:rsidRDefault="008D127A" w:rsidP="008D127A">
      <w:r>
        <w:t># ------------------------------</w:t>
      </w:r>
    </w:p>
    <w:p w14:paraId="317EC3CF" w14:textId="77777777" w:rsidR="008D127A" w:rsidRDefault="008D127A" w:rsidP="008D127A">
      <w:proofErr w:type="spellStart"/>
      <w:r>
        <w:t>modelo_rf</w:t>
      </w:r>
      <w:proofErr w:type="spellEnd"/>
      <w:r>
        <w:t xml:space="preserve"> &lt;- </w:t>
      </w:r>
      <w:proofErr w:type="spellStart"/>
      <w:r>
        <w:t>rand_forest</w:t>
      </w:r>
      <w:proofErr w:type="spellEnd"/>
      <w:r>
        <w:t>(</w:t>
      </w:r>
    </w:p>
    <w:p w14:paraId="672A9AEA" w14:textId="77777777" w:rsidR="008D127A" w:rsidRDefault="008D127A" w:rsidP="008D127A">
      <w:r>
        <w:t xml:space="preserve">  </w:t>
      </w:r>
      <w:proofErr w:type="spellStart"/>
      <w:r>
        <w:t>mtry</w:t>
      </w:r>
      <w:proofErr w:type="spellEnd"/>
      <w:r>
        <w:t xml:space="preserve"> = tune(),</w:t>
      </w:r>
    </w:p>
    <w:p w14:paraId="6885DE1E" w14:textId="77777777" w:rsidR="008D127A" w:rsidRDefault="008D127A" w:rsidP="008D127A">
      <w:r>
        <w:t xml:space="preserve">  </w:t>
      </w:r>
      <w:proofErr w:type="spellStart"/>
      <w:r>
        <w:t>min_n</w:t>
      </w:r>
      <w:proofErr w:type="spellEnd"/>
      <w:r>
        <w:t xml:space="preserve"> = tune(),</w:t>
      </w:r>
    </w:p>
    <w:p w14:paraId="72A7204D" w14:textId="77777777" w:rsidR="008D127A" w:rsidRDefault="008D127A" w:rsidP="008D127A">
      <w:r>
        <w:t xml:space="preserve">  </w:t>
      </w:r>
      <w:proofErr w:type="spellStart"/>
      <w:r>
        <w:t>trees</w:t>
      </w:r>
      <w:proofErr w:type="spellEnd"/>
      <w:r>
        <w:t xml:space="preserve"> = 500</w:t>
      </w:r>
    </w:p>
    <w:p w14:paraId="108F3066" w14:textId="77777777" w:rsidR="008D127A" w:rsidRDefault="008D127A" w:rsidP="008D127A">
      <w:r>
        <w:t>) %&gt;%</w:t>
      </w:r>
    </w:p>
    <w:p w14:paraId="6040676F" w14:textId="77777777" w:rsidR="008D127A" w:rsidRDefault="008D127A" w:rsidP="008D127A">
      <w:r>
        <w:t xml:space="preserve">  </w:t>
      </w:r>
      <w:proofErr w:type="spellStart"/>
      <w:r>
        <w:t>set_engine</w:t>
      </w:r>
      <w:proofErr w:type="spellEnd"/>
      <w:r>
        <w:t>("ranger") %&gt;%</w:t>
      </w:r>
    </w:p>
    <w:p w14:paraId="21CCF7E0" w14:textId="77777777" w:rsidR="008D127A" w:rsidRDefault="008D127A" w:rsidP="008D127A">
      <w:r>
        <w:t xml:space="preserve">  </w:t>
      </w:r>
      <w:proofErr w:type="spellStart"/>
      <w:r>
        <w:t>set_mode</w:t>
      </w:r>
      <w:proofErr w:type="spellEnd"/>
      <w:r>
        <w:t>("</w:t>
      </w:r>
      <w:proofErr w:type="spellStart"/>
      <w:r>
        <w:t>classification</w:t>
      </w:r>
      <w:proofErr w:type="spellEnd"/>
      <w:r>
        <w:t>")</w:t>
      </w:r>
    </w:p>
    <w:p w14:paraId="4F4E0B17" w14:textId="77777777" w:rsidR="008D127A" w:rsidRDefault="008D127A" w:rsidP="008D127A"/>
    <w:p w14:paraId="000C4C79" w14:textId="77777777" w:rsidR="008D127A" w:rsidRDefault="008D127A" w:rsidP="008D127A">
      <w:r>
        <w:t># ------------------------------</w:t>
      </w:r>
    </w:p>
    <w:p w14:paraId="72DE6CA2" w14:textId="77777777" w:rsidR="008D127A" w:rsidRDefault="008D127A" w:rsidP="008D127A">
      <w:r>
        <w:t># Etapa 4: Criação do workflow</w:t>
      </w:r>
    </w:p>
    <w:p w14:paraId="59FA8946" w14:textId="77777777" w:rsidR="008D127A" w:rsidRDefault="008D127A" w:rsidP="008D127A">
      <w:r>
        <w:t># ------------------------------</w:t>
      </w:r>
    </w:p>
    <w:p w14:paraId="7B7124CF" w14:textId="77777777" w:rsidR="008D127A" w:rsidRDefault="008D127A" w:rsidP="008D127A">
      <w:proofErr w:type="spellStart"/>
      <w:r>
        <w:t>workflow_rf</w:t>
      </w:r>
      <w:proofErr w:type="spellEnd"/>
      <w:r>
        <w:t xml:space="preserve"> &lt;- workflow() %&gt;%</w:t>
      </w:r>
    </w:p>
    <w:p w14:paraId="3E9E05FF" w14:textId="77777777" w:rsidR="008D127A" w:rsidRDefault="008D127A" w:rsidP="008D127A">
      <w:r>
        <w:lastRenderedPageBreak/>
        <w:t xml:space="preserve">  </w:t>
      </w:r>
      <w:proofErr w:type="spellStart"/>
      <w:r>
        <w:t>add_recipe</w:t>
      </w:r>
      <w:proofErr w:type="spellEnd"/>
      <w:r>
        <w:t>(</w:t>
      </w:r>
      <w:proofErr w:type="spellStart"/>
      <w:r>
        <w:t>recipe_kpi</w:t>
      </w:r>
      <w:proofErr w:type="spellEnd"/>
      <w:r>
        <w:t>) %&gt;%</w:t>
      </w:r>
    </w:p>
    <w:p w14:paraId="4F58D796" w14:textId="77777777" w:rsidR="008D127A" w:rsidRDefault="008D127A" w:rsidP="008D127A">
      <w:r>
        <w:t xml:space="preserve">  </w:t>
      </w:r>
      <w:proofErr w:type="spellStart"/>
      <w:r>
        <w:t>add_model</w:t>
      </w:r>
      <w:proofErr w:type="spellEnd"/>
      <w:r>
        <w:t>(</w:t>
      </w:r>
      <w:proofErr w:type="spellStart"/>
      <w:r>
        <w:t>modelo_rf</w:t>
      </w:r>
      <w:proofErr w:type="spellEnd"/>
      <w:r>
        <w:t>)</w:t>
      </w:r>
    </w:p>
    <w:p w14:paraId="1E536811" w14:textId="77777777" w:rsidR="008D127A" w:rsidRDefault="008D127A" w:rsidP="008D127A"/>
    <w:p w14:paraId="00CC0E19" w14:textId="77777777" w:rsidR="008D127A" w:rsidRDefault="008D127A" w:rsidP="008D127A">
      <w:r>
        <w:t># ------------------------------</w:t>
      </w:r>
    </w:p>
    <w:p w14:paraId="2F459838" w14:textId="77777777" w:rsidR="008D127A" w:rsidRDefault="008D127A" w:rsidP="008D127A">
      <w:r>
        <w:t># Etapa 5: Validação cruzada (5-fold)</w:t>
      </w:r>
    </w:p>
    <w:p w14:paraId="1BED6C98" w14:textId="77777777" w:rsidR="008D127A" w:rsidRDefault="008D127A" w:rsidP="008D127A">
      <w:r>
        <w:t># ------------------------------</w:t>
      </w:r>
    </w:p>
    <w:p w14:paraId="7E6BD6CC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0A1C54EC" w14:textId="77777777" w:rsidR="008D127A" w:rsidRDefault="008D127A" w:rsidP="008D127A">
      <w:proofErr w:type="spellStart"/>
      <w:r>
        <w:t>cv_folds</w:t>
      </w:r>
      <w:proofErr w:type="spellEnd"/>
      <w:r>
        <w:t xml:space="preserve"> &lt;- </w:t>
      </w:r>
      <w:proofErr w:type="spellStart"/>
      <w:r>
        <w:t>vfold_cv</w:t>
      </w:r>
      <w:proofErr w:type="spellEnd"/>
      <w:r>
        <w:t>(</w:t>
      </w:r>
      <w:proofErr w:type="spellStart"/>
      <w:r>
        <w:t>dados_treino</w:t>
      </w:r>
      <w:proofErr w:type="spellEnd"/>
      <w:r>
        <w:t xml:space="preserve">, v = 5, </w:t>
      </w:r>
      <w:proofErr w:type="spellStart"/>
      <w:r>
        <w:t>strata</w:t>
      </w:r>
      <w:proofErr w:type="spellEnd"/>
      <w:r>
        <w:t xml:space="preserve"> = ABAIXOPESO)</w:t>
      </w:r>
    </w:p>
    <w:p w14:paraId="7BF2A6E4" w14:textId="77777777" w:rsidR="008D127A" w:rsidRDefault="008D127A" w:rsidP="008D127A"/>
    <w:p w14:paraId="26F96BC5" w14:textId="77777777" w:rsidR="008D127A" w:rsidRDefault="008D127A" w:rsidP="008D127A">
      <w:r>
        <w:t># ------------------------------</w:t>
      </w:r>
    </w:p>
    <w:p w14:paraId="49A8309E" w14:textId="77777777" w:rsidR="008D127A" w:rsidRDefault="008D127A" w:rsidP="008D127A">
      <w:r>
        <w:t xml:space="preserve"># Etapa 6: Grade de </w:t>
      </w:r>
      <w:proofErr w:type="spellStart"/>
      <w:r>
        <w:t>hiperparâmetros</w:t>
      </w:r>
      <w:proofErr w:type="spellEnd"/>
    </w:p>
    <w:p w14:paraId="545E0540" w14:textId="77777777" w:rsidR="008D127A" w:rsidRDefault="008D127A" w:rsidP="008D127A">
      <w:r>
        <w:t># ------------------------------</w:t>
      </w:r>
    </w:p>
    <w:p w14:paraId="35FC38A6" w14:textId="77777777" w:rsidR="008D127A" w:rsidRDefault="008D127A" w:rsidP="008D127A">
      <w:proofErr w:type="spellStart"/>
      <w:r>
        <w:t>parametros_rf</w:t>
      </w:r>
      <w:proofErr w:type="spellEnd"/>
      <w:r>
        <w:t xml:space="preserve"> &lt;- </w:t>
      </w:r>
      <w:proofErr w:type="spellStart"/>
      <w:r>
        <w:t>extract_parameter_set_dials</w:t>
      </w:r>
      <w:proofErr w:type="spellEnd"/>
      <w:r>
        <w:t>(</w:t>
      </w:r>
      <w:proofErr w:type="spellStart"/>
      <w:r>
        <w:t>workflow_rf</w:t>
      </w:r>
      <w:proofErr w:type="spellEnd"/>
      <w:r>
        <w:t>)</w:t>
      </w:r>
    </w:p>
    <w:p w14:paraId="28160E53" w14:textId="77777777" w:rsidR="008D127A" w:rsidRDefault="008D127A" w:rsidP="008D127A">
      <w:proofErr w:type="spellStart"/>
      <w:r>
        <w:t>parametros_rf</w:t>
      </w:r>
      <w:proofErr w:type="spellEnd"/>
      <w:r>
        <w:t xml:space="preserve"> &lt;- finalize(</w:t>
      </w:r>
      <w:proofErr w:type="spellStart"/>
      <w:r>
        <w:t>parametros_rf</w:t>
      </w:r>
      <w:proofErr w:type="spellEnd"/>
      <w:r>
        <w:t xml:space="preserve">, </w:t>
      </w:r>
      <w:proofErr w:type="spellStart"/>
      <w:r>
        <w:t>dados_treino</w:t>
      </w:r>
      <w:proofErr w:type="spellEnd"/>
      <w:r>
        <w:t>)</w:t>
      </w:r>
    </w:p>
    <w:p w14:paraId="71304DB5" w14:textId="77777777" w:rsidR="008D127A" w:rsidRDefault="008D127A" w:rsidP="008D127A"/>
    <w:p w14:paraId="65220480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65138421" w14:textId="77777777" w:rsidR="008D127A" w:rsidRDefault="008D127A" w:rsidP="008D127A">
      <w:proofErr w:type="spellStart"/>
      <w:r>
        <w:t>grade_rf</w:t>
      </w:r>
      <w:proofErr w:type="spellEnd"/>
      <w:r>
        <w:t xml:space="preserve"> &lt;- </w:t>
      </w:r>
      <w:proofErr w:type="spellStart"/>
      <w:r>
        <w:t>grid_random</w:t>
      </w:r>
      <w:proofErr w:type="spellEnd"/>
      <w:r>
        <w:t>(</w:t>
      </w:r>
      <w:proofErr w:type="spellStart"/>
      <w:r>
        <w:t>parametros_rf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= 20)</w:t>
      </w:r>
    </w:p>
    <w:p w14:paraId="38C0D9D4" w14:textId="77777777" w:rsidR="008D127A" w:rsidRDefault="008D127A" w:rsidP="008D127A"/>
    <w:p w14:paraId="59716CCF" w14:textId="77777777" w:rsidR="008D127A" w:rsidRDefault="008D127A" w:rsidP="008D127A">
      <w:r>
        <w:t># ------------------------------</w:t>
      </w:r>
    </w:p>
    <w:p w14:paraId="6F683662" w14:textId="77777777" w:rsidR="008D127A" w:rsidRDefault="008D127A" w:rsidP="008D127A">
      <w:r>
        <w:t xml:space="preserve"># Etapa 7: Ajuste com </w:t>
      </w:r>
      <w:proofErr w:type="spellStart"/>
      <w:r>
        <w:t>tuning</w:t>
      </w:r>
      <w:proofErr w:type="spellEnd"/>
    </w:p>
    <w:p w14:paraId="0BFB511B" w14:textId="77777777" w:rsidR="008D127A" w:rsidRDefault="008D127A" w:rsidP="008D127A">
      <w:r>
        <w:t># ------------------------------</w:t>
      </w:r>
    </w:p>
    <w:p w14:paraId="436323E4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4D64CCAD" w14:textId="77777777" w:rsidR="008D127A" w:rsidRDefault="008D127A" w:rsidP="008D127A">
      <w:proofErr w:type="spellStart"/>
      <w:r>
        <w:t>resultados_tune_rf</w:t>
      </w:r>
      <w:proofErr w:type="spellEnd"/>
      <w:r>
        <w:t xml:space="preserve"> &lt;- </w:t>
      </w:r>
      <w:proofErr w:type="spellStart"/>
      <w:r>
        <w:t>tune_grid</w:t>
      </w:r>
      <w:proofErr w:type="spellEnd"/>
      <w:r>
        <w:t>(</w:t>
      </w:r>
    </w:p>
    <w:p w14:paraId="2F0CE370" w14:textId="77777777" w:rsidR="008D127A" w:rsidRDefault="008D127A" w:rsidP="008D127A">
      <w:r>
        <w:t xml:space="preserve">  </w:t>
      </w:r>
      <w:proofErr w:type="spellStart"/>
      <w:r>
        <w:t>workflow_rf</w:t>
      </w:r>
      <w:proofErr w:type="spellEnd"/>
      <w:r>
        <w:t>,</w:t>
      </w:r>
    </w:p>
    <w:p w14:paraId="1C7E0A52" w14:textId="77777777" w:rsidR="008D127A" w:rsidRDefault="008D127A" w:rsidP="008D127A">
      <w:r>
        <w:t xml:space="preserve">  </w:t>
      </w:r>
      <w:proofErr w:type="spellStart"/>
      <w:r>
        <w:t>resamples</w:t>
      </w:r>
      <w:proofErr w:type="spellEnd"/>
      <w:r>
        <w:t xml:space="preserve"> = </w:t>
      </w:r>
      <w:proofErr w:type="spellStart"/>
      <w:r>
        <w:t>cv_folds</w:t>
      </w:r>
      <w:proofErr w:type="spellEnd"/>
      <w:r>
        <w:t>,</w:t>
      </w:r>
    </w:p>
    <w:p w14:paraId="2A5E9BF8" w14:textId="77777777" w:rsidR="008D127A" w:rsidRDefault="008D127A" w:rsidP="008D127A">
      <w:r>
        <w:t xml:space="preserve">  grid = </w:t>
      </w:r>
      <w:proofErr w:type="spellStart"/>
      <w:r>
        <w:t>grade_rf</w:t>
      </w:r>
      <w:proofErr w:type="spellEnd"/>
      <w:r>
        <w:t>,</w:t>
      </w:r>
    </w:p>
    <w:p w14:paraId="0A924B12" w14:textId="77777777" w:rsidR="008D127A" w:rsidRDefault="008D127A" w:rsidP="008D127A">
      <w:r>
        <w:lastRenderedPageBreak/>
        <w:t xml:space="preserve">  </w:t>
      </w:r>
      <w:proofErr w:type="spellStart"/>
      <w:r>
        <w:t>metrics</w:t>
      </w:r>
      <w:proofErr w:type="spellEnd"/>
      <w:r>
        <w:t xml:space="preserve"> = </w:t>
      </w:r>
      <w:proofErr w:type="spellStart"/>
      <w:r>
        <w:t>metric_set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, recall,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f_meas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),</w:t>
      </w:r>
    </w:p>
    <w:p w14:paraId="29569A14" w14:textId="77777777" w:rsidR="008D127A" w:rsidRDefault="008D127A" w:rsidP="008D127A">
      <w:r>
        <w:t xml:space="preserve">  </w:t>
      </w:r>
      <w:proofErr w:type="spellStart"/>
      <w:r>
        <w:t>control</w:t>
      </w:r>
      <w:proofErr w:type="spellEnd"/>
      <w:r>
        <w:t xml:space="preserve"> = </w:t>
      </w:r>
      <w:proofErr w:type="spellStart"/>
      <w:r>
        <w:t>control_grid</w:t>
      </w:r>
      <w:proofErr w:type="spellEnd"/>
      <w:r>
        <w:t>(</w:t>
      </w:r>
      <w:proofErr w:type="spellStart"/>
      <w:r>
        <w:t>verbose</w:t>
      </w:r>
      <w:proofErr w:type="spellEnd"/>
      <w:r>
        <w:t xml:space="preserve"> = TRUE, </w:t>
      </w:r>
      <w:proofErr w:type="spellStart"/>
      <w:r>
        <w:t>save_pred</w:t>
      </w:r>
      <w:proofErr w:type="spellEnd"/>
      <w:r>
        <w:t xml:space="preserve"> = TRUE)</w:t>
      </w:r>
    </w:p>
    <w:p w14:paraId="7A61AF01" w14:textId="77777777" w:rsidR="008D127A" w:rsidRDefault="008D127A" w:rsidP="008D127A">
      <w:r>
        <w:t>)</w:t>
      </w:r>
    </w:p>
    <w:p w14:paraId="1083ACFB" w14:textId="77777777" w:rsidR="008D127A" w:rsidRDefault="008D127A" w:rsidP="008D127A"/>
    <w:p w14:paraId="268FD727" w14:textId="77777777" w:rsidR="008D127A" w:rsidRDefault="008D127A" w:rsidP="008D127A">
      <w:r>
        <w:t># ------------------------------</w:t>
      </w:r>
    </w:p>
    <w:p w14:paraId="773DAEF5" w14:textId="77777777" w:rsidR="008D127A" w:rsidRDefault="008D127A" w:rsidP="008D127A">
      <w:r>
        <w:t># Etapa 8: Visualização dos melhores resultados por métrica</w:t>
      </w:r>
    </w:p>
    <w:p w14:paraId="146DEB43" w14:textId="77777777" w:rsidR="008D127A" w:rsidRDefault="008D127A" w:rsidP="008D127A">
      <w:r>
        <w:t># ------------------------------</w:t>
      </w:r>
    </w:p>
    <w:p w14:paraId="57E71F5D" w14:textId="77777777" w:rsidR="008D127A" w:rsidRDefault="008D127A" w:rsidP="008D127A">
      <w:proofErr w:type="spellStart"/>
      <w:r>
        <w:t>collect_metrics</w:t>
      </w:r>
      <w:proofErr w:type="spellEnd"/>
      <w:r>
        <w:t>(</w:t>
      </w:r>
      <w:proofErr w:type="spellStart"/>
      <w:r>
        <w:t>resultados_tune_rf</w:t>
      </w:r>
      <w:proofErr w:type="spellEnd"/>
      <w:r>
        <w:t>)</w:t>
      </w:r>
    </w:p>
    <w:p w14:paraId="58AB0B33" w14:textId="77777777" w:rsidR="008D127A" w:rsidRDefault="008D127A" w:rsidP="008D127A"/>
    <w:p w14:paraId="34D98A41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resultados_tune_rf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accuracy</w:t>
      </w:r>
      <w:proofErr w:type="spellEnd"/>
      <w:r>
        <w:t>")</w:t>
      </w:r>
    </w:p>
    <w:p w14:paraId="1899BA94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resultados_tune_rf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5C9786DF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resultados_tune_rf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roc_auc</w:t>
      </w:r>
      <w:proofErr w:type="spellEnd"/>
      <w:r>
        <w:t>")</w:t>
      </w:r>
    </w:p>
    <w:p w14:paraId="3C1E0150" w14:textId="77777777" w:rsidR="008D127A" w:rsidRDefault="008D127A" w:rsidP="008D127A"/>
    <w:p w14:paraId="66252DE8" w14:textId="77777777" w:rsidR="008D127A" w:rsidRDefault="008D127A" w:rsidP="008D127A">
      <w:r>
        <w:t># ------------------------------</w:t>
      </w:r>
    </w:p>
    <w:p w14:paraId="3B5F00F0" w14:textId="77777777" w:rsidR="008D127A" w:rsidRDefault="008D127A" w:rsidP="008D127A">
      <w:r>
        <w:t># Etapa 9: Seleção do melhor modelo com base no maior recall</w:t>
      </w:r>
    </w:p>
    <w:p w14:paraId="46B3C0FE" w14:textId="77777777" w:rsidR="008D127A" w:rsidRDefault="008D127A" w:rsidP="008D127A">
      <w:r>
        <w:t># ------------------------------</w:t>
      </w:r>
    </w:p>
    <w:p w14:paraId="78FFA6E3" w14:textId="77777777" w:rsidR="008D127A" w:rsidRDefault="008D127A" w:rsidP="008D127A">
      <w:proofErr w:type="spellStart"/>
      <w:r>
        <w:t>melhor_modelo_rf</w:t>
      </w:r>
      <w:proofErr w:type="spellEnd"/>
      <w:r>
        <w:t xml:space="preserve"> &lt;- </w:t>
      </w:r>
      <w:proofErr w:type="spellStart"/>
      <w:r>
        <w:t>select_best</w:t>
      </w:r>
      <w:proofErr w:type="spellEnd"/>
      <w:r>
        <w:t>(</w:t>
      </w:r>
      <w:proofErr w:type="spellStart"/>
      <w:r>
        <w:t>resultados_tune_rf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02B251C6" w14:textId="77777777" w:rsidR="008D127A" w:rsidRDefault="008D127A" w:rsidP="008D127A">
      <w:proofErr w:type="spellStart"/>
      <w:r>
        <w:t>workflow_final_rf</w:t>
      </w:r>
      <w:proofErr w:type="spellEnd"/>
      <w:r>
        <w:t xml:space="preserve"> &lt;- </w:t>
      </w:r>
      <w:proofErr w:type="spellStart"/>
      <w:r>
        <w:t>finalize_workflow</w:t>
      </w:r>
      <w:proofErr w:type="spellEnd"/>
      <w:r>
        <w:t>(</w:t>
      </w:r>
      <w:proofErr w:type="spellStart"/>
      <w:r>
        <w:t>workflow_rf</w:t>
      </w:r>
      <w:proofErr w:type="spellEnd"/>
      <w:r>
        <w:t xml:space="preserve">, </w:t>
      </w:r>
      <w:proofErr w:type="spellStart"/>
      <w:r>
        <w:t>melhor_modelo_rf</w:t>
      </w:r>
      <w:proofErr w:type="spellEnd"/>
      <w:r>
        <w:t>)</w:t>
      </w:r>
    </w:p>
    <w:p w14:paraId="0DF7BD6C" w14:textId="77777777" w:rsidR="008D127A" w:rsidRDefault="008D127A" w:rsidP="008D127A"/>
    <w:p w14:paraId="742A9D51" w14:textId="77777777" w:rsidR="008D127A" w:rsidRDefault="008D127A" w:rsidP="008D127A">
      <w:r>
        <w:t># ------------------------------</w:t>
      </w:r>
    </w:p>
    <w:p w14:paraId="21E22F67" w14:textId="77777777" w:rsidR="008D127A" w:rsidRDefault="008D127A" w:rsidP="008D127A">
      <w:r>
        <w:t># Etapa 10: Ajuste final e avaliação no conjunto de teste</w:t>
      </w:r>
    </w:p>
    <w:p w14:paraId="7D41495F" w14:textId="77777777" w:rsidR="008D127A" w:rsidRDefault="008D127A" w:rsidP="008D127A">
      <w:r>
        <w:t># ------------------------------</w:t>
      </w:r>
    </w:p>
    <w:p w14:paraId="4CA8C23D" w14:textId="77777777" w:rsidR="008D127A" w:rsidRDefault="008D127A" w:rsidP="008D127A">
      <w:proofErr w:type="spellStart"/>
      <w:r>
        <w:t>modelo_final_rf</w:t>
      </w:r>
      <w:proofErr w:type="spellEnd"/>
      <w:r>
        <w:t xml:space="preserve"> &lt;- </w:t>
      </w:r>
      <w:proofErr w:type="spellStart"/>
      <w:r>
        <w:t>fit</w:t>
      </w:r>
      <w:proofErr w:type="spellEnd"/>
      <w:r>
        <w:t>(</w:t>
      </w:r>
      <w:proofErr w:type="spellStart"/>
      <w:r>
        <w:t>workflow_final_rf</w:t>
      </w:r>
      <w:proofErr w:type="spellEnd"/>
      <w:r>
        <w:t xml:space="preserve">, data = </w:t>
      </w:r>
      <w:proofErr w:type="spellStart"/>
      <w:r>
        <w:t>dados_treino</w:t>
      </w:r>
      <w:proofErr w:type="spellEnd"/>
      <w:r>
        <w:t>)</w:t>
      </w:r>
    </w:p>
    <w:p w14:paraId="01307A67" w14:textId="77777777" w:rsidR="008D127A" w:rsidRDefault="008D127A" w:rsidP="008D127A"/>
    <w:p w14:paraId="3BD46589" w14:textId="77777777" w:rsidR="008D127A" w:rsidRDefault="008D127A" w:rsidP="008D127A">
      <w:proofErr w:type="spellStart"/>
      <w:r>
        <w:t>pred_class_rf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modelo_final_rf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class</w:t>
      </w:r>
      <w:proofErr w:type="spellEnd"/>
      <w:r>
        <w:t>")</w:t>
      </w:r>
    </w:p>
    <w:p w14:paraId="5E480160" w14:textId="77777777" w:rsidR="008D127A" w:rsidRDefault="008D127A" w:rsidP="008D127A">
      <w:proofErr w:type="spellStart"/>
      <w:r>
        <w:t>pred_prob_rf</w:t>
      </w:r>
      <w:proofErr w:type="spellEnd"/>
      <w:r>
        <w:t xml:space="preserve">  &lt;- </w:t>
      </w:r>
      <w:proofErr w:type="spellStart"/>
      <w:r>
        <w:t>predict</w:t>
      </w:r>
      <w:proofErr w:type="spellEnd"/>
      <w:r>
        <w:t>(</w:t>
      </w:r>
      <w:proofErr w:type="spellStart"/>
      <w:r>
        <w:t>modelo_final_rf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prob</w:t>
      </w:r>
      <w:proofErr w:type="spellEnd"/>
      <w:r>
        <w:t>")</w:t>
      </w:r>
    </w:p>
    <w:p w14:paraId="0B69A58E" w14:textId="77777777" w:rsidR="008D127A" w:rsidRDefault="008D127A" w:rsidP="008D127A"/>
    <w:p w14:paraId="6F00FEB7" w14:textId="77777777" w:rsidR="008D127A" w:rsidRDefault="008D127A" w:rsidP="008D127A">
      <w:proofErr w:type="spellStart"/>
      <w:r>
        <w:t>dados_resultado_rf</w:t>
      </w:r>
      <w:proofErr w:type="spellEnd"/>
      <w:r>
        <w:t xml:space="preserve"> &lt;- </w:t>
      </w:r>
      <w:proofErr w:type="spellStart"/>
      <w:r>
        <w:t>dados_teste</w:t>
      </w:r>
      <w:proofErr w:type="spellEnd"/>
      <w:r>
        <w:t xml:space="preserve"> %&gt;%</w:t>
      </w:r>
    </w:p>
    <w:p w14:paraId="1438B349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(ABAIXOPESO) %&gt;%</w:t>
      </w:r>
    </w:p>
    <w:p w14:paraId="5E42B449" w14:textId="77777777" w:rsidR="008D127A" w:rsidRDefault="008D127A" w:rsidP="008D127A">
      <w:r>
        <w:t xml:space="preserve">  </w:t>
      </w:r>
      <w:proofErr w:type="spellStart"/>
      <w:r>
        <w:t>bind_cols</w:t>
      </w:r>
      <w:proofErr w:type="spellEnd"/>
      <w:r>
        <w:t>(</w:t>
      </w:r>
      <w:proofErr w:type="spellStart"/>
      <w:r>
        <w:t>pred_class_rf</w:t>
      </w:r>
      <w:proofErr w:type="spellEnd"/>
      <w:r>
        <w:t xml:space="preserve">, </w:t>
      </w:r>
      <w:proofErr w:type="spellStart"/>
      <w:r>
        <w:t>pred_prob_rf</w:t>
      </w:r>
      <w:proofErr w:type="spellEnd"/>
      <w:r>
        <w:t>)</w:t>
      </w:r>
    </w:p>
    <w:p w14:paraId="400B3A46" w14:textId="77777777" w:rsidR="008D127A" w:rsidRDefault="008D127A" w:rsidP="008D127A"/>
    <w:p w14:paraId="09C75C89" w14:textId="77777777" w:rsidR="008D127A" w:rsidRDefault="008D127A" w:rsidP="008D127A">
      <w:r>
        <w:t># ------------------------------</w:t>
      </w:r>
    </w:p>
    <w:p w14:paraId="4035A3B9" w14:textId="77777777" w:rsidR="008D127A" w:rsidRDefault="008D127A" w:rsidP="008D127A">
      <w:r>
        <w:t># Etapa 11: Avaliação do desempenho</w:t>
      </w:r>
    </w:p>
    <w:p w14:paraId="64D6D3A3" w14:textId="77777777" w:rsidR="008D127A" w:rsidRDefault="008D127A" w:rsidP="008D127A">
      <w:r>
        <w:t># ------------------------------</w:t>
      </w:r>
    </w:p>
    <w:p w14:paraId="2081EF7B" w14:textId="77777777" w:rsidR="008D127A" w:rsidRDefault="008D127A" w:rsidP="008D127A">
      <w:r>
        <w:t># Matriz de Confusão</w:t>
      </w:r>
    </w:p>
    <w:p w14:paraId="33CCFE4D" w14:textId="77777777" w:rsidR="008D127A" w:rsidRDefault="008D127A" w:rsidP="008D127A"/>
    <w:p w14:paraId="5A44A7CA" w14:textId="77777777" w:rsidR="008D127A" w:rsidRDefault="008D127A" w:rsidP="008D127A">
      <w:r>
        <w:t># Transformar a variável ABAIXOPESO em fator</w:t>
      </w:r>
    </w:p>
    <w:p w14:paraId="16E5C5BB" w14:textId="77777777" w:rsidR="008D127A" w:rsidRDefault="008D127A" w:rsidP="008D127A">
      <w:proofErr w:type="spellStart"/>
      <w:r>
        <w:t>dados_resultado_rf</w:t>
      </w:r>
      <w:proofErr w:type="spellEnd"/>
      <w:r>
        <w:t xml:space="preserve"> &lt;- </w:t>
      </w:r>
      <w:proofErr w:type="spellStart"/>
      <w:r>
        <w:t>dados_resultado_rf</w:t>
      </w:r>
      <w:proofErr w:type="spellEnd"/>
      <w:r>
        <w:t xml:space="preserve"> %&gt;%</w:t>
      </w:r>
    </w:p>
    <w:p w14:paraId="07DF4624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 xml:space="preserve">(ABAIXOPESO = </w:t>
      </w:r>
      <w:proofErr w:type="spellStart"/>
      <w:r>
        <w:t>as.factor</w:t>
      </w:r>
      <w:proofErr w:type="spellEnd"/>
      <w:r>
        <w:t>(ABAIXOPESO))</w:t>
      </w:r>
    </w:p>
    <w:p w14:paraId="1B929731" w14:textId="77777777" w:rsidR="008D127A" w:rsidRDefault="008D127A" w:rsidP="008D127A">
      <w:proofErr w:type="spellStart"/>
      <w:r>
        <w:t>conf_mat_rf</w:t>
      </w:r>
      <w:proofErr w:type="spellEnd"/>
      <w:r>
        <w:t xml:space="preserve"> &lt;- </w:t>
      </w:r>
      <w:proofErr w:type="spellStart"/>
      <w:r>
        <w:t>conf_mat</w:t>
      </w:r>
      <w:proofErr w:type="spellEnd"/>
      <w:r>
        <w:t>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</w:t>
      </w:r>
    </w:p>
    <w:p w14:paraId="61BEEA8C" w14:textId="77777777" w:rsidR="008D127A" w:rsidRDefault="008D127A" w:rsidP="008D127A">
      <w:r>
        <w:t>print(</w:t>
      </w:r>
      <w:proofErr w:type="spellStart"/>
      <w:r>
        <w:t>conf_mat_rf</w:t>
      </w:r>
      <w:proofErr w:type="spellEnd"/>
      <w:r>
        <w:t>)</w:t>
      </w:r>
    </w:p>
    <w:p w14:paraId="7438DC17" w14:textId="77777777" w:rsidR="008D127A" w:rsidRDefault="008D127A" w:rsidP="008D127A"/>
    <w:p w14:paraId="44605963" w14:textId="77777777" w:rsidR="008D127A" w:rsidRDefault="008D127A" w:rsidP="008D127A">
      <w:r>
        <w:t># Função para calcular as principais métricas</w:t>
      </w:r>
    </w:p>
    <w:p w14:paraId="3F520EB2" w14:textId="77777777" w:rsidR="008D127A" w:rsidRDefault="008D127A" w:rsidP="008D127A">
      <w:proofErr w:type="spellStart"/>
      <w:r>
        <w:t>avaliacao_rf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>) {</w:t>
      </w:r>
    </w:p>
    <w:p w14:paraId="4A0A9370" w14:textId="77777777" w:rsidR="008D127A" w:rsidRDefault="008D127A" w:rsidP="008D127A">
      <w:r>
        <w:t xml:space="preserve">  </w:t>
      </w:r>
      <w:proofErr w:type="spellStart"/>
      <w:r>
        <w:t>bind_rows</w:t>
      </w:r>
      <w:proofErr w:type="spellEnd"/>
      <w:r>
        <w:t>(</w:t>
      </w:r>
    </w:p>
    <w:p w14:paraId="12C70230" w14:textId="77777777" w:rsidR="008D127A" w:rsidRDefault="008D127A" w:rsidP="008D127A">
      <w:r>
        <w:t xml:space="preserve">    </w:t>
      </w:r>
      <w:proofErr w:type="spellStart"/>
      <w:r>
        <w:t>accuracy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77AB9E63" w14:textId="77777777" w:rsidR="008D127A" w:rsidRDefault="008D127A" w:rsidP="008D127A">
      <w:r>
        <w:t xml:space="preserve">    </w:t>
      </w:r>
      <w:proofErr w:type="spellStart"/>
      <w:r>
        <w:t>precision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0DE82997" w14:textId="77777777" w:rsidR="008D127A" w:rsidRDefault="008D127A" w:rsidP="008D127A">
      <w:r>
        <w:t xml:space="preserve">    recall(data,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1E902F71" w14:textId="77777777" w:rsidR="008D127A" w:rsidRDefault="008D127A" w:rsidP="008D127A">
      <w:r>
        <w:t xml:space="preserve">    </w:t>
      </w:r>
      <w:proofErr w:type="spellStart"/>
      <w:r>
        <w:t>f_meas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</w:t>
      </w:r>
    </w:p>
    <w:p w14:paraId="1C78D4A0" w14:textId="77777777" w:rsidR="008D127A" w:rsidRDefault="008D127A" w:rsidP="008D127A">
      <w:r>
        <w:t xml:space="preserve">  )</w:t>
      </w:r>
    </w:p>
    <w:p w14:paraId="6281B80B" w14:textId="77777777" w:rsidR="008D127A" w:rsidRDefault="008D127A" w:rsidP="008D127A">
      <w:r>
        <w:t>}</w:t>
      </w:r>
    </w:p>
    <w:p w14:paraId="257E677F" w14:textId="77777777" w:rsidR="008D127A" w:rsidRDefault="008D127A" w:rsidP="008D127A"/>
    <w:p w14:paraId="7D554362" w14:textId="77777777" w:rsidR="008D127A" w:rsidRDefault="008D127A" w:rsidP="008D127A">
      <w:r>
        <w:lastRenderedPageBreak/>
        <w:t># Aplicando a função de avaliação</w:t>
      </w:r>
    </w:p>
    <w:p w14:paraId="4B06F50C" w14:textId="77777777" w:rsidR="008D127A" w:rsidRDefault="008D127A" w:rsidP="008D127A">
      <w:proofErr w:type="spellStart"/>
      <w:r>
        <w:t>metricas_rf</w:t>
      </w:r>
      <w:proofErr w:type="spellEnd"/>
      <w:r>
        <w:t xml:space="preserve"> &lt;- </w:t>
      </w:r>
      <w:proofErr w:type="spellStart"/>
      <w:r>
        <w:t>avaliacao_rf</w:t>
      </w:r>
      <w:proofErr w:type="spellEnd"/>
      <w:r>
        <w:t>(</w:t>
      </w:r>
    </w:p>
    <w:p w14:paraId="64F39D4E" w14:textId="77777777" w:rsidR="008D127A" w:rsidRDefault="008D127A" w:rsidP="008D127A">
      <w:r>
        <w:t xml:space="preserve">  data = </w:t>
      </w:r>
      <w:proofErr w:type="spellStart"/>
      <w:r>
        <w:t>dados_resultado_rf</w:t>
      </w:r>
      <w:proofErr w:type="spellEnd"/>
      <w:r>
        <w:t>,</w:t>
      </w:r>
    </w:p>
    <w:p w14:paraId="70E6B244" w14:textId="77777777" w:rsidR="008D127A" w:rsidRDefault="008D127A" w:rsidP="008D127A">
      <w:r>
        <w:t xml:space="preserve">  </w:t>
      </w:r>
      <w:proofErr w:type="spellStart"/>
      <w:r>
        <w:t>truth</w:t>
      </w:r>
      <w:proofErr w:type="spellEnd"/>
      <w:r>
        <w:t xml:space="preserve"> = ABAIXOPESO,</w:t>
      </w:r>
    </w:p>
    <w:p w14:paraId="5D51E159" w14:textId="77777777" w:rsidR="008D127A" w:rsidRDefault="008D127A" w:rsidP="008D127A">
      <w:r>
        <w:t xml:space="preserve"> 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</w:p>
    <w:p w14:paraId="293EFCE8" w14:textId="77777777" w:rsidR="008D127A" w:rsidRDefault="008D127A" w:rsidP="008D127A">
      <w:r>
        <w:t>)</w:t>
      </w:r>
    </w:p>
    <w:p w14:paraId="7079277F" w14:textId="77777777" w:rsidR="008D127A" w:rsidRDefault="008D127A" w:rsidP="008D127A"/>
    <w:p w14:paraId="72ED1D75" w14:textId="77777777" w:rsidR="008D127A" w:rsidRDefault="008D127A" w:rsidP="008D127A">
      <w:r>
        <w:t>print(</w:t>
      </w:r>
      <w:proofErr w:type="spellStart"/>
      <w:r>
        <w:t>metricas_rf</w:t>
      </w:r>
      <w:proofErr w:type="spellEnd"/>
      <w:r>
        <w:t>)</w:t>
      </w:r>
    </w:p>
    <w:p w14:paraId="0D90081E" w14:textId="77777777" w:rsidR="008D127A" w:rsidRDefault="008D127A" w:rsidP="008D127A"/>
    <w:p w14:paraId="69942F0D" w14:textId="77777777" w:rsidR="008D127A" w:rsidRDefault="008D127A" w:rsidP="008D127A"/>
    <w:p w14:paraId="74DE02DA" w14:textId="77777777" w:rsidR="008D127A" w:rsidRDefault="008D127A" w:rsidP="008D127A">
      <w:r>
        <w:t># ------------------------------</w:t>
      </w:r>
    </w:p>
    <w:p w14:paraId="04204C13" w14:textId="77777777" w:rsidR="008D127A" w:rsidRDefault="008D127A" w:rsidP="008D127A">
      <w:r>
        <w:t># Etapa 12: Curva ROC e AUC</w:t>
      </w:r>
    </w:p>
    <w:p w14:paraId="66133783" w14:textId="77777777" w:rsidR="008D127A" w:rsidRDefault="008D127A" w:rsidP="008D127A">
      <w:r>
        <w:t># ------------------------------</w:t>
      </w:r>
    </w:p>
    <w:p w14:paraId="0A4588CA" w14:textId="77777777" w:rsidR="008D127A" w:rsidRDefault="008D127A" w:rsidP="008D127A">
      <w:proofErr w:type="spellStart"/>
      <w:r>
        <w:t>roc_auc</w:t>
      </w:r>
      <w:proofErr w:type="spellEnd"/>
      <w:r>
        <w:t>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289D6BF3" w14:textId="77777777" w:rsidR="008D127A" w:rsidRDefault="008D127A" w:rsidP="008D127A"/>
    <w:p w14:paraId="3A431674" w14:textId="77777777" w:rsidR="008D127A" w:rsidRDefault="008D127A" w:rsidP="008D127A">
      <w:r>
        <w:t># ------------------------------</w:t>
      </w:r>
    </w:p>
    <w:p w14:paraId="3AC13D6D" w14:textId="77777777" w:rsidR="008D127A" w:rsidRDefault="008D127A" w:rsidP="008D127A">
      <w:r>
        <w:t xml:space="preserve"># </w:t>
      </w:r>
      <w:proofErr w:type="gramStart"/>
      <w:r>
        <w:t>RESULTADOS FINAIS</w:t>
      </w:r>
      <w:proofErr w:type="gramEnd"/>
      <w:r>
        <w:t xml:space="preserve"> E INTERPRETAÇÃO</w:t>
      </w:r>
    </w:p>
    <w:p w14:paraId="225E5DE9" w14:textId="77777777" w:rsidR="008D127A" w:rsidRDefault="008D127A" w:rsidP="008D127A">
      <w:r>
        <w:t># ------------------------------</w:t>
      </w:r>
    </w:p>
    <w:p w14:paraId="194568EC" w14:textId="77777777" w:rsidR="008D127A" w:rsidRDefault="008D127A" w:rsidP="008D127A"/>
    <w:p w14:paraId="16D6DED5" w14:textId="77777777" w:rsidR="008D127A" w:rsidRDefault="008D127A" w:rsidP="008D127A">
      <w:r>
        <w:t># ------------------------------</w:t>
      </w:r>
    </w:p>
    <w:p w14:paraId="4C2F5497" w14:textId="77777777" w:rsidR="008D127A" w:rsidRDefault="008D127A" w:rsidP="008D127A">
      <w:r>
        <w:t># Etapa 13: Consolidação das métricas</w:t>
      </w:r>
    </w:p>
    <w:p w14:paraId="4ECCFC12" w14:textId="77777777" w:rsidR="008D127A" w:rsidRDefault="008D127A" w:rsidP="008D127A">
      <w:r>
        <w:t># ------------------------------</w:t>
      </w:r>
    </w:p>
    <w:p w14:paraId="28EF28DD" w14:textId="77777777" w:rsidR="008D127A" w:rsidRDefault="008D127A" w:rsidP="008D127A"/>
    <w:p w14:paraId="79FF7675" w14:textId="77777777" w:rsidR="008D127A" w:rsidRDefault="008D127A" w:rsidP="008D127A">
      <w:r>
        <w:t># Tabela consolidada de métricas para o modelo Random Forest</w:t>
      </w:r>
    </w:p>
    <w:p w14:paraId="58704DFB" w14:textId="77777777" w:rsidR="008D127A" w:rsidRDefault="008D127A" w:rsidP="008D127A">
      <w:proofErr w:type="spellStart"/>
      <w:r>
        <w:t>tabela_resultado_rf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676C6A2D" w14:textId="77777777" w:rsidR="008D127A" w:rsidRDefault="008D127A" w:rsidP="008D127A">
      <w:r>
        <w:t xml:space="preserve">  Modelo     = "Random Forest",</w:t>
      </w:r>
    </w:p>
    <w:p w14:paraId="453231F0" w14:textId="77777777" w:rsidR="008D127A" w:rsidRDefault="008D127A" w:rsidP="008D127A">
      <w:r>
        <w:lastRenderedPageBreak/>
        <w:t xml:space="preserve">  Acurácia   = </w:t>
      </w:r>
      <w:proofErr w:type="spellStart"/>
      <w:r>
        <w:t>accuracy</w:t>
      </w:r>
      <w:proofErr w:type="spellEnd"/>
      <w:r>
        <w:t>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31B2AC1D" w14:textId="77777777" w:rsidR="008D127A" w:rsidRDefault="008D127A" w:rsidP="008D127A">
      <w:r>
        <w:t xml:space="preserve">  Recall     = recall(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2E81ABE7" w14:textId="77777777" w:rsidR="008D127A" w:rsidRDefault="008D127A" w:rsidP="008D127A">
      <w:r>
        <w:t xml:space="preserve">  Precisão   = </w:t>
      </w:r>
      <w:proofErr w:type="spellStart"/>
      <w:r>
        <w:t>precision</w:t>
      </w:r>
      <w:proofErr w:type="spellEnd"/>
      <w:r>
        <w:t>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3FAC8ED1" w14:textId="77777777" w:rsidR="008D127A" w:rsidRDefault="008D127A" w:rsidP="008D127A">
      <w:r>
        <w:t xml:space="preserve">  F1_Score   = </w:t>
      </w:r>
      <w:proofErr w:type="spellStart"/>
      <w:r>
        <w:t>f_meas</w:t>
      </w:r>
      <w:proofErr w:type="spellEnd"/>
      <w:r>
        <w:t>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59EFAFDB" w14:textId="77777777" w:rsidR="008D127A" w:rsidRDefault="008D127A" w:rsidP="008D127A">
      <w:r>
        <w:t xml:space="preserve">  AUC        = </w:t>
      </w:r>
      <w:proofErr w:type="spellStart"/>
      <w:r>
        <w:t>roc_auc</w:t>
      </w:r>
      <w:proofErr w:type="spellEnd"/>
      <w:r>
        <w:t>(</w:t>
      </w:r>
      <w:proofErr w:type="spellStart"/>
      <w:r>
        <w:t>dados_resultado_rf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)$.</w:t>
      </w:r>
      <w:proofErr w:type="spellStart"/>
      <w:r>
        <w:t>estimate</w:t>
      </w:r>
      <w:proofErr w:type="spellEnd"/>
    </w:p>
    <w:p w14:paraId="5B3A4CC8" w14:textId="77777777" w:rsidR="008D127A" w:rsidRDefault="008D127A" w:rsidP="008D127A">
      <w:r>
        <w:t>)</w:t>
      </w:r>
    </w:p>
    <w:p w14:paraId="66A087E5" w14:textId="77777777" w:rsidR="008D127A" w:rsidRDefault="008D127A" w:rsidP="008D127A"/>
    <w:p w14:paraId="378A43F8" w14:textId="77777777" w:rsidR="008D127A" w:rsidRDefault="008D127A" w:rsidP="008D127A">
      <w:r>
        <w:t># Visualizando a tabela</w:t>
      </w:r>
    </w:p>
    <w:p w14:paraId="4E5E4A86" w14:textId="77777777" w:rsidR="008D127A" w:rsidRDefault="008D127A" w:rsidP="008D127A">
      <w:r>
        <w:t>print(</w:t>
      </w:r>
      <w:proofErr w:type="spellStart"/>
      <w:r>
        <w:t>tabela_resultado_rf</w:t>
      </w:r>
      <w:proofErr w:type="spellEnd"/>
      <w:r>
        <w:t>)</w:t>
      </w:r>
    </w:p>
    <w:p w14:paraId="125DD0D2" w14:textId="77777777" w:rsidR="008D127A" w:rsidRDefault="008D127A" w:rsidP="008D127A"/>
    <w:p w14:paraId="3420CF79" w14:textId="77777777" w:rsidR="008D127A" w:rsidRDefault="008D127A" w:rsidP="008D127A">
      <w:r>
        <w:t># ------------------------------</w:t>
      </w:r>
    </w:p>
    <w:p w14:paraId="69C41DDC" w14:textId="77777777" w:rsidR="008D127A" w:rsidRDefault="008D127A" w:rsidP="008D127A">
      <w:r>
        <w:t># Etapa 14: Interpretação dos Resultados – Random Forest</w:t>
      </w:r>
    </w:p>
    <w:p w14:paraId="23BA7703" w14:textId="77777777" w:rsidR="008D127A" w:rsidRDefault="008D127A" w:rsidP="008D127A">
      <w:r>
        <w:t># ------------------------------</w:t>
      </w:r>
    </w:p>
    <w:p w14:paraId="43746BC2" w14:textId="77777777" w:rsidR="008D127A" w:rsidRDefault="008D127A" w:rsidP="008D127A"/>
    <w:p w14:paraId="6456B7C2" w14:textId="77777777" w:rsidR="008D127A" w:rsidRDefault="008D127A" w:rsidP="008D127A">
      <w:r>
        <w:t># O modelo Random Forest apresentou desempenho sólido na predição do risco de baixo peso ao nascer,</w:t>
      </w:r>
    </w:p>
    <w:p w14:paraId="6DD475D9" w14:textId="77777777" w:rsidR="008D127A" w:rsidRDefault="008D127A" w:rsidP="008D127A">
      <w:r>
        <w:t># considerando o foco em maximizar o recall (sensibilidade).</w:t>
      </w:r>
    </w:p>
    <w:p w14:paraId="0ABA0703" w14:textId="77777777" w:rsidR="008D127A" w:rsidRDefault="008D127A" w:rsidP="008D127A"/>
    <w:p w14:paraId="1DABB743" w14:textId="77777777" w:rsidR="008D127A" w:rsidRDefault="008D127A" w:rsidP="008D127A">
      <w:r>
        <w:t># Métricas principais obtidas:</w:t>
      </w:r>
    </w:p>
    <w:p w14:paraId="5FA24F84" w14:textId="77777777" w:rsidR="008D127A" w:rsidRDefault="008D127A" w:rsidP="008D127A">
      <w:r>
        <w:t># - Acurácia: 0.654 – O modelo acertou cerca de 65,4% dos casos no conjunto de teste.</w:t>
      </w:r>
    </w:p>
    <w:p w14:paraId="70D17469" w14:textId="77777777" w:rsidR="008D127A" w:rsidRDefault="008D127A" w:rsidP="008D127A">
      <w:r>
        <w:t># - Recall: 0.638 – Identificou corretamente aproximadamente 63,8% dos casos positivos (bebês com baixo peso),</w:t>
      </w:r>
    </w:p>
    <w:p w14:paraId="2E6BCAD8" w14:textId="77777777" w:rsidR="008D127A" w:rsidRDefault="008D127A" w:rsidP="008D127A">
      <w:r>
        <w:t>#   o que é especialmente relevante para aplicações em saúde pública, onde minimizar falsos negativos é prioritário.</w:t>
      </w:r>
    </w:p>
    <w:p w14:paraId="78518D1E" w14:textId="77777777" w:rsidR="008D127A" w:rsidRDefault="008D127A" w:rsidP="008D127A">
      <w:r>
        <w:lastRenderedPageBreak/>
        <w:t># - Precisão: 0.658 – Entre os casos classificados como de risco, cerca de 65,8% foram realmente positivos.</w:t>
      </w:r>
    </w:p>
    <w:p w14:paraId="6B9FB121" w14:textId="77777777" w:rsidR="008D127A" w:rsidRDefault="008D127A" w:rsidP="008D127A">
      <w:r>
        <w:t># - F1-Score: 0.648 – O equilíbrio entre precisão e recall foi adequado, refletindo um bom desempenho global.</w:t>
      </w:r>
    </w:p>
    <w:p w14:paraId="685B3B4B" w14:textId="77777777" w:rsidR="008D127A" w:rsidRDefault="008D127A" w:rsidP="008D127A">
      <w:r>
        <w:t># - AUC (Área sob a Curva ROC): 0.710 – O modelo demonstrou capacidade razoável de separação entre classes.</w:t>
      </w:r>
    </w:p>
    <w:p w14:paraId="0EFE9347" w14:textId="77777777" w:rsidR="008D127A" w:rsidRDefault="008D127A" w:rsidP="008D127A"/>
    <w:p w14:paraId="5764B4E7" w14:textId="77777777" w:rsidR="008D127A" w:rsidRDefault="008D127A" w:rsidP="008D127A">
      <w:r>
        <w:t># Considerações:</w:t>
      </w:r>
    </w:p>
    <w:p w14:paraId="4D7CDEE7" w14:textId="77777777" w:rsidR="008D127A" w:rsidRDefault="008D127A" w:rsidP="008D127A">
      <w:r>
        <w:t># - A escolha do modelo priorizou o maior recall, em função da criticidade de identificar corretamente gestantes com maior risco obstétrico.</w:t>
      </w:r>
    </w:p>
    <w:p w14:paraId="4A802DB7" w14:textId="77777777" w:rsidR="008D127A" w:rsidRDefault="008D127A" w:rsidP="008D127A">
      <w:r>
        <w:t># - O desempenho é consistente com o objetivo do projeto, apresentando um bom compromisso entre sensibilidade e especificidade.</w:t>
      </w:r>
    </w:p>
    <w:p w14:paraId="3266B19A" w14:textId="77777777" w:rsidR="008D127A" w:rsidRDefault="008D127A" w:rsidP="008D127A">
      <w:r>
        <w:t># - A Random Forest se mostrou uma abordagem robusta para a tarefa, servindo de referência para comparação com os demais modelos (XGBoost, Elastic Net, Ridge e Lasso).</w:t>
      </w:r>
    </w:p>
    <w:p w14:paraId="28B83EE8" w14:textId="77777777" w:rsidR="008D127A" w:rsidRDefault="008D127A" w:rsidP="008D127A"/>
    <w:p w14:paraId="3F521B94" w14:textId="77777777" w:rsidR="008D127A" w:rsidRDefault="008D127A" w:rsidP="008D127A">
      <w:r>
        <w:t># ------------------------------</w:t>
      </w:r>
    </w:p>
    <w:p w14:paraId="4BF8D9AD" w14:textId="77777777" w:rsidR="008D127A" w:rsidRDefault="008D127A" w:rsidP="008D127A"/>
    <w:p w14:paraId="24C3A4AE" w14:textId="77777777" w:rsidR="008D127A" w:rsidRDefault="008D127A" w:rsidP="008D127A"/>
    <w:p w14:paraId="00917118" w14:textId="77777777" w:rsidR="008D127A" w:rsidRDefault="008D127A" w:rsidP="008D127A"/>
    <w:p w14:paraId="66AC5CF0" w14:textId="77777777" w:rsidR="008D127A" w:rsidRDefault="008D127A" w:rsidP="008D127A"/>
    <w:p w14:paraId="7D765E5E" w14:textId="77777777" w:rsidR="008D127A" w:rsidRDefault="008D127A" w:rsidP="008D127A"/>
    <w:p w14:paraId="410F3921" w14:textId="77777777" w:rsidR="008D127A" w:rsidRDefault="008D127A" w:rsidP="008D127A"/>
    <w:p w14:paraId="000F7FEF" w14:textId="77777777" w:rsidR="008D127A" w:rsidRDefault="008D127A" w:rsidP="008D127A">
      <w:r>
        <w:t># ------------------------------</w:t>
      </w:r>
    </w:p>
    <w:p w14:paraId="6DAB983D" w14:textId="77777777" w:rsidR="008D127A" w:rsidRDefault="008D127A" w:rsidP="008D127A">
      <w:r>
        <w:t># 2. XGBOOST – MODELAGEM PREDITIVA</w:t>
      </w:r>
    </w:p>
    <w:p w14:paraId="6AFC40A3" w14:textId="77777777" w:rsidR="008D127A" w:rsidRDefault="008D127A" w:rsidP="008D127A">
      <w:r>
        <w:t># ------------------------------</w:t>
      </w:r>
    </w:p>
    <w:p w14:paraId="6A48AB04" w14:textId="77777777" w:rsidR="008D127A" w:rsidRDefault="008D127A" w:rsidP="008D127A">
      <w:r>
        <w:t># Aplicação do algoritmo XGBoost para classificação do risco de baixo peso ao nascer.</w:t>
      </w:r>
    </w:p>
    <w:p w14:paraId="00D5B7C3" w14:textId="77777777" w:rsidR="008D127A" w:rsidRDefault="008D127A" w:rsidP="008D127A">
      <w:r>
        <w:t># O foco permanece na métrica de recall, dada a importância de identificar corretamente os casos positivos.</w:t>
      </w:r>
    </w:p>
    <w:p w14:paraId="21F75842" w14:textId="77777777" w:rsidR="008D127A" w:rsidRDefault="008D127A" w:rsidP="008D127A"/>
    <w:p w14:paraId="29019A18" w14:textId="77777777" w:rsidR="008D127A" w:rsidRDefault="008D127A" w:rsidP="008D127A">
      <w:r>
        <w:lastRenderedPageBreak/>
        <w:t># ------------------------------</w:t>
      </w:r>
    </w:p>
    <w:p w14:paraId="3D815FF3" w14:textId="77777777" w:rsidR="008D127A" w:rsidRDefault="008D127A" w:rsidP="008D127A">
      <w:r>
        <w:t xml:space="preserve"># Etapa 1: Definição do modelo com </w:t>
      </w:r>
      <w:proofErr w:type="spellStart"/>
      <w:r>
        <w:t>hiperparâmetros</w:t>
      </w:r>
      <w:proofErr w:type="spellEnd"/>
      <w:r>
        <w:t xml:space="preserve"> a serem ajustados</w:t>
      </w:r>
    </w:p>
    <w:p w14:paraId="274ACB94" w14:textId="77777777" w:rsidR="008D127A" w:rsidRDefault="008D127A" w:rsidP="008D127A">
      <w:r>
        <w:t># ------------------------------</w:t>
      </w:r>
    </w:p>
    <w:p w14:paraId="7B70A3E9" w14:textId="77777777" w:rsidR="008D127A" w:rsidRDefault="008D127A" w:rsidP="008D127A">
      <w:proofErr w:type="spellStart"/>
      <w:r>
        <w:t>modelo_xgboost</w:t>
      </w:r>
      <w:proofErr w:type="spellEnd"/>
      <w:r>
        <w:t xml:space="preserve"> &lt;- </w:t>
      </w:r>
      <w:proofErr w:type="spellStart"/>
      <w:r>
        <w:t>boost_tree</w:t>
      </w:r>
      <w:proofErr w:type="spellEnd"/>
      <w:r>
        <w:t>(</w:t>
      </w:r>
    </w:p>
    <w:p w14:paraId="2B4D15DC" w14:textId="77777777" w:rsidR="008D127A" w:rsidRDefault="008D127A" w:rsidP="008D127A">
      <w:r>
        <w:t xml:space="preserve">  </w:t>
      </w:r>
      <w:proofErr w:type="spellStart"/>
      <w:r>
        <w:t>trees</w:t>
      </w:r>
      <w:proofErr w:type="spellEnd"/>
      <w:r>
        <w:t xml:space="preserve"> = tune(),              # número total de árvores</w:t>
      </w:r>
    </w:p>
    <w:p w14:paraId="474C6845" w14:textId="77777777" w:rsidR="008D127A" w:rsidRDefault="008D127A" w:rsidP="008D127A">
      <w:r>
        <w:t xml:space="preserve">  </w:t>
      </w:r>
      <w:proofErr w:type="spellStart"/>
      <w:r>
        <w:t>tree_depth</w:t>
      </w:r>
      <w:proofErr w:type="spellEnd"/>
      <w:r>
        <w:t xml:space="preserve"> = tune(),         # profundidade máxima das árvores</w:t>
      </w:r>
    </w:p>
    <w:p w14:paraId="5949069E" w14:textId="77777777" w:rsidR="008D127A" w:rsidRDefault="008D127A" w:rsidP="008D127A">
      <w:r>
        <w:t xml:space="preserve">  </w:t>
      </w:r>
      <w:proofErr w:type="spellStart"/>
      <w:r>
        <w:t>learn_rate</w:t>
      </w:r>
      <w:proofErr w:type="spellEnd"/>
      <w:r>
        <w:t xml:space="preserve"> = tune(),         # taxa de aprendizado (</w:t>
      </w:r>
      <w:proofErr w:type="spellStart"/>
      <w:r>
        <w:t>shrinkage</w:t>
      </w:r>
      <w:proofErr w:type="spellEnd"/>
      <w:r>
        <w:t>)</w:t>
      </w:r>
    </w:p>
    <w:p w14:paraId="618FB649" w14:textId="77777777" w:rsidR="008D127A" w:rsidRDefault="008D127A" w:rsidP="008D127A">
      <w:r>
        <w:t xml:space="preserve">  </w:t>
      </w:r>
      <w:proofErr w:type="spellStart"/>
      <w:r>
        <w:t>loss_reduction</w:t>
      </w:r>
      <w:proofErr w:type="spellEnd"/>
      <w:r>
        <w:t xml:space="preserve"> = tune(),     # ganho mínimo para split (</w:t>
      </w:r>
      <w:proofErr w:type="spellStart"/>
      <w:r>
        <w:t>gamma</w:t>
      </w:r>
      <w:proofErr w:type="spellEnd"/>
      <w:r>
        <w:t>)</w:t>
      </w:r>
    </w:p>
    <w:p w14:paraId="6150F505" w14:textId="77777777" w:rsidR="008D127A" w:rsidRDefault="008D127A" w:rsidP="008D127A">
      <w:r>
        <w:t xml:space="preserve">  </w:t>
      </w:r>
      <w:proofErr w:type="spellStart"/>
      <w:r>
        <w:t>sample_size</w:t>
      </w:r>
      <w:proofErr w:type="spellEnd"/>
      <w:r>
        <w:t xml:space="preserve"> = tune(),        # proporção da amostra usada em cada árvore</w:t>
      </w:r>
    </w:p>
    <w:p w14:paraId="79D4AD3C" w14:textId="77777777" w:rsidR="008D127A" w:rsidRDefault="008D127A" w:rsidP="008D127A">
      <w:r>
        <w:t xml:space="preserve">  </w:t>
      </w:r>
      <w:proofErr w:type="spellStart"/>
      <w:r>
        <w:t>mtry</w:t>
      </w:r>
      <w:proofErr w:type="spellEnd"/>
      <w:r>
        <w:t xml:space="preserve"> = tune()                # número de variáveis consideradas por split</w:t>
      </w:r>
    </w:p>
    <w:p w14:paraId="6F06D0A1" w14:textId="77777777" w:rsidR="008D127A" w:rsidRDefault="008D127A" w:rsidP="008D127A">
      <w:r>
        <w:t>) %&gt;%</w:t>
      </w:r>
    </w:p>
    <w:p w14:paraId="737E97D0" w14:textId="77777777" w:rsidR="008D127A" w:rsidRDefault="008D127A" w:rsidP="008D127A">
      <w:r>
        <w:t xml:space="preserve">  </w:t>
      </w:r>
      <w:proofErr w:type="spellStart"/>
      <w:r>
        <w:t>set_engine</w:t>
      </w:r>
      <w:proofErr w:type="spellEnd"/>
      <w:r>
        <w:t>("</w:t>
      </w:r>
      <w:proofErr w:type="spellStart"/>
      <w:r>
        <w:t>xgboost</w:t>
      </w:r>
      <w:proofErr w:type="spellEnd"/>
      <w:r>
        <w:t>") %&gt;%</w:t>
      </w:r>
    </w:p>
    <w:p w14:paraId="5A92F2FC" w14:textId="77777777" w:rsidR="008D127A" w:rsidRDefault="008D127A" w:rsidP="008D127A">
      <w:r>
        <w:t xml:space="preserve">  </w:t>
      </w:r>
      <w:proofErr w:type="spellStart"/>
      <w:r>
        <w:t>set_mode</w:t>
      </w:r>
      <w:proofErr w:type="spellEnd"/>
      <w:r>
        <w:t>("</w:t>
      </w:r>
      <w:proofErr w:type="spellStart"/>
      <w:r>
        <w:t>classification</w:t>
      </w:r>
      <w:proofErr w:type="spellEnd"/>
      <w:r>
        <w:t>")</w:t>
      </w:r>
    </w:p>
    <w:p w14:paraId="52808117" w14:textId="77777777" w:rsidR="008D127A" w:rsidRDefault="008D127A" w:rsidP="008D127A"/>
    <w:p w14:paraId="26E53D80" w14:textId="77777777" w:rsidR="008D127A" w:rsidRDefault="008D127A" w:rsidP="008D127A">
      <w:r>
        <w:t># ------------------------------</w:t>
      </w:r>
    </w:p>
    <w:p w14:paraId="437531CA" w14:textId="77777777" w:rsidR="008D127A" w:rsidRDefault="008D127A" w:rsidP="008D127A">
      <w:r>
        <w:t xml:space="preserve"># Etapa 2: Criação do workflow unindo </w:t>
      </w:r>
      <w:proofErr w:type="spellStart"/>
      <w:r>
        <w:t>recipe</w:t>
      </w:r>
      <w:proofErr w:type="spellEnd"/>
      <w:r>
        <w:t xml:space="preserve"> e modelo</w:t>
      </w:r>
    </w:p>
    <w:p w14:paraId="0203E781" w14:textId="77777777" w:rsidR="008D127A" w:rsidRDefault="008D127A" w:rsidP="008D127A">
      <w:r>
        <w:t># ------------------------------</w:t>
      </w:r>
    </w:p>
    <w:p w14:paraId="6AD50086" w14:textId="77777777" w:rsidR="008D127A" w:rsidRDefault="008D127A" w:rsidP="008D127A">
      <w:proofErr w:type="spellStart"/>
      <w:r>
        <w:t>workflow_xgboost</w:t>
      </w:r>
      <w:proofErr w:type="spellEnd"/>
      <w:r>
        <w:t xml:space="preserve"> &lt;- workflow() %&gt;%</w:t>
      </w:r>
    </w:p>
    <w:p w14:paraId="08820B86" w14:textId="77777777" w:rsidR="008D127A" w:rsidRDefault="008D127A" w:rsidP="008D127A">
      <w:r>
        <w:t xml:space="preserve">  </w:t>
      </w:r>
      <w:proofErr w:type="spellStart"/>
      <w:r>
        <w:t>add_recipe</w:t>
      </w:r>
      <w:proofErr w:type="spellEnd"/>
      <w:r>
        <w:t>(</w:t>
      </w:r>
      <w:proofErr w:type="spellStart"/>
      <w:r>
        <w:t>recipe_kpi</w:t>
      </w:r>
      <w:proofErr w:type="spellEnd"/>
      <w:r>
        <w:t xml:space="preserve">) %&gt;%   # Usa o mesmo </w:t>
      </w:r>
      <w:proofErr w:type="spellStart"/>
      <w:r>
        <w:t>recipe</w:t>
      </w:r>
      <w:proofErr w:type="spellEnd"/>
      <w:r>
        <w:t xml:space="preserve"> criado e aplicado ao Random Forest</w:t>
      </w:r>
    </w:p>
    <w:p w14:paraId="0000BB05" w14:textId="77777777" w:rsidR="008D127A" w:rsidRDefault="008D127A" w:rsidP="008D127A">
      <w:r>
        <w:t xml:space="preserve">  </w:t>
      </w:r>
      <w:proofErr w:type="spellStart"/>
      <w:r>
        <w:t>add_model</w:t>
      </w:r>
      <w:proofErr w:type="spellEnd"/>
      <w:r>
        <w:t>(</w:t>
      </w:r>
      <w:proofErr w:type="spellStart"/>
      <w:r>
        <w:t>modelo_xgboost</w:t>
      </w:r>
      <w:proofErr w:type="spellEnd"/>
      <w:r>
        <w:t>)</w:t>
      </w:r>
    </w:p>
    <w:p w14:paraId="37137028" w14:textId="77777777" w:rsidR="008D127A" w:rsidRDefault="008D127A" w:rsidP="008D127A"/>
    <w:p w14:paraId="7FC270FE" w14:textId="77777777" w:rsidR="008D127A" w:rsidRDefault="008D127A" w:rsidP="008D127A">
      <w:r>
        <w:t># ------------------------------</w:t>
      </w:r>
    </w:p>
    <w:p w14:paraId="6175AC51" w14:textId="77777777" w:rsidR="008D127A" w:rsidRDefault="008D127A" w:rsidP="008D127A">
      <w:r>
        <w:t xml:space="preserve"># Etapa 3: Geração do grid de </w:t>
      </w:r>
      <w:proofErr w:type="spellStart"/>
      <w:r>
        <w:t>hiperparâmetros</w:t>
      </w:r>
      <w:proofErr w:type="spellEnd"/>
      <w:r>
        <w:t xml:space="preserve"> via amostragem aleatória (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Hypercube</w:t>
      </w:r>
      <w:proofErr w:type="spellEnd"/>
      <w:r>
        <w:t>)</w:t>
      </w:r>
    </w:p>
    <w:p w14:paraId="7A609CED" w14:textId="77777777" w:rsidR="008D127A" w:rsidRDefault="008D127A" w:rsidP="008D127A">
      <w:r>
        <w:t># ------------------------------</w:t>
      </w:r>
    </w:p>
    <w:p w14:paraId="677139D0" w14:textId="77777777" w:rsidR="008D127A" w:rsidRDefault="008D127A" w:rsidP="008D127A">
      <w:proofErr w:type="spellStart"/>
      <w:r>
        <w:t>grid_xgboost</w:t>
      </w:r>
      <w:proofErr w:type="spellEnd"/>
      <w:r>
        <w:t xml:space="preserve"> &lt;- </w:t>
      </w:r>
      <w:proofErr w:type="spellStart"/>
      <w:r>
        <w:t>grid_latin_hypercube</w:t>
      </w:r>
      <w:proofErr w:type="spellEnd"/>
      <w:r>
        <w:t>(</w:t>
      </w:r>
    </w:p>
    <w:p w14:paraId="7DC3DB5E" w14:textId="77777777" w:rsidR="008D127A" w:rsidRDefault="008D127A" w:rsidP="008D127A">
      <w:r>
        <w:t xml:space="preserve">  </w:t>
      </w:r>
      <w:proofErr w:type="spellStart"/>
      <w:r>
        <w:t>trees</w:t>
      </w:r>
      <w:proofErr w:type="spellEnd"/>
      <w:r>
        <w:t>(),</w:t>
      </w:r>
    </w:p>
    <w:p w14:paraId="5DC39A2F" w14:textId="77777777" w:rsidR="008D127A" w:rsidRDefault="008D127A" w:rsidP="008D127A">
      <w:r>
        <w:lastRenderedPageBreak/>
        <w:t xml:space="preserve">  </w:t>
      </w:r>
      <w:proofErr w:type="spellStart"/>
      <w:r>
        <w:t>tree_depth</w:t>
      </w:r>
      <w:proofErr w:type="spellEnd"/>
      <w:r>
        <w:t>(),</w:t>
      </w:r>
    </w:p>
    <w:p w14:paraId="33FEF2CA" w14:textId="77777777" w:rsidR="008D127A" w:rsidRDefault="008D127A" w:rsidP="008D127A">
      <w:r>
        <w:t xml:space="preserve">  </w:t>
      </w:r>
      <w:proofErr w:type="spellStart"/>
      <w:r>
        <w:t>learn_rate</w:t>
      </w:r>
      <w:proofErr w:type="spellEnd"/>
      <w:r>
        <w:t>(range = c(0.01, 0.3)),</w:t>
      </w:r>
    </w:p>
    <w:p w14:paraId="56B4F092" w14:textId="77777777" w:rsidR="008D127A" w:rsidRDefault="008D127A" w:rsidP="008D127A">
      <w:r>
        <w:t xml:space="preserve">  </w:t>
      </w:r>
      <w:proofErr w:type="spellStart"/>
      <w:r>
        <w:t>loss_reduction</w:t>
      </w:r>
      <w:proofErr w:type="spellEnd"/>
      <w:r>
        <w:t>(),</w:t>
      </w:r>
    </w:p>
    <w:p w14:paraId="767DEBED" w14:textId="77777777" w:rsidR="008D127A" w:rsidRDefault="008D127A" w:rsidP="008D127A">
      <w:r>
        <w:t xml:space="preserve">  </w:t>
      </w:r>
      <w:proofErr w:type="spellStart"/>
      <w:r>
        <w:t>sample_size</w:t>
      </w:r>
      <w:proofErr w:type="spellEnd"/>
      <w:r>
        <w:t xml:space="preserve"> = </w:t>
      </w:r>
      <w:proofErr w:type="spellStart"/>
      <w:r>
        <w:t>sample_prop</w:t>
      </w:r>
      <w:proofErr w:type="spellEnd"/>
      <w:r>
        <w:t>(),</w:t>
      </w:r>
    </w:p>
    <w:p w14:paraId="57D0C999" w14:textId="77777777" w:rsidR="008D127A" w:rsidRDefault="008D127A" w:rsidP="008D127A">
      <w:r>
        <w:t xml:space="preserve">  finalize(</w:t>
      </w:r>
      <w:proofErr w:type="spellStart"/>
      <w:r>
        <w:t>mtry</w:t>
      </w:r>
      <w:proofErr w:type="spellEnd"/>
      <w:r>
        <w:t xml:space="preserve">(), </w:t>
      </w:r>
      <w:proofErr w:type="spellStart"/>
      <w:r>
        <w:t>dados_treino</w:t>
      </w:r>
      <w:proofErr w:type="spellEnd"/>
      <w:r>
        <w:t>),</w:t>
      </w:r>
    </w:p>
    <w:p w14:paraId="7FD2DF00" w14:textId="77777777" w:rsidR="008D127A" w:rsidRDefault="008D127A" w:rsidP="008D127A">
      <w:r>
        <w:t xml:space="preserve">  </w:t>
      </w:r>
      <w:proofErr w:type="spellStart"/>
      <w:r>
        <w:t>size</w:t>
      </w:r>
      <w:proofErr w:type="spellEnd"/>
      <w:r>
        <w:t xml:space="preserve"> = 20</w:t>
      </w:r>
    </w:p>
    <w:p w14:paraId="57C1FCD5" w14:textId="77777777" w:rsidR="008D127A" w:rsidRDefault="008D127A" w:rsidP="008D127A">
      <w:r>
        <w:t>)</w:t>
      </w:r>
    </w:p>
    <w:p w14:paraId="480D5EB4" w14:textId="77777777" w:rsidR="008D127A" w:rsidRDefault="008D127A" w:rsidP="008D127A"/>
    <w:p w14:paraId="43F70BBD" w14:textId="77777777" w:rsidR="008D127A" w:rsidRDefault="008D127A" w:rsidP="008D127A">
      <w:r>
        <w:t># ------------------------------</w:t>
      </w:r>
    </w:p>
    <w:p w14:paraId="778A1E29" w14:textId="77777777" w:rsidR="008D127A" w:rsidRDefault="008D127A" w:rsidP="008D127A">
      <w:r>
        <w:t># Etapa 4: Tunagem com validação cruzada</w:t>
      </w:r>
    </w:p>
    <w:p w14:paraId="08B3F632" w14:textId="77777777" w:rsidR="008D127A" w:rsidRDefault="008D127A" w:rsidP="008D127A">
      <w:r>
        <w:t># ------------------------------</w:t>
      </w:r>
    </w:p>
    <w:p w14:paraId="7AF893D5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2D4C5102" w14:textId="77777777" w:rsidR="008D127A" w:rsidRDefault="008D127A" w:rsidP="008D127A">
      <w:proofErr w:type="spellStart"/>
      <w:r>
        <w:t>tuning_xgboost</w:t>
      </w:r>
      <w:proofErr w:type="spellEnd"/>
      <w:r>
        <w:t xml:space="preserve"> &lt;- </w:t>
      </w:r>
      <w:proofErr w:type="spellStart"/>
      <w:r>
        <w:t>tune_grid</w:t>
      </w:r>
      <w:proofErr w:type="spellEnd"/>
      <w:r>
        <w:t>(</w:t>
      </w:r>
    </w:p>
    <w:p w14:paraId="63CC92AA" w14:textId="77777777" w:rsidR="008D127A" w:rsidRDefault="008D127A" w:rsidP="008D127A">
      <w:r>
        <w:t xml:space="preserve">  </w:t>
      </w:r>
      <w:proofErr w:type="spellStart"/>
      <w:r>
        <w:t>workflow_xgboost</w:t>
      </w:r>
      <w:proofErr w:type="spellEnd"/>
      <w:r>
        <w:t>,</w:t>
      </w:r>
    </w:p>
    <w:p w14:paraId="3A2374E6" w14:textId="77777777" w:rsidR="008D127A" w:rsidRDefault="008D127A" w:rsidP="008D127A">
      <w:r>
        <w:t xml:space="preserve">  </w:t>
      </w:r>
      <w:proofErr w:type="spellStart"/>
      <w:r>
        <w:t>resamples</w:t>
      </w:r>
      <w:proofErr w:type="spellEnd"/>
      <w:r>
        <w:t xml:space="preserve"> = </w:t>
      </w:r>
      <w:proofErr w:type="spellStart"/>
      <w:r>
        <w:t>cv_folds</w:t>
      </w:r>
      <w:proofErr w:type="spellEnd"/>
      <w:r>
        <w:t xml:space="preserve">,  # reutilizando os </w:t>
      </w:r>
      <w:proofErr w:type="spellStart"/>
      <w:r>
        <w:t>folds</w:t>
      </w:r>
      <w:proofErr w:type="spellEnd"/>
      <w:r>
        <w:t xml:space="preserve"> definidos anteriormente</w:t>
      </w:r>
    </w:p>
    <w:p w14:paraId="7D488008" w14:textId="77777777" w:rsidR="008D127A" w:rsidRDefault="008D127A" w:rsidP="008D127A">
      <w:r>
        <w:t xml:space="preserve">  grid = </w:t>
      </w:r>
      <w:proofErr w:type="spellStart"/>
      <w:r>
        <w:t>grid_xgboost</w:t>
      </w:r>
      <w:proofErr w:type="spellEnd"/>
      <w:r>
        <w:t>,</w:t>
      </w:r>
    </w:p>
    <w:p w14:paraId="6164A2FF" w14:textId="77777777" w:rsidR="008D127A" w:rsidRDefault="008D127A" w:rsidP="008D127A">
      <w:r>
        <w:t xml:space="preserve">  </w:t>
      </w:r>
      <w:proofErr w:type="spellStart"/>
      <w:r>
        <w:t>metrics</w:t>
      </w:r>
      <w:proofErr w:type="spellEnd"/>
      <w:r>
        <w:t xml:space="preserve"> = </w:t>
      </w:r>
      <w:proofErr w:type="spellStart"/>
      <w:r>
        <w:t>metric_set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, recall,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f_meas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),</w:t>
      </w:r>
    </w:p>
    <w:p w14:paraId="6CCE06A5" w14:textId="77777777" w:rsidR="008D127A" w:rsidRDefault="008D127A" w:rsidP="008D127A">
      <w:r>
        <w:t xml:space="preserve">  </w:t>
      </w:r>
      <w:proofErr w:type="spellStart"/>
      <w:r>
        <w:t>control</w:t>
      </w:r>
      <w:proofErr w:type="spellEnd"/>
      <w:r>
        <w:t xml:space="preserve"> = </w:t>
      </w:r>
      <w:proofErr w:type="spellStart"/>
      <w:r>
        <w:t>control_grid</w:t>
      </w:r>
      <w:proofErr w:type="spellEnd"/>
      <w:r>
        <w:t>(</w:t>
      </w:r>
      <w:proofErr w:type="spellStart"/>
      <w:r>
        <w:t>verbose</w:t>
      </w:r>
      <w:proofErr w:type="spellEnd"/>
      <w:r>
        <w:t xml:space="preserve"> = TRUE, </w:t>
      </w:r>
      <w:proofErr w:type="spellStart"/>
      <w:r>
        <w:t>save_pred</w:t>
      </w:r>
      <w:proofErr w:type="spellEnd"/>
      <w:r>
        <w:t xml:space="preserve"> = TRUE)</w:t>
      </w:r>
    </w:p>
    <w:p w14:paraId="36E1EB5E" w14:textId="77777777" w:rsidR="008D127A" w:rsidRDefault="008D127A" w:rsidP="008D127A">
      <w:r>
        <w:t>)</w:t>
      </w:r>
    </w:p>
    <w:p w14:paraId="140F3FB5" w14:textId="77777777" w:rsidR="008D127A" w:rsidRDefault="008D127A" w:rsidP="008D127A"/>
    <w:p w14:paraId="280BABF7" w14:textId="77777777" w:rsidR="008D127A" w:rsidRDefault="008D127A" w:rsidP="008D127A">
      <w:r>
        <w:t># ------------------------------</w:t>
      </w:r>
    </w:p>
    <w:p w14:paraId="62D0F8D2" w14:textId="77777777" w:rsidR="008D127A" w:rsidRDefault="008D127A" w:rsidP="008D127A">
      <w:r>
        <w:t># Etapa 5: Avaliação dos melhores resultados por métrica</w:t>
      </w:r>
    </w:p>
    <w:p w14:paraId="05E6852E" w14:textId="77777777" w:rsidR="008D127A" w:rsidRDefault="008D127A" w:rsidP="008D127A">
      <w:r>
        <w:t># ------------------------------</w:t>
      </w:r>
    </w:p>
    <w:p w14:paraId="778FF6F8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tuning_xgboost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accuracy</w:t>
      </w:r>
      <w:proofErr w:type="spellEnd"/>
      <w:r>
        <w:t>")</w:t>
      </w:r>
    </w:p>
    <w:p w14:paraId="69029050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tuning_xgboost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22672F98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tuning_xgboost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roc_auc</w:t>
      </w:r>
      <w:proofErr w:type="spellEnd"/>
      <w:r>
        <w:t>")</w:t>
      </w:r>
    </w:p>
    <w:p w14:paraId="6B99AE96" w14:textId="77777777" w:rsidR="008D127A" w:rsidRDefault="008D127A" w:rsidP="008D127A"/>
    <w:p w14:paraId="01CB9E91" w14:textId="77777777" w:rsidR="008D127A" w:rsidRDefault="008D127A" w:rsidP="008D127A">
      <w:r>
        <w:t># ------------------------------</w:t>
      </w:r>
    </w:p>
    <w:p w14:paraId="7B8ECDB4" w14:textId="77777777" w:rsidR="008D127A" w:rsidRDefault="008D127A" w:rsidP="008D127A">
      <w:r>
        <w:t># Etapa 6: Seleção do melhor modelo com base no Recall (prioridade do estudo)</w:t>
      </w:r>
    </w:p>
    <w:p w14:paraId="307678F7" w14:textId="77777777" w:rsidR="008D127A" w:rsidRDefault="008D127A" w:rsidP="008D127A">
      <w:r>
        <w:t># ------------------------------</w:t>
      </w:r>
    </w:p>
    <w:p w14:paraId="4C0B6EFA" w14:textId="77777777" w:rsidR="008D127A" w:rsidRDefault="008D127A" w:rsidP="008D127A">
      <w:proofErr w:type="spellStart"/>
      <w:r>
        <w:t>melhores_hiper_xgb</w:t>
      </w:r>
      <w:proofErr w:type="spellEnd"/>
      <w:r>
        <w:t xml:space="preserve"> &lt;- </w:t>
      </w:r>
      <w:proofErr w:type="spellStart"/>
      <w:r>
        <w:t>select_best</w:t>
      </w:r>
      <w:proofErr w:type="spellEnd"/>
      <w:r>
        <w:t>(</w:t>
      </w:r>
      <w:proofErr w:type="spellStart"/>
      <w:r>
        <w:t>tuning_xgboost</w:t>
      </w:r>
      <w:proofErr w:type="spellEnd"/>
      <w:r>
        <w:t>, "recall")</w:t>
      </w:r>
    </w:p>
    <w:p w14:paraId="6DAD3F17" w14:textId="77777777" w:rsidR="008D127A" w:rsidRDefault="008D127A" w:rsidP="008D127A">
      <w:proofErr w:type="spellStart"/>
      <w:r>
        <w:t>melhores_hiper_xgb</w:t>
      </w:r>
      <w:proofErr w:type="spellEnd"/>
    </w:p>
    <w:p w14:paraId="2A5A4021" w14:textId="77777777" w:rsidR="008D127A" w:rsidRDefault="008D127A" w:rsidP="008D127A">
      <w:r>
        <w:t># ------------------------------</w:t>
      </w:r>
    </w:p>
    <w:p w14:paraId="635B05AE" w14:textId="77777777" w:rsidR="008D127A" w:rsidRDefault="008D127A" w:rsidP="008D127A">
      <w:r>
        <w:t xml:space="preserve"># Etapa 7: Finalização do workflow com os melhores </w:t>
      </w:r>
      <w:proofErr w:type="spellStart"/>
      <w:r>
        <w:t>hiperparâmetros</w:t>
      </w:r>
      <w:proofErr w:type="spellEnd"/>
    </w:p>
    <w:p w14:paraId="35F5E04B" w14:textId="77777777" w:rsidR="008D127A" w:rsidRDefault="008D127A" w:rsidP="008D127A">
      <w:r>
        <w:t># ------------------------------</w:t>
      </w:r>
    </w:p>
    <w:p w14:paraId="34AA6F4B" w14:textId="77777777" w:rsidR="008D127A" w:rsidRDefault="008D127A" w:rsidP="008D127A">
      <w:proofErr w:type="spellStart"/>
      <w:r>
        <w:t>workflow_xgboost_final</w:t>
      </w:r>
      <w:proofErr w:type="spellEnd"/>
      <w:r>
        <w:t xml:space="preserve"> &lt;- </w:t>
      </w:r>
      <w:proofErr w:type="spellStart"/>
      <w:r>
        <w:t>finalize_workflow</w:t>
      </w:r>
      <w:proofErr w:type="spellEnd"/>
      <w:r>
        <w:t>(</w:t>
      </w:r>
      <w:proofErr w:type="spellStart"/>
      <w:r>
        <w:t>workflow_xgboost</w:t>
      </w:r>
      <w:proofErr w:type="spellEnd"/>
      <w:r>
        <w:t xml:space="preserve">, </w:t>
      </w:r>
      <w:proofErr w:type="spellStart"/>
      <w:r>
        <w:t>melhores_hiper_xgb</w:t>
      </w:r>
      <w:proofErr w:type="spellEnd"/>
      <w:r>
        <w:t>)</w:t>
      </w:r>
    </w:p>
    <w:p w14:paraId="097C661E" w14:textId="77777777" w:rsidR="008D127A" w:rsidRDefault="008D127A" w:rsidP="008D127A"/>
    <w:p w14:paraId="04664686" w14:textId="77777777" w:rsidR="008D127A" w:rsidRDefault="008D127A" w:rsidP="008D127A">
      <w:r>
        <w:t># ------------------------------</w:t>
      </w:r>
    </w:p>
    <w:p w14:paraId="62AC29F1" w14:textId="77777777" w:rsidR="008D127A" w:rsidRDefault="008D127A" w:rsidP="008D127A">
      <w:r>
        <w:t># Etapa 8: Ajuste do modelo final com toda a base de treino</w:t>
      </w:r>
    </w:p>
    <w:p w14:paraId="01D1E34A" w14:textId="77777777" w:rsidR="008D127A" w:rsidRDefault="008D127A" w:rsidP="008D127A">
      <w:r>
        <w:t># ------------------------------</w:t>
      </w:r>
    </w:p>
    <w:p w14:paraId="6C092E1A" w14:textId="77777777" w:rsidR="008D127A" w:rsidRDefault="008D127A" w:rsidP="008D127A">
      <w:proofErr w:type="spellStart"/>
      <w:r>
        <w:t>modelo_xgb_final</w:t>
      </w:r>
      <w:proofErr w:type="spellEnd"/>
      <w:r>
        <w:t xml:space="preserve"> &lt;- </w:t>
      </w:r>
      <w:proofErr w:type="spellStart"/>
      <w:r>
        <w:t>fit</w:t>
      </w:r>
      <w:proofErr w:type="spellEnd"/>
      <w:r>
        <w:t>(</w:t>
      </w:r>
      <w:proofErr w:type="spellStart"/>
      <w:r>
        <w:t>workflow_xgboost_final</w:t>
      </w:r>
      <w:proofErr w:type="spellEnd"/>
      <w:r>
        <w:t xml:space="preserve">, data = </w:t>
      </w:r>
      <w:proofErr w:type="spellStart"/>
      <w:r>
        <w:t>dados_treino</w:t>
      </w:r>
      <w:proofErr w:type="spellEnd"/>
      <w:r>
        <w:t>)</w:t>
      </w:r>
    </w:p>
    <w:p w14:paraId="373A7955" w14:textId="77777777" w:rsidR="008D127A" w:rsidRDefault="008D127A" w:rsidP="008D127A"/>
    <w:p w14:paraId="594D9336" w14:textId="77777777" w:rsidR="008D127A" w:rsidRDefault="008D127A" w:rsidP="008D127A">
      <w:r>
        <w:t># ------------------------------</w:t>
      </w:r>
    </w:p>
    <w:p w14:paraId="10155696" w14:textId="77777777" w:rsidR="008D127A" w:rsidRDefault="008D127A" w:rsidP="008D127A">
      <w:r>
        <w:t># Etapa 9: Predições no conjunto de teste</w:t>
      </w:r>
    </w:p>
    <w:p w14:paraId="1DA77569" w14:textId="77777777" w:rsidR="008D127A" w:rsidRDefault="008D127A" w:rsidP="008D127A">
      <w:r>
        <w:t># ------------------------------</w:t>
      </w:r>
    </w:p>
    <w:p w14:paraId="3C500A79" w14:textId="77777777" w:rsidR="008D127A" w:rsidRDefault="008D127A" w:rsidP="008D127A">
      <w:proofErr w:type="spellStart"/>
      <w:r>
        <w:t>predicoes_xgb_class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modelo_xgb_final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class</w:t>
      </w:r>
      <w:proofErr w:type="spellEnd"/>
      <w:r>
        <w:t>")</w:t>
      </w:r>
    </w:p>
    <w:p w14:paraId="65AE88D0" w14:textId="77777777" w:rsidR="008D127A" w:rsidRDefault="008D127A" w:rsidP="008D127A">
      <w:proofErr w:type="spellStart"/>
      <w:r>
        <w:t>predicoes_xgb_prob</w:t>
      </w:r>
      <w:proofErr w:type="spellEnd"/>
      <w:r>
        <w:t xml:space="preserve">  &lt;- </w:t>
      </w:r>
      <w:proofErr w:type="spellStart"/>
      <w:r>
        <w:t>predict</w:t>
      </w:r>
      <w:proofErr w:type="spellEnd"/>
      <w:r>
        <w:t>(</w:t>
      </w:r>
      <w:proofErr w:type="spellStart"/>
      <w:r>
        <w:t>modelo_xgb_final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prob</w:t>
      </w:r>
      <w:proofErr w:type="spellEnd"/>
      <w:r>
        <w:t>")</w:t>
      </w:r>
    </w:p>
    <w:p w14:paraId="73C390FD" w14:textId="77777777" w:rsidR="008D127A" w:rsidRDefault="008D127A" w:rsidP="008D127A"/>
    <w:p w14:paraId="309E3CA9" w14:textId="77777777" w:rsidR="008D127A" w:rsidRDefault="008D127A" w:rsidP="008D127A">
      <w:r>
        <w:t># Consolidação dos resultados com a variável real</w:t>
      </w:r>
    </w:p>
    <w:p w14:paraId="4189F7E3" w14:textId="77777777" w:rsidR="008D127A" w:rsidRDefault="008D127A" w:rsidP="008D127A">
      <w:proofErr w:type="spellStart"/>
      <w:r>
        <w:t>resultados_xgb</w:t>
      </w:r>
      <w:proofErr w:type="spellEnd"/>
      <w:r>
        <w:t xml:space="preserve"> &lt;- </w:t>
      </w:r>
      <w:proofErr w:type="spellStart"/>
      <w:r>
        <w:t>dados_teste</w:t>
      </w:r>
      <w:proofErr w:type="spellEnd"/>
      <w:r>
        <w:t xml:space="preserve"> %&gt;%</w:t>
      </w:r>
    </w:p>
    <w:p w14:paraId="64F786CB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(ABAIXOPESO) %&gt;%</w:t>
      </w:r>
    </w:p>
    <w:p w14:paraId="06FB16F4" w14:textId="77777777" w:rsidR="008D127A" w:rsidRDefault="008D127A" w:rsidP="008D127A">
      <w:r>
        <w:t xml:space="preserve">  </w:t>
      </w:r>
      <w:proofErr w:type="spellStart"/>
      <w:r>
        <w:t>bind_cols</w:t>
      </w:r>
      <w:proofErr w:type="spellEnd"/>
      <w:r>
        <w:t>(</w:t>
      </w:r>
      <w:proofErr w:type="spellStart"/>
      <w:r>
        <w:t>predicoes_xgb_class</w:t>
      </w:r>
      <w:proofErr w:type="spellEnd"/>
      <w:r>
        <w:t xml:space="preserve">, </w:t>
      </w:r>
      <w:proofErr w:type="spellStart"/>
      <w:r>
        <w:t>predicoes_xgb_prob</w:t>
      </w:r>
      <w:proofErr w:type="spellEnd"/>
      <w:r>
        <w:t>)</w:t>
      </w:r>
    </w:p>
    <w:p w14:paraId="69AC561F" w14:textId="77777777" w:rsidR="008D127A" w:rsidRDefault="008D127A" w:rsidP="008D127A"/>
    <w:p w14:paraId="1370C80B" w14:textId="77777777" w:rsidR="008D127A" w:rsidRDefault="008D127A" w:rsidP="008D127A">
      <w:r>
        <w:t># ------------------------------</w:t>
      </w:r>
    </w:p>
    <w:p w14:paraId="68B70D3C" w14:textId="77777777" w:rsidR="008D127A" w:rsidRDefault="008D127A" w:rsidP="008D127A">
      <w:r>
        <w:t># Etapa 10: Avaliação do modelo</w:t>
      </w:r>
    </w:p>
    <w:p w14:paraId="51839C53" w14:textId="77777777" w:rsidR="008D127A" w:rsidRDefault="008D127A" w:rsidP="008D127A">
      <w:r>
        <w:t># ------------------------------</w:t>
      </w:r>
    </w:p>
    <w:p w14:paraId="4110FAB6" w14:textId="77777777" w:rsidR="008D127A" w:rsidRDefault="008D127A" w:rsidP="008D127A"/>
    <w:p w14:paraId="436EFACC" w14:textId="77777777" w:rsidR="008D127A" w:rsidRDefault="008D127A" w:rsidP="008D127A">
      <w:r>
        <w:t># 10.1 Matriz de confusão</w:t>
      </w:r>
    </w:p>
    <w:p w14:paraId="1398466B" w14:textId="77777777" w:rsidR="008D127A" w:rsidRDefault="008D127A" w:rsidP="008D127A">
      <w:r>
        <w:t># Transformar a variável ABAIXOPESO em fator</w:t>
      </w:r>
    </w:p>
    <w:p w14:paraId="53D23656" w14:textId="77777777" w:rsidR="008D127A" w:rsidRDefault="008D127A" w:rsidP="008D127A">
      <w:proofErr w:type="spellStart"/>
      <w:r>
        <w:t>resultados_xgb</w:t>
      </w:r>
      <w:proofErr w:type="spellEnd"/>
      <w:r>
        <w:t xml:space="preserve"> &lt;- </w:t>
      </w:r>
      <w:proofErr w:type="spellStart"/>
      <w:r>
        <w:t>resultados_xgb</w:t>
      </w:r>
      <w:proofErr w:type="spellEnd"/>
      <w:r>
        <w:t xml:space="preserve"> %&gt;%</w:t>
      </w:r>
    </w:p>
    <w:p w14:paraId="427B5550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 xml:space="preserve">(ABAIXOPESO = </w:t>
      </w:r>
      <w:proofErr w:type="spellStart"/>
      <w:r>
        <w:t>as.factor</w:t>
      </w:r>
      <w:proofErr w:type="spellEnd"/>
      <w:r>
        <w:t>(ABAIXOPESO))</w:t>
      </w:r>
    </w:p>
    <w:p w14:paraId="1084B043" w14:textId="77777777" w:rsidR="008D127A" w:rsidRDefault="008D127A" w:rsidP="008D127A">
      <w:proofErr w:type="spellStart"/>
      <w:r>
        <w:t>conf_mat</w:t>
      </w:r>
      <w:proofErr w:type="spellEnd"/>
      <w:r>
        <w:t>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</w:t>
      </w:r>
    </w:p>
    <w:p w14:paraId="4D6AB7C8" w14:textId="77777777" w:rsidR="008D127A" w:rsidRDefault="008D127A" w:rsidP="008D127A"/>
    <w:p w14:paraId="12194B67" w14:textId="77777777" w:rsidR="008D127A" w:rsidRDefault="008D127A" w:rsidP="008D127A">
      <w:r>
        <w:t># 10.2 Cálculo das métricas principais</w:t>
      </w:r>
    </w:p>
    <w:p w14:paraId="6F6E566D" w14:textId="77777777" w:rsidR="008D127A" w:rsidRDefault="008D127A" w:rsidP="008D127A">
      <w:proofErr w:type="spellStart"/>
      <w:r>
        <w:t>avaliacao_xgb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>) {</w:t>
      </w:r>
    </w:p>
    <w:p w14:paraId="76F693A6" w14:textId="77777777" w:rsidR="008D127A" w:rsidRDefault="008D127A" w:rsidP="008D127A">
      <w:r>
        <w:t xml:space="preserve">  </w:t>
      </w:r>
      <w:proofErr w:type="spellStart"/>
      <w:r>
        <w:t>bind_rows</w:t>
      </w:r>
      <w:proofErr w:type="spellEnd"/>
      <w:r>
        <w:t>(</w:t>
      </w:r>
    </w:p>
    <w:p w14:paraId="6C8B317A" w14:textId="77777777" w:rsidR="008D127A" w:rsidRDefault="008D127A" w:rsidP="008D127A">
      <w:r>
        <w:t xml:space="preserve">    </w:t>
      </w:r>
      <w:proofErr w:type="spellStart"/>
      <w:r>
        <w:t>accuracy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32F5FDFF" w14:textId="77777777" w:rsidR="008D127A" w:rsidRDefault="008D127A" w:rsidP="008D127A">
      <w:r>
        <w:t xml:space="preserve">    </w:t>
      </w:r>
      <w:proofErr w:type="spellStart"/>
      <w:r>
        <w:t>precision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221DF009" w14:textId="77777777" w:rsidR="008D127A" w:rsidRDefault="008D127A" w:rsidP="008D127A">
      <w:r>
        <w:t xml:space="preserve">    recall(data,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718E5F49" w14:textId="77777777" w:rsidR="008D127A" w:rsidRDefault="008D127A" w:rsidP="008D127A">
      <w:r>
        <w:t xml:space="preserve">    </w:t>
      </w:r>
      <w:proofErr w:type="spellStart"/>
      <w:r>
        <w:t>f_meas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</w:t>
      </w:r>
    </w:p>
    <w:p w14:paraId="7DEA6170" w14:textId="77777777" w:rsidR="008D127A" w:rsidRDefault="008D127A" w:rsidP="008D127A">
      <w:r>
        <w:t xml:space="preserve">  )</w:t>
      </w:r>
    </w:p>
    <w:p w14:paraId="23A8F183" w14:textId="77777777" w:rsidR="008D127A" w:rsidRDefault="008D127A" w:rsidP="008D127A">
      <w:r>
        <w:t>}</w:t>
      </w:r>
    </w:p>
    <w:p w14:paraId="2345F0C1" w14:textId="77777777" w:rsidR="008D127A" w:rsidRDefault="008D127A" w:rsidP="008D127A"/>
    <w:p w14:paraId="4D31DE80" w14:textId="77777777" w:rsidR="008D127A" w:rsidRDefault="008D127A" w:rsidP="008D127A">
      <w:proofErr w:type="spellStart"/>
      <w:r>
        <w:t>avaliacao_xgb</w:t>
      </w:r>
      <w:proofErr w:type="spellEnd"/>
      <w:r>
        <w:t>(</w:t>
      </w:r>
    </w:p>
    <w:p w14:paraId="0D31ABCB" w14:textId="77777777" w:rsidR="008D127A" w:rsidRDefault="008D127A" w:rsidP="008D127A">
      <w:r>
        <w:t xml:space="preserve">  data = </w:t>
      </w:r>
      <w:proofErr w:type="spellStart"/>
      <w:r>
        <w:t>resultados_xgb</w:t>
      </w:r>
      <w:proofErr w:type="spellEnd"/>
      <w:r>
        <w:t>,</w:t>
      </w:r>
    </w:p>
    <w:p w14:paraId="459855AD" w14:textId="77777777" w:rsidR="008D127A" w:rsidRDefault="008D127A" w:rsidP="008D127A">
      <w:r>
        <w:t xml:space="preserve">  </w:t>
      </w:r>
      <w:proofErr w:type="spellStart"/>
      <w:r>
        <w:t>truth</w:t>
      </w:r>
      <w:proofErr w:type="spellEnd"/>
      <w:r>
        <w:t xml:space="preserve"> = ABAIXOPESO,</w:t>
      </w:r>
    </w:p>
    <w:p w14:paraId="001B99E7" w14:textId="77777777" w:rsidR="008D127A" w:rsidRDefault="008D127A" w:rsidP="008D127A">
      <w:r>
        <w:t xml:space="preserve"> 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</w:p>
    <w:p w14:paraId="3DEBF468" w14:textId="77777777" w:rsidR="008D127A" w:rsidRDefault="008D127A" w:rsidP="008D127A">
      <w:r>
        <w:t>)</w:t>
      </w:r>
    </w:p>
    <w:p w14:paraId="200C0A2F" w14:textId="77777777" w:rsidR="008D127A" w:rsidRDefault="008D127A" w:rsidP="008D127A"/>
    <w:p w14:paraId="08EF6B1E" w14:textId="77777777" w:rsidR="008D127A" w:rsidRDefault="008D127A" w:rsidP="008D127A">
      <w:r>
        <w:t># 10.3 Curva ROC e AUC</w:t>
      </w:r>
    </w:p>
    <w:p w14:paraId="63ED20A8" w14:textId="77777777" w:rsidR="008D127A" w:rsidRDefault="008D127A" w:rsidP="008D127A">
      <w:proofErr w:type="spellStart"/>
      <w:r>
        <w:t>roc_auc</w:t>
      </w:r>
      <w:proofErr w:type="spellEnd"/>
      <w:r>
        <w:t>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1B0AC72B" w14:textId="77777777" w:rsidR="008D127A" w:rsidRDefault="008D127A" w:rsidP="008D127A"/>
    <w:p w14:paraId="078772F3" w14:textId="77777777" w:rsidR="008D127A" w:rsidRDefault="008D127A" w:rsidP="008D127A">
      <w:r>
        <w:t># ------------------------------</w:t>
      </w:r>
    </w:p>
    <w:p w14:paraId="72517BD6" w14:textId="77777777" w:rsidR="008D127A" w:rsidRDefault="008D127A" w:rsidP="008D127A">
      <w:r>
        <w:t># Etapa 11: Tabela final com os resultados</w:t>
      </w:r>
    </w:p>
    <w:p w14:paraId="3B08BD59" w14:textId="77777777" w:rsidR="008D127A" w:rsidRDefault="008D127A" w:rsidP="008D127A">
      <w:r>
        <w:t># ------------------------------</w:t>
      </w:r>
    </w:p>
    <w:p w14:paraId="5954DBDE" w14:textId="77777777" w:rsidR="008D127A" w:rsidRDefault="008D127A" w:rsidP="008D127A">
      <w:proofErr w:type="spellStart"/>
      <w:r>
        <w:t>tabela_resultado_xgb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2783BA01" w14:textId="77777777" w:rsidR="008D127A" w:rsidRDefault="008D127A" w:rsidP="008D127A">
      <w:r>
        <w:t xml:space="preserve">  Modelo     = "XGBoost",</w:t>
      </w:r>
    </w:p>
    <w:p w14:paraId="0383707D" w14:textId="77777777" w:rsidR="008D127A" w:rsidRDefault="008D127A" w:rsidP="008D127A">
      <w:r>
        <w:t xml:space="preserve">  Acurácia   = </w:t>
      </w:r>
      <w:proofErr w:type="spellStart"/>
      <w:r>
        <w:t>accuracy</w:t>
      </w:r>
      <w:proofErr w:type="spellEnd"/>
      <w:r>
        <w:t>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647F20C2" w14:textId="77777777" w:rsidR="008D127A" w:rsidRDefault="008D127A" w:rsidP="008D127A">
      <w:r>
        <w:t xml:space="preserve">  Recall     = recall(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7C1898E6" w14:textId="77777777" w:rsidR="008D127A" w:rsidRDefault="008D127A" w:rsidP="008D127A">
      <w:r>
        <w:t xml:space="preserve">  Precisão   = </w:t>
      </w:r>
      <w:proofErr w:type="spellStart"/>
      <w:r>
        <w:t>precision</w:t>
      </w:r>
      <w:proofErr w:type="spellEnd"/>
      <w:r>
        <w:t>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56AEBB5F" w14:textId="77777777" w:rsidR="008D127A" w:rsidRDefault="008D127A" w:rsidP="008D127A">
      <w:r>
        <w:t xml:space="preserve">  F1_Score   = </w:t>
      </w:r>
      <w:proofErr w:type="spellStart"/>
      <w:r>
        <w:t>f_meas</w:t>
      </w:r>
      <w:proofErr w:type="spellEnd"/>
      <w:r>
        <w:t>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08570342" w14:textId="77777777" w:rsidR="008D127A" w:rsidRDefault="008D127A" w:rsidP="008D127A">
      <w:r>
        <w:t xml:space="preserve">  AUC        = </w:t>
      </w:r>
      <w:proofErr w:type="spellStart"/>
      <w:r>
        <w:t>roc_auc</w:t>
      </w:r>
      <w:proofErr w:type="spellEnd"/>
      <w:r>
        <w:t>(</w:t>
      </w:r>
      <w:proofErr w:type="spellStart"/>
      <w:r>
        <w:t>resultados_xgb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)$.</w:t>
      </w:r>
      <w:proofErr w:type="spellStart"/>
      <w:r>
        <w:t>estimate</w:t>
      </w:r>
      <w:proofErr w:type="spellEnd"/>
    </w:p>
    <w:p w14:paraId="0D24A2FE" w14:textId="77777777" w:rsidR="008D127A" w:rsidRDefault="008D127A" w:rsidP="008D127A">
      <w:r>
        <w:t>)</w:t>
      </w:r>
    </w:p>
    <w:p w14:paraId="518D9D99" w14:textId="77777777" w:rsidR="008D127A" w:rsidRDefault="008D127A" w:rsidP="008D127A"/>
    <w:p w14:paraId="40E3E0AE" w14:textId="77777777" w:rsidR="008D127A" w:rsidRDefault="008D127A" w:rsidP="008D127A">
      <w:r>
        <w:t># Exibindo a tabela final de desempenho</w:t>
      </w:r>
    </w:p>
    <w:p w14:paraId="012F54D9" w14:textId="77777777" w:rsidR="008D127A" w:rsidRDefault="008D127A" w:rsidP="008D127A">
      <w:proofErr w:type="spellStart"/>
      <w:r>
        <w:t>tabela_resultado_xgb</w:t>
      </w:r>
      <w:proofErr w:type="spellEnd"/>
    </w:p>
    <w:p w14:paraId="0FD6AFF3" w14:textId="77777777" w:rsidR="008D127A" w:rsidRDefault="008D127A" w:rsidP="008D127A"/>
    <w:p w14:paraId="3A28A9B6" w14:textId="77777777" w:rsidR="008D127A" w:rsidRDefault="008D127A" w:rsidP="008D127A"/>
    <w:p w14:paraId="45038571" w14:textId="77777777" w:rsidR="008D127A" w:rsidRDefault="008D127A" w:rsidP="008D127A"/>
    <w:p w14:paraId="33232BCC" w14:textId="77777777" w:rsidR="008D127A" w:rsidRDefault="008D127A" w:rsidP="008D127A">
      <w:r>
        <w:t># ------------------------------</w:t>
      </w:r>
    </w:p>
    <w:p w14:paraId="67541297" w14:textId="77777777" w:rsidR="008D127A" w:rsidRDefault="008D127A" w:rsidP="008D127A">
      <w:r>
        <w:t># Etapa 14: Interpretação dos Resultados – XGBoost</w:t>
      </w:r>
    </w:p>
    <w:p w14:paraId="1F5A10C3" w14:textId="77777777" w:rsidR="008D127A" w:rsidRDefault="008D127A" w:rsidP="008D127A">
      <w:r>
        <w:t># ------------------------------</w:t>
      </w:r>
    </w:p>
    <w:p w14:paraId="5D41BD83" w14:textId="77777777" w:rsidR="008D127A" w:rsidRDefault="008D127A" w:rsidP="008D127A"/>
    <w:p w14:paraId="3E103F07" w14:textId="77777777" w:rsidR="008D127A" w:rsidRDefault="008D127A" w:rsidP="008D127A">
      <w:r>
        <w:t># O modelo XGBoost apresentou desempenho contrastante na predição do risco de baixo peso ao nascer,</w:t>
      </w:r>
    </w:p>
    <w:p w14:paraId="104ED3BA" w14:textId="77777777" w:rsidR="008D127A" w:rsidRDefault="008D127A" w:rsidP="008D127A">
      <w:r>
        <w:t># com ênfase no recall, que era o principal objetivo do estudo.</w:t>
      </w:r>
    </w:p>
    <w:p w14:paraId="3B1D346D" w14:textId="77777777" w:rsidR="008D127A" w:rsidRDefault="008D127A" w:rsidP="008D127A"/>
    <w:p w14:paraId="6A7119BA" w14:textId="77777777" w:rsidR="008D127A" w:rsidRDefault="008D127A" w:rsidP="008D127A">
      <w:r>
        <w:t># Métricas principais obtidas:</w:t>
      </w:r>
    </w:p>
    <w:p w14:paraId="0FF4F680" w14:textId="77777777" w:rsidR="008D127A" w:rsidRDefault="008D127A" w:rsidP="008D127A">
      <w:r>
        <w:t># - Acurácia: 0.547 – O modelo acertou cerca de 54,7% dos casos no conjunto de teste, um valor inferior ao esperado.</w:t>
      </w:r>
    </w:p>
    <w:p w14:paraId="43A13EA1" w14:textId="77777777" w:rsidR="008D127A" w:rsidRDefault="008D127A" w:rsidP="008D127A">
      <w:r>
        <w:t># - Recall: 0.839 – Identificou corretamente aproximadamente 83,9% dos casos positivos (bebês com baixo peso),</w:t>
      </w:r>
    </w:p>
    <w:p w14:paraId="1BEC6DD3" w14:textId="77777777" w:rsidR="008D127A" w:rsidRDefault="008D127A" w:rsidP="008D127A">
      <w:r>
        <w:t>#   atendendo de forma bastante satisfatória a prioridade de maximizar a sensibilidade.</w:t>
      </w:r>
    </w:p>
    <w:p w14:paraId="583DE821" w14:textId="77777777" w:rsidR="008D127A" w:rsidRDefault="008D127A" w:rsidP="008D127A">
      <w:r>
        <w:t># - Precisão: 0.529 – Entre os casos classificados como de risco, cerca de 52,9% foram efetivamente positivos.</w:t>
      </w:r>
    </w:p>
    <w:p w14:paraId="59FF27D5" w14:textId="77777777" w:rsidR="008D127A" w:rsidRDefault="008D127A" w:rsidP="008D127A">
      <w:r>
        <w:t># - F1-Score: 0.649 – O equilíbrio entre precisão e recall foi razoável, mas com leve tendência a alta sensibilidade às custas de falsos positivos.</w:t>
      </w:r>
    </w:p>
    <w:p w14:paraId="2CA7FB29" w14:textId="77777777" w:rsidR="008D127A" w:rsidRDefault="008D127A" w:rsidP="008D127A">
      <w:r>
        <w:t># - AUC (Área sob a Curva ROC): 0.547 – A capacidade discriminativa global do modelo foi limitada, próximo do nível aleatório (0.5).</w:t>
      </w:r>
    </w:p>
    <w:p w14:paraId="435B1322" w14:textId="77777777" w:rsidR="008D127A" w:rsidRDefault="008D127A" w:rsidP="008D127A"/>
    <w:p w14:paraId="17F9E4E2" w14:textId="77777777" w:rsidR="008D127A" w:rsidRDefault="008D127A" w:rsidP="008D127A">
      <w:r>
        <w:t># Considerações:</w:t>
      </w:r>
    </w:p>
    <w:p w14:paraId="68CE6A4C" w14:textId="77777777" w:rsidR="008D127A" w:rsidRDefault="008D127A" w:rsidP="008D127A">
      <w:r>
        <w:t># - Apesar da baixa acurácia e do AUC modesto, o XGBoost cumpriu bem o objetivo de identificar o maior número possível de casos positivos (recall elevado).</w:t>
      </w:r>
    </w:p>
    <w:p w14:paraId="51D0C84A" w14:textId="77777777" w:rsidR="008D127A" w:rsidRDefault="008D127A" w:rsidP="008D127A">
      <w:r>
        <w:t># - A estratégia de maximizar o recall trouxe como consequência natural uma maior taxa de falsos positivos, impactando a precisão e o equilíbrio geral do modelo.</w:t>
      </w:r>
    </w:p>
    <w:p w14:paraId="51A0A130" w14:textId="77777777" w:rsidR="008D127A" w:rsidRDefault="008D127A" w:rsidP="008D127A">
      <w:r>
        <w:t># - O XGBoost pode ser uma alternativa viável em cenários em que a prioridade absoluta seja a sensibilidade, mesmo com perdas em especificidade e capacidade discriminativa.</w:t>
      </w:r>
    </w:p>
    <w:p w14:paraId="1A549445" w14:textId="77777777" w:rsidR="008D127A" w:rsidRDefault="008D127A" w:rsidP="008D127A">
      <w:r>
        <w:t># - A comparação com os demais modelos (Random Forest, Elastic Net, Ridge e Lasso) será importante para decidir o melhor compromisso entre sensibilidade e estabilidade preditiva.</w:t>
      </w:r>
    </w:p>
    <w:p w14:paraId="39C8C8C6" w14:textId="77777777" w:rsidR="008D127A" w:rsidRDefault="008D127A" w:rsidP="008D127A"/>
    <w:p w14:paraId="66CB2620" w14:textId="77777777" w:rsidR="008D127A" w:rsidRDefault="008D127A" w:rsidP="008D127A">
      <w:r>
        <w:t># ------------------------------</w:t>
      </w:r>
    </w:p>
    <w:p w14:paraId="1A827D6F" w14:textId="77777777" w:rsidR="008D127A" w:rsidRDefault="008D127A" w:rsidP="008D127A"/>
    <w:p w14:paraId="1B12BCB4" w14:textId="77777777" w:rsidR="008D127A" w:rsidRDefault="008D127A" w:rsidP="008D127A"/>
    <w:p w14:paraId="38DE13C4" w14:textId="77777777" w:rsidR="008D127A" w:rsidRDefault="008D127A" w:rsidP="008D127A"/>
    <w:p w14:paraId="3AA91FE5" w14:textId="77777777" w:rsidR="008D127A" w:rsidRDefault="008D127A" w:rsidP="008D127A"/>
    <w:p w14:paraId="053957EE" w14:textId="77777777" w:rsidR="008D127A" w:rsidRDefault="008D127A" w:rsidP="008D127A"/>
    <w:p w14:paraId="03EF00BC" w14:textId="77777777" w:rsidR="008D127A" w:rsidRDefault="008D127A" w:rsidP="008D127A"/>
    <w:p w14:paraId="02FBD36A" w14:textId="77777777" w:rsidR="008D127A" w:rsidRDefault="008D127A" w:rsidP="008D127A"/>
    <w:p w14:paraId="11EA35F2" w14:textId="77777777" w:rsidR="008D127A" w:rsidRDefault="008D127A" w:rsidP="008D127A">
      <w:r>
        <w:t># ------------------------------</w:t>
      </w:r>
    </w:p>
    <w:p w14:paraId="61242D60" w14:textId="77777777" w:rsidR="008D127A" w:rsidRDefault="008D127A" w:rsidP="008D127A">
      <w:r>
        <w:t># 3. ELASTIC NET – MODELAGEM PREDITIVA (COM TUNAGEM)</w:t>
      </w:r>
    </w:p>
    <w:p w14:paraId="43EDB004" w14:textId="77777777" w:rsidR="008D127A" w:rsidRDefault="008D127A" w:rsidP="008D127A">
      <w:r>
        <w:t># ------------------------------</w:t>
      </w:r>
    </w:p>
    <w:p w14:paraId="108651C3" w14:textId="77777777" w:rsidR="008D127A" w:rsidRDefault="008D127A" w:rsidP="008D127A">
      <w:r>
        <w:t># Aplicação de regressão logística penalizada (Elastic Net) para previsão do risco de baixo peso ao nascer.</w:t>
      </w:r>
    </w:p>
    <w:p w14:paraId="0BFB642F" w14:textId="77777777" w:rsidR="008D127A" w:rsidRDefault="008D127A" w:rsidP="008D127A">
      <w:r>
        <w:t># O Elastic Net combina regularizações L1 (Lasso) e L2 (Ridge), proporcionando seleção de variáveis e controle de complexidade.</w:t>
      </w:r>
    </w:p>
    <w:p w14:paraId="463F1758" w14:textId="77777777" w:rsidR="008D127A" w:rsidRDefault="008D127A" w:rsidP="008D127A">
      <w:r>
        <w:t># O foco da modelagem permanece na métrica de recall, essencial para identificar corretamente os casos positivos.</w:t>
      </w:r>
    </w:p>
    <w:p w14:paraId="7D6F749D" w14:textId="77777777" w:rsidR="008D127A" w:rsidRDefault="008D127A" w:rsidP="008D127A"/>
    <w:p w14:paraId="37D9AF96" w14:textId="77777777" w:rsidR="008D127A" w:rsidRDefault="008D127A" w:rsidP="008D127A">
      <w:r>
        <w:t># ------------------------------</w:t>
      </w:r>
    </w:p>
    <w:p w14:paraId="3531CD68" w14:textId="77777777" w:rsidR="008D127A" w:rsidRDefault="008D127A" w:rsidP="008D127A">
      <w:r>
        <w:t xml:space="preserve"># Etapa 1: Definição do modelo com </w:t>
      </w:r>
      <w:proofErr w:type="spellStart"/>
      <w:r>
        <w:t>hiperparâmetros</w:t>
      </w:r>
      <w:proofErr w:type="spellEnd"/>
      <w:r>
        <w:t xml:space="preserve"> a serem ajustados</w:t>
      </w:r>
    </w:p>
    <w:p w14:paraId="52A1E64C" w14:textId="77777777" w:rsidR="008D127A" w:rsidRDefault="008D127A" w:rsidP="008D127A">
      <w:r>
        <w:t># ------------------------------</w:t>
      </w:r>
    </w:p>
    <w:p w14:paraId="280CD172" w14:textId="77777777" w:rsidR="008D127A" w:rsidRDefault="008D127A" w:rsidP="008D127A">
      <w:proofErr w:type="spellStart"/>
      <w:r>
        <w:t>modelo_elasticnet</w:t>
      </w:r>
      <w:proofErr w:type="spellEnd"/>
      <w:r>
        <w:t xml:space="preserve"> &lt;- </w:t>
      </w:r>
      <w:proofErr w:type="spellStart"/>
      <w:r>
        <w:t>logistic_reg</w:t>
      </w:r>
      <w:proofErr w:type="spellEnd"/>
      <w:r>
        <w:t>(</w:t>
      </w:r>
    </w:p>
    <w:p w14:paraId="0ECBC21B" w14:textId="77777777" w:rsidR="008D127A" w:rsidRDefault="008D127A" w:rsidP="008D127A">
      <w:r>
        <w:t xml:space="preserve">  </w:t>
      </w:r>
      <w:proofErr w:type="spellStart"/>
      <w:r>
        <w:t>penalty</w:t>
      </w:r>
      <w:proofErr w:type="spellEnd"/>
      <w:r>
        <w:t xml:space="preserve"> = tune(),  # lambda: grau de penalização</w:t>
      </w:r>
    </w:p>
    <w:p w14:paraId="39E2486C" w14:textId="77777777" w:rsidR="008D127A" w:rsidRDefault="008D127A" w:rsidP="008D127A">
      <w:r>
        <w:t xml:space="preserve">  </w:t>
      </w:r>
      <w:proofErr w:type="spellStart"/>
      <w:r>
        <w:t>mixture</w:t>
      </w:r>
      <w:proofErr w:type="spellEnd"/>
      <w:r>
        <w:t xml:space="preserve"> = tune()   # alpha: combinação entre Lasso (1) e Ridge (0)</w:t>
      </w:r>
    </w:p>
    <w:p w14:paraId="39011D11" w14:textId="77777777" w:rsidR="008D127A" w:rsidRDefault="008D127A" w:rsidP="008D127A">
      <w:r>
        <w:t>) %&gt;%</w:t>
      </w:r>
    </w:p>
    <w:p w14:paraId="7AC4FA1A" w14:textId="77777777" w:rsidR="008D127A" w:rsidRDefault="008D127A" w:rsidP="008D127A">
      <w:r>
        <w:t xml:space="preserve">  </w:t>
      </w:r>
      <w:proofErr w:type="spellStart"/>
      <w:r>
        <w:t>set_engine</w:t>
      </w:r>
      <w:proofErr w:type="spellEnd"/>
      <w:r>
        <w:t>("</w:t>
      </w:r>
      <w:proofErr w:type="spellStart"/>
      <w:r>
        <w:t>glmnet</w:t>
      </w:r>
      <w:proofErr w:type="spellEnd"/>
      <w:r>
        <w:t>") %&gt;%</w:t>
      </w:r>
    </w:p>
    <w:p w14:paraId="71BBAAFB" w14:textId="77777777" w:rsidR="008D127A" w:rsidRDefault="008D127A" w:rsidP="008D127A">
      <w:r>
        <w:t xml:space="preserve">  </w:t>
      </w:r>
      <w:proofErr w:type="spellStart"/>
      <w:r>
        <w:t>set_mode</w:t>
      </w:r>
      <w:proofErr w:type="spellEnd"/>
      <w:r>
        <w:t>("</w:t>
      </w:r>
      <w:proofErr w:type="spellStart"/>
      <w:r>
        <w:t>classification</w:t>
      </w:r>
      <w:proofErr w:type="spellEnd"/>
      <w:r>
        <w:t>")</w:t>
      </w:r>
    </w:p>
    <w:p w14:paraId="479B62FB" w14:textId="77777777" w:rsidR="008D127A" w:rsidRDefault="008D127A" w:rsidP="008D127A"/>
    <w:p w14:paraId="2F312481" w14:textId="77777777" w:rsidR="008D127A" w:rsidRDefault="008D127A" w:rsidP="008D127A">
      <w:r>
        <w:t># ------------------------------</w:t>
      </w:r>
    </w:p>
    <w:p w14:paraId="0B52433B" w14:textId="77777777" w:rsidR="008D127A" w:rsidRDefault="008D127A" w:rsidP="008D127A">
      <w:r>
        <w:lastRenderedPageBreak/>
        <w:t xml:space="preserve"># Etapa 2: Criação do workflow unindo </w:t>
      </w:r>
      <w:proofErr w:type="spellStart"/>
      <w:r>
        <w:t>recipe</w:t>
      </w:r>
      <w:proofErr w:type="spellEnd"/>
      <w:r>
        <w:t xml:space="preserve"> e modelo</w:t>
      </w:r>
    </w:p>
    <w:p w14:paraId="6DE9E428" w14:textId="77777777" w:rsidR="008D127A" w:rsidRDefault="008D127A" w:rsidP="008D127A">
      <w:r>
        <w:t># ------------------------------</w:t>
      </w:r>
    </w:p>
    <w:p w14:paraId="40E2B570" w14:textId="77777777" w:rsidR="008D127A" w:rsidRDefault="008D127A" w:rsidP="008D127A">
      <w:proofErr w:type="spellStart"/>
      <w:r>
        <w:t>workflow_elasticnet</w:t>
      </w:r>
      <w:proofErr w:type="spellEnd"/>
      <w:r>
        <w:t xml:space="preserve"> &lt;- workflow() %&gt;%</w:t>
      </w:r>
    </w:p>
    <w:p w14:paraId="54575A89" w14:textId="77777777" w:rsidR="008D127A" w:rsidRDefault="008D127A" w:rsidP="008D127A">
      <w:r>
        <w:t xml:space="preserve">  </w:t>
      </w:r>
      <w:proofErr w:type="spellStart"/>
      <w:r>
        <w:t>add_recipe</w:t>
      </w:r>
      <w:proofErr w:type="spellEnd"/>
      <w:r>
        <w:t>(</w:t>
      </w:r>
      <w:proofErr w:type="spellStart"/>
      <w:r>
        <w:t>recipe_kpi</w:t>
      </w:r>
      <w:proofErr w:type="spellEnd"/>
      <w:r>
        <w:t xml:space="preserve">) %&gt;%  # Usa o mesmo </w:t>
      </w:r>
      <w:proofErr w:type="spellStart"/>
      <w:r>
        <w:t>recipe</w:t>
      </w:r>
      <w:proofErr w:type="spellEnd"/>
      <w:r>
        <w:t xml:space="preserve"> criado anteriormente</w:t>
      </w:r>
    </w:p>
    <w:p w14:paraId="3639133C" w14:textId="77777777" w:rsidR="008D127A" w:rsidRDefault="008D127A" w:rsidP="008D127A">
      <w:r>
        <w:t xml:space="preserve">  </w:t>
      </w:r>
      <w:proofErr w:type="spellStart"/>
      <w:r>
        <w:t>add_model</w:t>
      </w:r>
      <w:proofErr w:type="spellEnd"/>
      <w:r>
        <w:t>(</w:t>
      </w:r>
      <w:proofErr w:type="spellStart"/>
      <w:r>
        <w:t>modelo_elasticnet</w:t>
      </w:r>
      <w:proofErr w:type="spellEnd"/>
      <w:r>
        <w:t>)</w:t>
      </w:r>
    </w:p>
    <w:p w14:paraId="46A3B9FE" w14:textId="77777777" w:rsidR="008D127A" w:rsidRDefault="008D127A" w:rsidP="008D127A"/>
    <w:p w14:paraId="12230CE8" w14:textId="77777777" w:rsidR="008D127A" w:rsidRDefault="008D127A" w:rsidP="008D127A">
      <w:r>
        <w:t># ------------------------------</w:t>
      </w:r>
    </w:p>
    <w:p w14:paraId="65B2ECA2" w14:textId="77777777" w:rsidR="008D127A" w:rsidRDefault="008D127A" w:rsidP="008D127A">
      <w:r>
        <w:t xml:space="preserve"># Etapa 3: Geração do grid de </w:t>
      </w:r>
      <w:proofErr w:type="spellStart"/>
      <w:r>
        <w:t>hiperparâmetros</w:t>
      </w:r>
      <w:proofErr w:type="spellEnd"/>
      <w:r>
        <w:t xml:space="preserve"> (grid regular)</w:t>
      </w:r>
    </w:p>
    <w:p w14:paraId="1C2CE037" w14:textId="77777777" w:rsidR="008D127A" w:rsidRDefault="008D127A" w:rsidP="008D127A">
      <w:r>
        <w:t># ------------------------------</w:t>
      </w:r>
    </w:p>
    <w:p w14:paraId="00A25DE6" w14:textId="77777777" w:rsidR="008D127A" w:rsidRDefault="008D127A" w:rsidP="008D127A">
      <w:proofErr w:type="spellStart"/>
      <w:r>
        <w:t>grid_elasticnet</w:t>
      </w:r>
      <w:proofErr w:type="spellEnd"/>
      <w:r>
        <w:t xml:space="preserve"> &lt;- </w:t>
      </w:r>
      <w:proofErr w:type="spellStart"/>
      <w:r>
        <w:t>grid_regular</w:t>
      </w:r>
      <w:proofErr w:type="spellEnd"/>
      <w:r>
        <w:t>(</w:t>
      </w:r>
    </w:p>
    <w:p w14:paraId="6FF8F1B4" w14:textId="77777777" w:rsidR="008D127A" w:rsidRDefault="008D127A" w:rsidP="008D127A">
      <w:r>
        <w:t xml:space="preserve">  </w:t>
      </w:r>
      <w:proofErr w:type="spellStart"/>
      <w:r>
        <w:t>penalty</w:t>
      </w:r>
      <w:proofErr w:type="spellEnd"/>
      <w:r>
        <w:t>(range = c(-4, 0)),  # log10(</w:t>
      </w:r>
      <w:proofErr w:type="spellStart"/>
      <w:r>
        <w:t>penalty</w:t>
      </w:r>
      <w:proofErr w:type="spellEnd"/>
      <w:r>
        <w:t>) de 1e-4 a 1</w:t>
      </w:r>
    </w:p>
    <w:p w14:paraId="3C5D8C97" w14:textId="77777777" w:rsidR="008D127A" w:rsidRDefault="008D127A" w:rsidP="008D127A">
      <w:r>
        <w:t xml:space="preserve">  </w:t>
      </w:r>
      <w:proofErr w:type="spellStart"/>
      <w:r>
        <w:t>mixture</w:t>
      </w:r>
      <w:proofErr w:type="spellEnd"/>
      <w:r>
        <w:t>(range = c(0, 1)),   # alpha de 0 (Ridge) até 1 (Lasso)</w:t>
      </w:r>
    </w:p>
    <w:p w14:paraId="6BE74828" w14:textId="77777777" w:rsidR="008D127A" w:rsidRDefault="008D127A" w:rsidP="008D127A">
      <w:r>
        <w:t xml:space="preserve">  </w:t>
      </w:r>
      <w:proofErr w:type="spellStart"/>
      <w:r>
        <w:t>levels</w:t>
      </w:r>
      <w:proofErr w:type="spellEnd"/>
      <w:r>
        <w:t xml:space="preserve"> = 5                  # 5 níveis para cada </w:t>
      </w:r>
      <w:proofErr w:type="spellStart"/>
      <w:r>
        <w:t>hiperparâmetro</w:t>
      </w:r>
      <w:proofErr w:type="spellEnd"/>
      <w:r>
        <w:t xml:space="preserve"> (25 combinações)</w:t>
      </w:r>
    </w:p>
    <w:p w14:paraId="22C8156D" w14:textId="77777777" w:rsidR="008D127A" w:rsidRDefault="008D127A" w:rsidP="008D127A">
      <w:r>
        <w:t>)</w:t>
      </w:r>
    </w:p>
    <w:p w14:paraId="70EAC9D7" w14:textId="77777777" w:rsidR="008D127A" w:rsidRDefault="008D127A" w:rsidP="008D127A"/>
    <w:p w14:paraId="7A4E35BD" w14:textId="77777777" w:rsidR="008D127A" w:rsidRDefault="008D127A" w:rsidP="008D127A">
      <w:r>
        <w:t># ------------------------------</w:t>
      </w:r>
    </w:p>
    <w:p w14:paraId="25707E96" w14:textId="77777777" w:rsidR="008D127A" w:rsidRDefault="008D127A" w:rsidP="008D127A">
      <w:r>
        <w:t># Etapa 4: Tunagem com validação cruzada</w:t>
      </w:r>
    </w:p>
    <w:p w14:paraId="67B4FBC2" w14:textId="77777777" w:rsidR="008D127A" w:rsidRDefault="008D127A" w:rsidP="008D127A">
      <w:r>
        <w:t># ------------------------------</w:t>
      </w:r>
    </w:p>
    <w:p w14:paraId="252B3551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05A9373A" w14:textId="77777777" w:rsidR="008D127A" w:rsidRDefault="008D127A" w:rsidP="008D127A">
      <w:proofErr w:type="spellStart"/>
      <w:r>
        <w:t>tuning_elasticnet</w:t>
      </w:r>
      <w:proofErr w:type="spellEnd"/>
      <w:r>
        <w:t xml:space="preserve"> &lt;- </w:t>
      </w:r>
      <w:proofErr w:type="spellStart"/>
      <w:r>
        <w:t>tune_grid</w:t>
      </w:r>
      <w:proofErr w:type="spellEnd"/>
      <w:r>
        <w:t>(</w:t>
      </w:r>
    </w:p>
    <w:p w14:paraId="47B85488" w14:textId="77777777" w:rsidR="008D127A" w:rsidRDefault="008D127A" w:rsidP="008D127A">
      <w:r>
        <w:t xml:space="preserve">  </w:t>
      </w:r>
      <w:proofErr w:type="spellStart"/>
      <w:r>
        <w:t>workflow_elasticnet</w:t>
      </w:r>
      <w:proofErr w:type="spellEnd"/>
      <w:r>
        <w:t>,</w:t>
      </w:r>
    </w:p>
    <w:p w14:paraId="058FC28C" w14:textId="77777777" w:rsidR="008D127A" w:rsidRDefault="008D127A" w:rsidP="008D127A">
      <w:r>
        <w:t xml:space="preserve">  </w:t>
      </w:r>
      <w:proofErr w:type="spellStart"/>
      <w:r>
        <w:t>resamples</w:t>
      </w:r>
      <w:proofErr w:type="spellEnd"/>
      <w:r>
        <w:t xml:space="preserve"> = </w:t>
      </w:r>
      <w:proofErr w:type="spellStart"/>
      <w:r>
        <w:t>cv_folds</w:t>
      </w:r>
      <w:proofErr w:type="spellEnd"/>
      <w:r>
        <w:t>,</w:t>
      </w:r>
    </w:p>
    <w:p w14:paraId="77271FDD" w14:textId="77777777" w:rsidR="008D127A" w:rsidRDefault="008D127A" w:rsidP="008D127A">
      <w:r>
        <w:t xml:space="preserve">  grid = </w:t>
      </w:r>
      <w:proofErr w:type="spellStart"/>
      <w:r>
        <w:t>grid_elasticnet</w:t>
      </w:r>
      <w:proofErr w:type="spellEnd"/>
      <w:r>
        <w:t>,</w:t>
      </w:r>
    </w:p>
    <w:p w14:paraId="32FE6B87" w14:textId="77777777" w:rsidR="008D127A" w:rsidRDefault="008D127A" w:rsidP="008D127A">
      <w:r>
        <w:t xml:space="preserve">  </w:t>
      </w:r>
      <w:proofErr w:type="spellStart"/>
      <w:r>
        <w:t>metrics</w:t>
      </w:r>
      <w:proofErr w:type="spellEnd"/>
      <w:r>
        <w:t xml:space="preserve"> = </w:t>
      </w:r>
      <w:proofErr w:type="spellStart"/>
      <w:r>
        <w:t>metric_set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, recall,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f_meas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),</w:t>
      </w:r>
    </w:p>
    <w:p w14:paraId="656FF8D3" w14:textId="77777777" w:rsidR="008D127A" w:rsidRDefault="008D127A" w:rsidP="008D127A">
      <w:r>
        <w:t xml:space="preserve">  </w:t>
      </w:r>
      <w:proofErr w:type="spellStart"/>
      <w:r>
        <w:t>control</w:t>
      </w:r>
      <w:proofErr w:type="spellEnd"/>
      <w:r>
        <w:t xml:space="preserve"> = </w:t>
      </w:r>
      <w:proofErr w:type="spellStart"/>
      <w:r>
        <w:t>control_grid</w:t>
      </w:r>
      <w:proofErr w:type="spellEnd"/>
      <w:r>
        <w:t>(</w:t>
      </w:r>
      <w:proofErr w:type="spellStart"/>
      <w:r>
        <w:t>verbose</w:t>
      </w:r>
      <w:proofErr w:type="spellEnd"/>
      <w:r>
        <w:t xml:space="preserve"> = TRUE, </w:t>
      </w:r>
      <w:proofErr w:type="spellStart"/>
      <w:r>
        <w:t>save_pred</w:t>
      </w:r>
      <w:proofErr w:type="spellEnd"/>
      <w:r>
        <w:t xml:space="preserve"> = TRUE)</w:t>
      </w:r>
    </w:p>
    <w:p w14:paraId="13A9AE3E" w14:textId="77777777" w:rsidR="008D127A" w:rsidRDefault="008D127A" w:rsidP="008D127A">
      <w:r>
        <w:t>)</w:t>
      </w:r>
    </w:p>
    <w:p w14:paraId="6F8E301A" w14:textId="77777777" w:rsidR="008D127A" w:rsidRDefault="008D127A" w:rsidP="008D127A"/>
    <w:p w14:paraId="3CD83C66" w14:textId="77777777" w:rsidR="008D127A" w:rsidRDefault="008D127A" w:rsidP="008D127A">
      <w:r>
        <w:t># ------------------------------</w:t>
      </w:r>
    </w:p>
    <w:p w14:paraId="4E91DEB5" w14:textId="77777777" w:rsidR="008D127A" w:rsidRDefault="008D127A" w:rsidP="008D127A">
      <w:r>
        <w:t># Etapa 5: Avaliação dos melhores resultados por métrica</w:t>
      </w:r>
    </w:p>
    <w:p w14:paraId="4D19B4CC" w14:textId="77777777" w:rsidR="008D127A" w:rsidRDefault="008D127A" w:rsidP="008D127A">
      <w:r>
        <w:t># ------------------------------</w:t>
      </w:r>
    </w:p>
    <w:p w14:paraId="6E39D74A" w14:textId="77777777" w:rsidR="008D127A" w:rsidRDefault="008D127A" w:rsidP="008D127A">
      <w:proofErr w:type="spellStart"/>
      <w:r>
        <w:t>collect_metrics</w:t>
      </w:r>
      <w:proofErr w:type="spellEnd"/>
      <w:r>
        <w:t>(</w:t>
      </w:r>
      <w:proofErr w:type="spellStart"/>
      <w:r>
        <w:t>tuning_elasticnet</w:t>
      </w:r>
      <w:proofErr w:type="spellEnd"/>
      <w:r>
        <w:t>)</w:t>
      </w:r>
    </w:p>
    <w:p w14:paraId="3C052247" w14:textId="77777777" w:rsidR="008D127A" w:rsidRDefault="008D127A" w:rsidP="008D127A"/>
    <w:p w14:paraId="2C00C2F4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tuning_elasticnet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accuracy</w:t>
      </w:r>
      <w:proofErr w:type="spellEnd"/>
      <w:r>
        <w:t>")</w:t>
      </w:r>
    </w:p>
    <w:p w14:paraId="3443D738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tuning_elasticnet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29A44B3F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tuning_elasticnet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roc_auc</w:t>
      </w:r>
      <w:proofErr w:type="spellEnd"/>
      <w:r>
        <w:t>")</w:t>
      </w:r>
    </w:p>
    <w:p w14:paraId="1EE789CE" w14:textId="77777777" w:rsidR="008D127A" w:rsidRDefault="008D127A" w:rsidP="008D127A"/>
    <w:p w14:paraId="339E561D" w14:textId="77777777" w:rsidR="008D127A" w:rsidRDefault="008D127A" w:rsidP="008D127A">
      <w:r>
        <w:t># ------------------------------</w:t>
      </w:r>
    </w:p>
    <w:p w14:paraId="5C5A6BCD" w14:textId="77777777" w:rsidR="008D127A" w:rsidRDefault="008D127A" w:rsidP="008D127A">
      <w:r>
        <w:t># Etapa 6: Seleção do melhor modelo com base no Recall</w:t>
      </w:r>
    </w:p>
    <w:p w14:paraId="13E68C70" w14:textId="77777777" w:rsidR="008D127A" w:rsidRDefault="008D127A" w:rsidP="008D127A">
      <w:r>
        <w:t># ------------------------------</w:t>
      </w:r>
    </w:p>
    <w:p w14:paraId="0EA66CEC" w14:textId="77777777" w:rsidR="008D127A" w:rsidRDefault="008D127A" w:rsidP="008D127A">
      <w:proofErr w:type="spellStart"/>
      <w:r>
        <w:t>melhor_elasticnet</w:t>
      </w:r>
      <w:proofErr w:type="spellEnd"/>
      <w:r>
        <w:t xml:space="preserve"> &lt;- </w:t>
      </w:r>
      <w:proofErr w:type="spellStart"/>
      <w:r>
        <w:t>select_best</w:t>
      </w:r>
      <w:proofErr w:type="spellEnd"/>
      <w:r>
        <w:t>(</w:t>
      </w:r>
      <w:proofErr w:type="spellStart"/>
      <w:r>
        <w:t>tuning_elasticnet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21AD511C" w14:textId="77777777" w:rsidR="008D127A" w:rsidRDefault="008D127A" w:rsidP="008D127A"/>
    <w:p w14:paraId="110D5B91" w14:textId="77777777" w:rsidR="008D127A" w:rsidRDefault="008D127A" w:rsidP="008D127A">
      <w:r>
        <w:t># ------------------------------</w:t>
      </w:r>
    </w:p>
    <w:p w14:paraId="487E8C96" w14:textId="77777777" w:rsidR="008D127A" w:rsidRDefault="008D127A" w:rsidP="008D127A">
      <w:r>
        <w:t xml:space="preserve"># Etapa 7: Finalização do workflow com os melhores </w:t>
      </w:r>
      <w:proofErr w:type="spellStart"/>
      <w:r>
        <w:t>hiperparâmetros</w:t>
      </w:r>
      <w:proofErr w:type="spellEnd"/>
    </w:p>
    <w:p w14:paraId="39E43833" w14:textId="77777777" w:rsidR="008D127A" w:rsidRDefault="008D127A" w:rsidP="008D127A">
      <w:r>
        <w:t># ------------------------------</w:t>
      </w:r>
    </w:p>
    <w:p w14:paraId="034CD0FA" w14:textId="77777777" w:rsidR="008D127A" w:rsidRDefault="008D127A" w:rsidP="008D127A">
      <w:proofErr w:type="spellStart"/>
      <w:r>
        <w:t>workflow_elasticnet_final</w:t>
      </w:r>
      <w:proofErr w:type="spellEnd"/>
      <w:r>
        <w:t xml:space="preserve"> &lt;- </w:t>
      </w:r>
      <w:proofErr w:type="spellStart"/>
      <w:r>
        <w:t>finalize_workflow</w:t>
      </w:r>
      <w:proofErr w:type="spellEnd"/>
      <w:r>
        <w:t>(</w:t>
      </w:r>
      <w:proofErr w:type="spellStart"/>
      <w:r>
        <w:t>workflow_elasticnet</w:t>
      </w:r>
      <w:proofErr w:type="spellEnd"/>
      <w:r>
        <w:t xml:space="preserve">, </w:t>
      </w:r>
      <w:proofErr w:type="spellStart"/>
      <w:r>
        <w:t>melhor_elasticnet</w:t>
      </w:r>
      <w:proofErr w:type="spellEnd"/>
      <w:r>
        <w:t>)</w:t>
      </w:r>
    </w:p>
    <w:p w14:paraId="34F9AF22" w14:textId="77777777" w:rsidR="008D127A" w:rsidRDefault="008D127A" w:rsidP="008D127A"/>
    <w:p w14:paraId="69C07A8D" w14:textId="77777777" w:rsidR="008D127A" w:rsidRDefault="008D127A" w:rsidP="008D127A">
      <w:r>
        <w:t># ------------------------------</w:t>
      </w:r>
    </w:p>
    <w:p w14:paraId="182A63D8" w14:textId="77777777" w:rsidR="008D127A" w:rsidRDefault="008D127A" w:rsidP="008D127A">
      <w:r>
        <w:t># Etapa 8: Ajuste do modelo final com toda a base de treino</w:t>
      </w:r>
    </w:p>
    <w:p w14:paraId="2D45092C" w14:textId="77777777" w:rsidR="008D127A" w:rsidRDefault="008D127A" w:rsidP="008D127A">
      <w:r>
        <w:t># ------------------------------</w:t>
      </w:r>
    </w:p>
    <w:p w14:paraId="4C7D9D33" w14:textId="77777777" w:rsidR="008D127A" w:rsidRDefault="008D127A" w:rsidP="008D127A">
      <w:proofErr w:type="spellStart"/>
      <w:r>
        <w:t>modelo_elasticnet_final</w:t>
      </w:r>
      <w:proofErr w:type="spellEnd"/>
      <w:r>
        <w:t xml:space="preserve"> &lt;- </w:t>
      </w:r>
      <w:proofErr w:type="spellStart"/>
      <w:r>
        <w:t>fit</w:t>
      </w:r>
      <w:proofErr w:type="spellEnd"/>
      <w:r>
        <w:t>(</w:t>
      </w:r>
      <w:proofErr w:type="spellStart"/>
      <w:r>
        <w:t>workflow_elasticnet_final</w:t>
      </w:r>
      <w:proofErr w:type="spellEnd"/>
      <w:r>
        <w:t xml:space="preserve">, data = </w:t>
      </w:r>
      <w:proofErr w:type="spellStart"/>
      <w:r>
        <w:t>dados_treino</w:t>
      </w:r>
      <w:proofErr w:type="spellEnd"/>
      <w:r>
        <w:t>)</w:t>
      </w:r>
    </w:p>
    <w:p w14:paraId="0A047A8F" w14:textId="77777777" w:rsidR="008D127A" w:rsidRDefault="008D127A" w:rsidP="008D127A"/>
    <w:p w14:paraId="68DE68EF" w14:textId="77777777" w:rsidR="008D127A" w:rsidRDefault="008D127A" w:rsidP="008D127A">
      <w:r>
        <w:t># ------------------------------</w:t>
      </w:r>
    </w:p>
    <w:p w14:paraId="376C8060" w14:textId="77777777" w:rsidR="008D127A" w:rsidRDefault="008D127A" w:rsidP="008D127A">
      <w:r>
        <w:lastRenderedPageBreak/>
        <w:t># Etapa 9: Predições no conjunto de teste</w:t>
      </w:r>
    </w:p>
    <w:p w14:paraId="5885BDC3" w14:textId="77777777" w:rsidR="008D127A" w:rsidRDefault="008D127A" w:rsidP="008D127A">
      <w:r>
        <w:t># ------------------------------</w:t>
      </w:r>
    </w:p>
    <w:p w14:paraId="1DCDC858" w14:textId="77777777" w:rsidR="008D127A" w:rsidRDefault="008D127A" w:rsidP="008D127A">
      <w:proofErr w:type="spellStart"/>
      <w:r>
        <w:t>predicoes_elasticnet_class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modelo_elasticnet_final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class</w:t>
      </w:r>
      <w:proofErr w:type="spellEnd"/>
      <w:r>
        <w:t>")</w:t>
      </w:r>
    </w:p>
    <w:p w14:paraId="7A8B9E06" w14:textId="77777777" w:rsidR="008D127A" w:rsidRDefault="008D127A" w:rsidP="008D127A">
      <w:proofErr w:type="spellStart"/>
      <w:r>
        <w:t>predicoes_elasticnet_prob</w:t>
      </w:r>
      <w:proofErr w:type="spellEnd"/>
      <w:r>
        <w:t xml:space="preserve">  &lt;- </w:t>
      </w:r>
      <w:proofErr w:type="spellStart"/>
      <w:r>
        <w:t>predict</w:t>
      </w:r>
      <w:proofErr w:type="spellEnd"/>
      <w:r>
        <w:t>(</w:t>
      </w:r>
      <w:proofErr w:type="spellStart"/>
      <w:r>
        <w:t>modelo_elasticnet_final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prob</w:t>
      </w:r>
      <w:proofErr w:type="spellEnd"/>
      <w:r>
        <w:t>")</w:t>
      </w:r>
    </w:p>
    <w:p w14:paraId="593A4603" w14:textId="77777777" w:rsidR="008D127A" w:rsidRDefault="008D127A" w:rsidP="008D127A"/>
    <w:p w14:paraId="2B9CC86B" w14:textId="77777777" w:rsidR="008D127A" w:rsidRDefault="008D127A" w:rsidP="008D127A">
      <w:r>
        <w:t># Consolidação dos resultados com a variável real</w:t>
      </w:r>
    </w:p>
    <w:p w14:paraId="38C176DB" w14:textId="77777777" w:rsidR="008D127A" w:rsidRDefault="008D127A" w:rsidP="008D127A">
      <w:proofErr w:type="spellStart"/>
      <w:r>
        <w:t>resultados_elasticnet</w:t>
      </w:r>
      <w:proofErr w:type="spellEnd"/>
      <w:r>
        <w:t xml:space="preserve"> &lt;- </w:t>
      </w:r>
      <w:proofErr w:type="spellStart"/>
      <w:r>
        <w:t>dados_teste</w:t>
      </w:r>
      <w:proofErr w:type="spellEnd"/>
      <w:r>
        <w:t xml:space="preserve"> %&gt;%</w:t>
      </w:r>
    </w:p>
    <w:p w14:paraId="70F97C0F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(ABAIXOPESO) %&gt;%</w:t>
      </w:r>
    </w:p>
    <w:p w14:paraId="2E1936BF" w14:textId="77777777" w:rsidR="008D127A" w:rsidRDefault="008D127A" w:rsidP="008D127A">
      <w:r>
        <w:t xml:space="preserve">  </w:t>
      </w:r>
      <w:proofErr w:type="spellStart"/>
      <w:r>
        <w:t>bind_cols</w:t>
      </w:r>
      <w:proofErr w:type="spellEnd"/>
      <w:r>
        <w:t>(</w:t>
      </w:r>
      <w:proofErr w:type="spellStart"/>
      <w:r>
        <w:t>predicoes_elasticnet_class</w:t>
      </w:r>
      <w:proofErr w:type="spellEnd"/>
      <w:r>
        <w:t xml:space="preserve">, </w:t>
      </w:r>
      <w:proofErr w:type="spellStart"/>
      <w:r>
        <w:t>predicoes_elasticnet_prob</w:t>
      </w:r>
      <w:proofErr w:type="spellEnd"/>
      <w:r>
        <w:t>)</w:t>
      </w:r>
    </w:p>
    <w:p w14:paraId="18561B6D" w14:textId="77777777" w:rsidR="008D127A" w:rsidRDefault="008D127A" w:rsidP="008D127A"/>
    <w:p w14:paraId="3A66D680" w14:textId="77777777" w:rsidR="008D127A" w:rsidRDefault="008D127A" w:rsidP="008D127A">
      <w:r>
        <w:t># ------------------------------</w:t>
      </w:r>
    </w:p>
    <w:p w14:paraId="163FC54B" w14:textId="77777777" w:rsidR="008D127A" w:rsidRDefault="008D127A" w:rsidP="008D127A">
      <w:r>
        <w:t># Etapa 10: Avaliação do desempenho</w:t>
      </w:r>
    </w:p>
    <w:p w14:paraId="27808B17" w14:textId="77777777" w:rsidR="008D127A" w:rsidRDefault="008D127A" w:rsidP="008D127A">
      <w:r>
        <w:t># ------------------------------</w:t>
      </w:r>
    </w:p>
    <w:p w14:paraId="0964B7B7" w14:textId="77777777" w:rsidR="008D127A" w:rsidRDefault="008D127A" w:rsidP="008D127A"/>
    <w:p w14:paraId="77E8B075" w14:textId="77777777" w:rsidR="008D127A" w:rsidRDefault="008D127A" w:rsidP="008D127A">
      <w:r>
        <w:t># 10.1 Matriz de Confusão</w:t>
      </w:r>
    </w:p>
    <w:p w14:paraId="34C6758F" w14:textId="77777777" w:rsidR="008D127A" w:rsidRDefault="008D127A" w:rsidP="008D127A">
      <w:r>
        <w:t># Convertendo ABAIXOPESO para fator</w:t>
      </w:r>
    </w:p>
    <w:p w14:paraId="3C98CEEF" w14:textId="77777777" w:rsidR="008D127A" w:rsidRDefault="008D127A" w:rsidP="008D127A">
      <w:proofErr w:type="spellStart"/>
      <w:r>
        <w:t>resultados_elasticnet</w:t>
      </w:r>
      <w:proofErr w:type="spellEnd"/>
      <w:r>
        <w:t xml:space="preserve"> &lt;- </w:t>
      </w:r>
      <w:proofErr w:type="spellStart"/>
      <w:r>
        <w:t>resultados_elasticnet</w:t>
      </w:r>
      <w:proofErr w:type="spellEnd"/>
      <w:r>
        <w:t xml:space="preserve"> %&gt;%</w:t>
      </w:r>
    </w:p>
    <w:p w14:paraId="4D477473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 xml:space="preserve">(ABAIXOPESO = </w:t>
      </w:r>
      <w:proofErr w:type="spellStart"/>
      <w:r>
        <w:t>as.factor</w:t>
      </w:r>
      <w:proofErr w:type="spellEnd"/>
      <w:r>
        <w:t>(ABAIXOPESO))</w:t>
      </w:r>
    </w:p>
    <w:p w14:paraId="494B4082" w14:textId="77777777" w:rsidR="008D127A" w:rsidRDefault="008D127A" w:rsidP="008D127A">
      <w:proofErr w:type="spellStart"/>
      <w:r>
        <w:t>conf_mat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</w:t>
      </w:r>
    </w:p>
    <w:p w14:paraId="66F6A82C" w14:textId="77777777" w:rsidR="008D127A" w:rsidRDefault="008D127A" w:rsidP="008D127A"/>
    <w:p w14:paraId="1F9E7DDF" w14:textId="77777777" w:rsidR="008D127A" w:rsidRDefault="008D127A" w:rsidP="008D127A">
      <w:r>
        <w:t># 10.2 Métricas principais</w:t>
      </w:r>
    </w:p>
    <w:p w14:paraId="1E4F9E58" w14:textId="77777777" w:rsidR="008D127A" w:rsidRDefault="008D127A" w:rsidP="008D127A">
      <w:proofErr w:type="spellStart"/>
      <w:r>
        <w:t>avaliacao_elasticnet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>) {</w:t>
      </w:r>
    </w:p>
    <w:p w14:paraId="6F7A50A3" w14:textId="77777777" w:rsidR="008D127A" w:rsidRDefault="008D127A" w:rsidP="008D127A">
      <w:r>
        <w:t xml:space="preserve">  </w:t>
      </w:r>
      <w:proofErr w:type="spellStart"/>
      <w:r>
        <w:t>bind_rows</w:t>
      </w:r>
      <w:proofErr w:type="spellEnd"/>
      <w:r>
        <w:t>(</w:t>
      </w:r>
    </w:p>
    <w:p w14:paraId="42745FAC" w14:textId="77777777" w:rsidR="008D127A" w:rsidRDefault="008D127A" w:rsidP="008D127A">
      <w:r>
        <w:t xml:space="preserve">    </w:t>
      </w:r>
      <w:proofErr w:type="spellStart"/>
      <w:r>
        <w:t>accuracy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0587170A" w14:textId="77777777" w:rsidR="008D127A" w:rsidRDefault="008D127A" w:rsidP="008D127A">
      <w:r>
        <w:t xml:space="preserve">    </w:t>
      </w:r>
      <w:proofErr w:type="spellStart"/>
      <w:r>
        <w:t>precision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2A8B8E09" w14:textId="77777777" w:rsidR="008D127A" w:rsidRDefault="008D127A" w:rsidP="008D127A">
      <w:r>
        <w:lastRenderedPageBreak/>
        <w:t xml:space="preserve">    recall(data,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46D4B9F9" w14:textId="77777777" w:rsidR="008D127A" w:rsidRDefault="008D127A" w:rsidP="008D127A">
      <w:r>
        <w:t xml:space="preserve">    </w:t>
      </w:r>
      <w:proofErr w:type="spellStart"/>
      <w:r>
        <w:t>f_meas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</w:t>
      </w:r>
    </w:p>
    <w:p w14:paraId="69EF62F7" w14:textId="77777777" w:rsidR="008D127A" w:rsidRDefault="008D127A" w:rsidP="008D127A">
      <w:r>
        <w:t xml:space="preserve">  )</w:t>
      </w:r>
    </w:p>
    <w:p w14:paraId="1FB491F2" w14:textId="77777777" w:rsidR="008D127A" w:rsidRDefault="008D127A" w:rsidP="008D127A">
      <w:r>
        <w:t>}</w:t>
      </w:r>
    </w:p>
    <w:p w14:paraId="6D4FC030" w14:textId="77777777" w:rsidR="008D127A" w:rsidRDefault="008D127A" w:rsidP="008D127A"/>
    <w:p w14:paraId="278CD206" w14:textId="77777777" w:rsidR="008D127A" w:rsidRDefault="008D127A" w:rsidP="008D127A">
      <w:proofErr w:type="spellStart"/>
      <w:r>
        <w:t>avaliacao_elasticnet</w:t>
      </w:r>
      <w:proofErr w:type="spellEnd"/>
      <w:r>
        <w:t>(</w:t>
      </w:r>
    </w:p>
    <w:p w14:paraId="6061E8E6" w14:textId="77777777" w:rsidR="008D127A" w:rsidRDefault="008D127A" w:rsidP="008D127A">
      <w:r>
        <w:t xml:space="preserve">  data = </w:t>
      </w:r>
      <w:proofErr w:type="spellStart"/>
      <w:r>
        <w:t>resultados_elasticnet</w:t>
      </w:r>
      <w:proofErr w:type="spellEnd"/>
      <w:r>
        <w:t>,</w:t>
      </w:r>
    </w:p>
    <w:p w14:paraId="2730ACA7" w14:textId="77777777" w:rsidR="008D127A" w:rsidRDefault="008D127A" w:rsidP="008D127A">
      <w:r>
        <w:t xml:space="preserve">  </w:t>
      </w:r>
      <w:proofErr w:type="spellStart"/>
      <w:r>
        <w:t>truth</w:t>
      </w:r>
      <w:proofErr w:type="spellEnd"/>
      <w:r>
        <w:t xml:space="preserve"> = ABAIXOPESO,</w:t>
      </w:r>
    </w:p>
    <w:p w14:paraId="115C4821" w14:textId="77777777" w:rsidR="008D127A" w:rsidRDefault="008D127A" w:rsidP="008D127A">
      <w:r>
        <w:t xml:space="preserve"> 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</w:p>
    <w:p w14:paraId="1C47DC14" w14:textId="77777777" w:rsidR="008D127A" w:rsidRDefault="008D127A" w:rsidP="008D127A">
      <w:r>
        <w:t>)</w:t>
      </w:r>
    </w:p>
    <w:p w14:paraId="0BD2A6B0" w14:textId="77777777" w:rsidR="008D127A" w:rsidRDefault="008D127A" w:rsidP="008D127A"/>
    <w:p w14:paraId="2B5162FD" w14:textId="77777777" w:rsidR="008D127A" w:rsidRDefault="008D127A" w:rsidP="008D127A">
      <w:r>
        <w:t># 10.3 Curva ROC e AUC</w:t>
      </w:r>
    </w:p>
    <w:p w14:paraId="6C4F4E76" w14:textId="77777777" w:rsidR="008D127A" w:rsidRDefault="008D127A" w:rsidP="008D127A">
      <w:proofErr w:type="spellStart"/>
      <w:r>
        <w:t>roc_auc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3981FACE" w14:textId="77777777" w:rsidR="008D127A" w:rsidRDefault="008D127A" w:rsidP="008D127A"/>
    <w:p w14:paraId="4A7F8714" w14:textId="77777777" w:rsidR="008D127A" w:rsidRDefault="008D127A" w:rsidP="008D127A">
      <w:r>
        <w:t># ------------------------------</w:t>
      </w:r>
    </w:p>
    <w:p w14:paraId="196DE6BB" w14:textId="77777777" w:rsidR="008D127A" w:rsidRDefault="008D127A" w:rsidP="008D127A">
      <w:r>
        <w:t># Etapa 11: Tabela final de resultados</w:t>
      </w:r>
    </w:p>
    <w:p w14:paraId="28394CF5" w14:textId="77777777" w:rsidR="008D127A" w:rsidRDefault="008D127A" w:rsidP="008D127A">
      <w:r>
        <w:t># ------------------------------</w:t>
      </w:r>
    </w:p>
    <w:p w14:paraId="394A0F3F" w14:textId="77777777" w:rsidR="008D127A" w:rsidRDefault="008D127A" w:rsidP="008D127A">
      <w:proofErr w:type="spellStart"/>
      <w:r>
        <w:t>tabela_elasticnet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6937BF39" w14:textId="77777777" w:rsidR="008D127A" w:rsidRDefault="008D127A" w:rsidP="008D127A">
      <w:r>
        <w:t xml:space="preserve">  Modelo     = "Elastic Net (tunado)",</w:t>
      </w:r>
    </w:p>
    <w:p w14:paraId="1AAFD7A9" w14:textId="77777777" w:rsidR="008D127A" w:rsidRDefault="008D127A" w:rsidP="008D127A">
      <w:r>
        <w:t xml:space="preserve">  Acurácia   = </w:t>
      </w:r>
      <w:proofErr w:type="spellStart"/>
      <w:r>
        <w:t>accuracy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66F11BB9" w14:textId="77777777" w:rsidR="008D127A" w:rsidRDefault="008D127A" w:rsidP="008D127A">
      <w:r>
        <w:t xml:space="preserve">  Recall     = recall(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4AC1844A" w14:textId="77777777" w:rsidR="008D127A" w:rsidRDefault="008D127A" w:rsidP="008D127A">
      <w:r>
        <w:t xml:space="preserve">  Precisão   = </w:t>
      </w:r>
      <w:proofErr w:type="spellStart"/>
      <w:r>
        <w:t>precision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7CFCDCED" w14:textId="77777777" w:rsidR="008D127A" w:rsidRDefault="008D127A" w:rsidP="008D127A">
      <w:r>
        <w:t xml:space="preserve">  F1_Score   = </w:t>
      </w:r>
      <w:proofErr w:type="spellStart"/>
      <w:r>
        <w:t>f_meas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0BB46C55" w14:textId="77777777" w:rsidR="008D127A" w:rsidRDefault="008D127A" w:rsidP="008D127A">
      <w:r>
        <w:lastRenderedPageBreak/>
        <w:t xml:space="preserve">  AUC        = </w:t>
      </w:r>
      <w:proofErr w:type="spellStart"/>
      <w:r>
        <w:t>roc_auc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)$.</w:t>
      </w:r>
      <w:proofErr w:type="spellStart"/>
      <w:r>
        <w:t>estimate</w:t>
      </w:r>
      <w:proofErr w:type="spellEnd"/>
    </w:p>
    <w:p w14:paraId="23ACB2A7" w14:textId="77777777" w:rsidR="008D127A" w:rsidRDefault="008D127A" w:rsidP="008D127A">
      <w:r>
        <w:t>)</w:t>
      </w:r>
    </w:p>
    <w:p w14:paraId="334E65DE" w14:textId="77777777" w:rsidR="008D127A" w:rsidRDefault="008D127A" w:rsidP="008D127A"/>
    <w:p w14:paraId="61A6CE23" w14:textId="77777777" w:rsidR="008D127A" w:rsidRDefault="008D127A" w:rsidP="008D127A">
      <w:r>
        <w:t># Exibição da tabela</w:t>
      </w:r>
    </w:p>
    <w:p w14:paraId="573F0269" w14:textId="77777777" w:rsidR="008D127A" w:rsidRDefault="008D127A" w:rsidP="008D127A">
      <w:proofErr w:type="spellStart"/>
      <w:r>
        <w:t>tabela_elasticnet</w:t>
      </w:r>
      <w:proofErr w:type="spellEnd"/>
    </w:p>
    <w:p w14:paraId="274C4CFD" w14:textId="77777777" w:rsidR="008D127A" w:rsidRDefault="008D127A" w:rsidP="008D127A"/>
    <w:p w14:paraId="35324D65" w14:textId="77777777" w:rsidR="008D127A" w:rsidRDefault="008D127A" w:rsidP="008D127A"/>
    <w:p w14:paraId="65CFDA1B" w14:textId="77777777" w:rsidR="008D127A" w:rsidRDefault="008D127A" w:rsidP="008D127A"/>
    <w:p w14:paraId="71EF2369" w14:textId="77777777" w:rsidR="008D127A" w:rsidRDefault="008D127A" w:rsidP="008D127A"/>
    <w:p w14:paraId="7E2E58AB" w14:textId="77777777" w:rsidR="008D127A" w:rsidRDefault="008D127A" w:rsidP="008D127A">
      <w:r>
        <w:t># ------------------------------</w:t>
      </w:r>
    </w:p>
    <w:p w14:paraId="530C9D1E" w14:textId="77777777" w:rsidR="008D127A" w:rsidRDefault="008D127A" w:rsidP="008D127A">
      <w:r>
        <w:t># Etapa 12: Interpretação dos Resultados – Elastic Net (Tunado)</w:t>
      </w:r>
    </w:p>
    <w:p w14:paraId="25F471A0" w14:textId="77777777" w:rsidR="008D127A" w:rsidRDefault="008D127A" w:rsidP="008D127A">
      <w:r>
        <w:t># ------------------------------</w:t>
      </w:r>
    </w:p>
    <w:p w14:paraId="2DB7C5EB" w14:textId="77777777" w:rsidR="008D127A" w:rsidRDefault="008D127A" w:rsidP="008D127A"/>
    <w:p w14:paraId="7E308416" w14:textId="77777777" w:rsidR="008D127A" w:rsidRDefault="008D127A" w:rsidP="008D127A">
      <w:r>
        <w:t xml:space="preserve"># O modelo Elastic Net, ajustado via tunagem de </w:t>
      </w:r>
      <w:proofErr w:type="spellStart"/>
      <w:r>
        <w:t>hiperparâmetros</w:t>
      </w:r>
      <w:proofErr w:type="spellEnd"/>
      <w:r>
        <w:t xml:space="preserve">, apresentou desempenho competitivo </w:t>
      </w:r>
    </w:p>
    <w:p w14:paraId="26483748" w14:textId="77777777" w:rsidR="008D127A" w:rsidRDefault="008D127A" w:rsidP="008D127A">
      <w:r>
        <w:t># na predição do risco de baixo peso ao nascer, com especial atenção para a maximização do recall.</w:t>
      </w:r>
    </w:p>
    <w:p w14:paraId="3B7D7F3A" w14:textId="77777777" w:rsidR="008D127A" w:rsidRDefault="008D127A" w:rsidP="008D127A"/>
    <w:p w14:paraId="5886A524" w14:textId="77777777" w:rsidR="008D127A" w:rsidRDefault="008D127A" w:rsidP="008D127A">
      <w:r>
        <w:t># Métricas principais obtidas:</w:t>
      </w:r>
    </w:p>
    <w:p w14:paraId="407A4473" w14:textId="77777777" w:rsidR="008D127A" w:rsidRDefault="008D127A" w:rsidP="008D127A">
      <w:r>
        <w:t># - Acurácia: 0.636 – O modelo acertou cerca de 63,6% dos casos no conjunto de teste.</w:t>
      </w:r>
    </w:p>
    <w:p w14:paraId="2DA0B89C" w14:textId="77777777" w:rsidR="008D127A" w:rsidRDefault="008D127A" w:rsidP="008D127A">
      <w:r>
        <w:t># - Recall: 0.629 – Identificou corretamente aproximadamente 62,9% dos casos positivos (bebês com baixo peso),</w:t>
      </w:r>
    </w:p>
    <w:p w14:paraId="09D7016E" w14:textId="77777777" w:rsidR="008D127A" w:rsidRDefault="008D127A" w:rsidP="008D127A">
      <w:r>
        <w:t>#   resultado consistente com o objetivo do estudo de priorizar a identificação dos casos de risco.</w:t>
      </w:r>
    </w:p>
    <w:p w14:paraId="185E9AC0" w14:textId="77777777" w:rsidR="008D127A" w:rsidRDefault="008D127A" w:rsidP="008D127A">
      <w:r>
        <w:t># - Precisão: 0.638 – Entre os casos classificados como positivos, cerca de 63,8% foram efetivamente casos reais.</w:t>
      </w:r>
    </w:p>
    <w:p w14:paraId="00637DAA" w14:textId="77777777" w:rsidR="008D127A" w:rsidRDefault="008D127A" w:rsidP="008D127A">
      <w:r>
        <w:t># - F1-Score: 0.633 – A média harmônica entre precisão e recall indica um equilíbrio razoável entre os erros de tipo I e tipo II.</w:t>
      </w:r>
    </w:p>
    <w:p w14:paraId="03D881EF" w14:textId="77777777" w:rsidR="008D127A" w:rsidRDefault="008D127A" w:rsidP="008D127A">
      <w:r>
        <w:lastRenderedPageBreak/>
        <w:t># - AUC (Área sob a Curva ROC): 0.681 – A capacidade do modelo de discriminar entre gestantes de risco e não risco foi satisfatória.</w:t>
      </w:r>
    </w:p>
    <w:p w14:paraId="23FD5085" w14:textId="77777777" w:rsidR="008D127A" w:rsidRDefault="008D127A" w:rsidP="008D127A"/>
    <w:p w14:paraId="4806C3FC" w14:textId="77777777" w:rsidR="008D127A" w:rsidRDefault="008D127A" w:rsidP="008D127A">
      <w:r>
        <w:t># Considerações:</w:t>
      </w:r>
    </w:p>
    <w:p w14:paraId="46998103" w14:textId="77777777" w:rsidR="008D127A" w:rsidRDefault="008D127A" w:rsidP="008D127A">
      <w:r>
        <w:t># - O desempenho é robusto para um modelo de regressão penalizada, com bom equilíbrio entre sensibilidade e especificidade.</w:t>
      </w:r>
    </w:p>
    <w:p w14:paraId="09F725D0" w14:textId="77777777" w:rsidR="008D127A" w:rsidRDefault="008D127A" w:rsidP="008D127A">
      <w:r>
        <w:t># - A escolha pelo Elastic Net possibilitou regularizar o modelo e ao mesmo tempo realizar uma seleção automática de variáveis,</w:t>
      </w:r>
    </w:p>
    <w:p w14:paraId="6972483E" w14:textId="77777777" w:rsidR="008D127A" w:rsidRDefault="008D127A" w:rsidP="008D127A">
      <w:r>
        <w:t xml:space="preserve">#   reduzindo o risco de </w:t>
      </w:r>
      <w:proofErr w:type="spellStart"/>
      <w:r>
        <w:t>overfitting</w:t>
      </w:r>
      <w:proofErr w:type="spellEnd"/>
      <w:r>
        <w:t xml:space="preserve"> sem comprometer o recall, que é a métrica mais crítica no contexto de saúde materno-infantil.</w:t>
      </w:r>
    </w:p>
    <w:p w14:paraId="604A6EC1" w14:textId="77777777" w:rsidR="008D127A" w:rsidRDefault="008D127A" w:rsidP="008D127A">
      <w:r>
        <w:t># - Os resultados serão comparados diretamente aos obtidos com Random Forest, XGBoost, Ridge e Lasso para a escolha final do melhor modelo preditivo.</w:t>
      </w:r>
    </w:p>
    <w:p w14:paraId="2287C219" w14:textId="77777777" w:rsidR="008D127A" w:rsidRDefault="008D127A" w:rsidP="008D127A"/>
    <w:p w14:paraId="4D2E06B5" w14:textId="77777777" w:rsidR="008D127A" w:rsidRDefault="008D127A" w:rsidP="008D127A">
      <w:r>
        <w:t># ------------------------------</w:t>
      </w:r>
    </w:p>
    <w:p w14:paraId="79C42E7C" w14:textId="77777777" w:rsidR="008D127A" w:rsidRDefault="008D127A" w:rsidP="008D127A"/>
    <w:p w14:paraId="763837FD" w14:textId="77777777" w:rsidR="008D127A" w:rsidRDefault="008D127A" w:rsidP="008D127A"/>
    <w:p w14:paraId="65C8E94E" w14:textId="77777777" w:rsidR="008D127A" w:rsidRDefault="008D127A" w:rsidP="008D127A"/>
    <w:p w14:paraId="67AB540A" w14:textId="77777777" w:rsidR="008D127A" w:rsidRDefault="008D127A" w:rsidP="008D127A"/>
    <w:p w14:paraId="32C3E364" w14:textId="77777777" w:rsidR="008D127A" w:rsidRDefault="008D127A" w:rsidP="008D127A"/>
    <w:p w14:paraId="1FF7526A" w14:textId="77777777" w:rsidR="008D127A" w:rsidRDefault="008D127A" w:rsidP="008D127A"/>
    <w:p w14:paraId="6E21733D" w14:textId="77777777" w:rsidR="008D127A" w:rsidRDefault="008D127A" w:rsidP="008D127A"/>
    <w:p w14:paraId="144ED6FC" w14:textId="77777777" w:rsidR="008D127A" w:rsidRDefault="008D127A" w:rsidP="008D127A"/>
    <w:p w14:paraId="2F9A43B6" w14:textId="77777777" w:rsidR="008D127A" w:rsidRDefault="008D127A" w:rsidP="008D127A">
      <w:r>
        <w:t># ------------------------------</w:t>
      </w:r>
    </w:p>
    <w:p w14:paraId="4C245F81" w14:textId="77777777" w:rsidR="008D127A" w:rsidRDefault="008D127A" w:rsidP="008D127A">
      <w:r>
        <w:t># 4. RIDGE – MODELAGEM PREDITIVA</w:t>
      </w:r>
    </w:p>
    <w:p w14:paraId="2A70AF28" w14:textId="77777777" w:rsidR="008D127A" w:rsidRDefault="008D127A" w:rsidP="008D127A">
      <w:r>
        <w:t># ------------------------------</w:t>
      </w:r>
    </w:p>
    <w:p w14:paraId="3FFC5C76" w14:textId="77777777" w:rsidR="008D127A" w:rsidRDefault="008D127A" w:rsidP="008D127A">
      <w:r>
        <w:t># Aplicação de regressão logística com penalização L2 (Ridge) para previsão do risco de baixo peso ao nascer.</w:t>
      </w:r>
    </w:p>
    <w:p w14:paraId="4F73E6EB" w14:textId="77777777" w:rsidR="008D127A" w:rsidRDefault="008D127A" w:rsidP="008D127A">
      <w:r>
        <w:t># O Ridge utiliza penalização L2 pura (</w:t>
      </w:r>
      <w:proofErr w:type="spellStart"/>
      <w:r>
        <w:t>mixture</w:t>
      </w:r>
      <w:proofErr w:type="spellEnd"/>
      <w:r>
        <w:t xml:space="preserve"> = 0), o que garante estabilidade dos coeficientes</w:t>
      </w:r>
    </w:p>
    <w:p w14:paraId="2C6EAD39" w14:textId="77777777" w:rsidR="008D127A" w:rsidRDefault="008D127A" w:rsidP="008D127A">
      <w:r>
        <w:lastRenderedPageBreak/>
        <w:t xml:space="preserve"># e reduz o risco de </w:t>
      </w:r>
      <w:proofErr w:type="spellStart"/>
      <w:r>
        <w:t>overfitting</w:t>
      </w:r>
      <w:proofErr w:type="spellEnd"/>
      <w:r>
        <w:t>, mesmo em presença de colinearidade entre variáveis explicativas.</w:t>
      </w:r>
    </w:p>
    <w:p w14:paraId="2CF8341B" w14:textId="77777777" w:rsidR="008D127A" w:rsidRDefault="008D127A" w:rsidP="008D127A"/>
    <w:p w14:paraId="48F3C5D3" w14:textId="77777777" w:rsidR="008D127A" w:rsidRDefault="008D127A" w:rsidP="008D127A">
      <w:r>
        <w:t># ------------------------------</w:t>
      </w:r>
    </w:p>
    <w:p w14:paraId="4AF91D92" w14:textId="77777777" w:rsidR="008D127A" w:rsidRDefault="008D127A" w:rsidP="008D127A">
      <w:r>
        <w:t># Etapa 1: Definição do modelo Ridge com penalidade a ser ajustada</w:t>
      </w:r>
    </w:p>
    <w:p w14:paraId="51F055C9" w14:textId="77777777" w:rsidR="008D127A" w:rsidRDefault="008D127A" w:rsidP="008D127A">
      <w:r>
        <w:t># ------------------------------</w:t>
      </w:r>
    </w:p>
    <w:p w14:paraId="0C17E181" w14:textId="77777777" w:rsidR="008D127A" w:rsidRDefault="008D127A" w:rsidP="008D127A">
      <w:proofErr w:type="spellStart"/>
      <w:r>
        <w:t>modelo_ridge</w:t>
      </w:r>
      <w:proofErr w:type="spellEnd"/>
      <w:r>
        <w:t xml:space="preserve"> &lt;- </w:t>
      </w:r>
      <w:proofErr w:type="spellStart"/>
      <w:r>
        <w:t>logistic_reg</w:t>
      </w:r>
      <w:proofErr w:type="spellEnd"/>
      <w:r>
        <w:t>(</w:t>
      </w:r>
    </w:p>
    <w:p w14:paraId="0B32D168" w14:textId="77777777" w:rsidR="008D127A" w:rsidRDefault="008D127A" w:rsidP="008D127A">
      <w:r>
        <w:t xml:space="preserve">  </w:t>
      </w:r>
      <w:proofErr w:type="spellStart"/>
      <w:r>
        <w:t>penalty</w:t>
      </w:r>
      <w:proofErr w:type="spellEnd"/>
      <w:r>
        <w:t xml:space="preserve"> = tune(),        # lambda: intensidade da penalização</w:t>
      </w:r>
    </w:p>
    <w:p w14:paraId="37983775" w14:textId="77777777" w:rsidR="008D127A" w:rsidRDefault="008D127A" w:rsidP="008D127A">
      <w:r>
        <w:t xml:space="preserve">  </w:t>
      </w:r>
      <w:proofErr w:type="spellStart"/>
      <w:r>
        <w:t>mixture</w:t>
      </w:r>
      <w:proofErr w:type="spellEnd"/>
      <w:r>
        <w:t xml:space="preserve"> = 0              # </w:t>
      </w:r>
      <w:proofErr w:type="spellStart"/>
      <w:r>
        <w:t>mixture</w:t>
      </w:r>
      <w:proofErr w:type="spellEnd"/>
      <w:r>
        <w:t xml:space="preserve"> = 0 indica penalização L2 pura (Ridge)</w:t>
      </w:r>
    </w:p>
    <w:p w14:paraId="65945194" w14:textId="77777777" w:rsidR="008D127A" w:rsidRDefault="008D127A" w:rsidP="008D127A">
      <w:r>
        <w:t>) %&gt;%</w:t>
      </w:r>
    </w:p>
    <w:p w14:paraId="060A7EF3" w14:textId="77777777" w:rsidR="008D127A" w:rsidRDefault="008D127A" w:rsidP="008D127A">
      <w:r>
        <w:t xml:space="preserve">  </w:t>
      </w:r>
      <w:proofErr w:type="spellStart"/>
      <w:r>
        <w:t>set_engine</w:t>
      </w:r>
      <w:proofErr w:type="spellEnd"/>
      <w:r>
        <w:t>("</w:t>
      </w:r>
      <w:proofErr w:type="spellStart"/>
      <w:r>
        <w:t>glmnet</w:t>
      </w:r>
      <w:proofErr w:type="spellEnd"/>
      <w:r>
        <w:t>") %&gt;%</w:t>
      </w:r>
    </w:p>
    <w:p w14:paraId="5BB4DE22" w14:textId="77777777" w:rsidR="008D127A" w:rsidRDefault="008D127A" w:rsidP="008D127A">
      <w:r>
        <w:t xml:space="preserve">  </w:t>
      </w:r>
      <w:proofErr w:type="spellStart"/>
      <w:r>
        <w:t>set_mode</w:t>
      </w:r>
      <w:proofErr w:type="spellEnd"/>
      <w:r>
        <w:t>("</w:t>
      </w:r>
      <w:proofErr w:type="spellStart"/>
      <w:r>
        <w:t>classification</w:t>
      </w:r>
      <w:proofErr w:type="spellEnd"/>
      <w:r>
        <w:t>")</w:t>
      </w:r>
    </w:p>
    <w:p w14:paraId="44BA9E7C" w14:textId="77777777" w:rsidR="008D127A" w:rsidRDefault="008D127A" w:rsidP="008D127A"/>
    <w:p w14:paraId="465ED69C" w14:textId="77777777" w:rsidR="008D127A" w:rsidRDefault="008D127A" w:rsidP="008D127A">
      <w:r>
        <w:t># ------------------------------</w:t>
      </w:r>
    </w:p>
    <w:p w14:paraId="3F5BF72A" w14:textId="77777777" w:rsidR="008D127A" w:rsidRDefault="008D127A" w:rsidP="008D127A">
      <w:r>
        <w:t xml:space="preserve"># Etapa 2: Criação do workflow com </w:t>
      </w:r>
      <w:proofErr w:type="spellStart"/>
      <w:r>
        <w:t>recipe</w:t>
      </w:r>
      <w:proofErr w:type="spellEnd"/>
      <w:r>
        <w:t xml:space="preserve"> e modelo</w:t>
      </w:r>
    </w:p>
    <w:p w14:paraId="4625CD97" w14:textId="77777777" w:rsidR="008D127A" w:rsidRDefault="008D127A" w:rsidP="008D127A">
      <w:r>
        <w:t># ------------------------------</w:t>
      </w:r>
    </w:p>
    <w:p w14:paraId="334CF0B3" w14:textId="77777777" w:rsidR="008D127A" w:rsidRDefault="008D127A" w:rsidP="008D127A">
      <w:proofErr w:type="spellStart"/>
      <w:r>
        <w:t>workflow_ridge</w:t>
      </w:r>
      <w:proofErr w:type="spellEnd"/>
      <w:r>
        <w:t xml:space="preserve"> &lt;- workflow() %&gt;%</w:t>
      </w:r>
    </w:p>
    <w:p w14:paraId="29BACA83" w14:textId="77777777" w:rsidR="008D127A" w:rsidRDefault="008D127A" w:rsidP="008D127A">
      <w:r>
        <w:t xml:space="preserve">  </w:t>
      </w:r>
      <w:proofErr w:type="spellStart"/>
      <w:r>
        <w:t>add_recipe</w:t>
      </w:r>
      <w:proofErr w:type="spellEnd"/>
      <w:r>
        <w:t>(</w:t>
      </w:r>
      <w:proofErr w:type="spellStart"/>
      <w:r>
        <w:t>recipe_kpi</w:t>
      </w:r>
      <w:proofErr w:type="spellEnd"/>
      <w:r>
        <w:t xml:space="preserve">) %&gt;%  # Usa o mesmo </w:t>
      </w:r>
      <w:proofErr w:type="spellStart"/>
      <w:r>
        <w:t>recipe</w:t>
      </w:r>
      <w:proofErr w:type="spellEnd"/>
      <w:r>
        <w:t xml:space="preserve"> utilizado nos demais modelos</w:t>
      </w:r>
    </w:p>
    <w:p w14:paraId="7DF7C200" w14:textId="77777777" w:rsidR="008D127A" w:rsidRDefault="008D127A" w:rsidP="008D127A">
      <w:r>
        <w:t xml:space="preserve">  </w:t>
      </w:r>
      <w:proofErr w:type="spellStart"/>
      <w:r>
        <w:t>add_model</w:t>
      </w:r>
      <w:proofErr w:type="spellEnd"/>
      <w:r>
        <w:t>(</w:t>
      </w:r>
      <w:proofErr w:type="spellStart"/>
      <w:r>
        <w:t>modelo_ridge</w:t>
      </w:r>
      <w:proofErr w:type="spellEnd"/>
      <w:r>
        <w:t>)</w:t>
      </w:r>
    </w:p>
    <w:p w14:paraId="24DA85F8" w14:textId="77777777" w:rsidR="008D127A" w:rsidRDefault="008D127A" w:rsidP="008D127A"/>
    <w:p w14:paraId="6E523A41" w14:textId="77777777" w:rsidR="008D127A" w:rsidRDefault="008D127A" w:rsidP="008D127A">
      <w:r>
        <w:t># ------------------------------</w:t>
      </w:r>
    </w:p>
    <w:p w14:paraId="6391D489" w14:textId="77777777" w:rsidR="008D127A" w:rsidRDefault="008D127A" w:rsidP="008D127A">
      <w:r>
        <w:t xml:space="preserve"># Etapa 3: Validação cruzada com 5 </w:t>
      </w:r>
      <w:proofErr w:type="spellStart"/>
      <w:r>
        <w:t>folds</w:t>
      </w:r>
      <w:proofErr w:type="spellEnd"/>
    </w:p>
    <w:p w14:paraId="6C936E99" w14:textId="77777777" w:rsidR="008D127A" w:rsidRDefault="008D127A" w:rsidP="008D127A">
      <w:r>
        <w:t># ------------------------------</w:t>
      </w:r>
    </w:p>
    <w:p w14:paraId="6F06D3D2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73F92363" w14:textId="77777777" w:rsidR="008D127A" w:rsidRDefault="008D127A" w:rsidP="008D127A">
      <w:proofErr w:type="spellStart"/>
      <w:r>
        <w:t>folds_ridge</w:t>
      </w:r>
      <w:proofErr w:type="spellEnd"/>
      <w:r>
        <w:t xml:space="preserve"> &lt;- </w:t>
      </w:r>
      <w:proofErr w:type="spellStart"/>
      <w:r>
        <w:t>vfold_cv</w:t>
      </w:r>
      <w:proofErr w:type="spellEnd"/>
      <w:r>
        <w:t>(</w:t>
      </w:r>
      <w:proofErr w:type="spellStart"/>
      <w:r>
        <w:t>dados_treino</w:t>
      </w:r>
      <w:proofErr w:type="spellEnd"/>
      <w:r>
        <w:t>, v = 5)</w:t>
      </w:r>
    </w:p>
    <w:p w14:paraId="37CF6FCC" w14:textId="77777777" w:rsidR="008D127A" w:rsidRDefault="008D127A" w:rsidP="008D127A"/>
    <w:p w14:paraId="2C00AF11" w14:textId="77777777" w:rsidR="008D127A" w:rsidRDefault="008D127A" w:rsidP="008D127A">
      <w:r>
        <w:lastRenderedPageBreak/>
        <w:t># ------------------------------</w:t>
      </w:r>
    </w:p>
    <w:p w14:paraId="3148DD5E" w14:textId="77777777" w:rsidR="008D127A" w:rsidRDefault="008D127A" w:rsidP="008D127A">
      <w:r>
        <w:t xml:space="preserve"># Etapa 4: Tunagem do </w:t>
      </w:r>
      <w:proofErr w:type="spellStart"/>
      <w:r>
        <w:t>hiperparâmetro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(lambda)</w:t>
      </w:r>
    </w:p>
    <w:p w14:paraId="53612FD8" w14:textId="77777777" w:rsidR="008D127A" w:rsidRDefault="008D127A" w:rsidP="008D127A">
      <w:r>
        <w:t># ------------------------------</w:t>
      </w:r>
    </w:p>
    <w:p w14:paraId="5275635C" w14:textId="77777777" w:rsidR="008D127A" w:rsidRDefault="008D127A" w:rsidP="008D127A">
      <w:proofErr w:type="spellStart"/>
      <w:r>
        <w:t>tuning_ridge</w:t>
      </w:r>
      <w:proofErr w:type="spellEnd"/>
      <w:r>
        <w:t xml:space="preserve"> &lt;- </w:t>
      </w:r>
      <w:proofErr w:type="spellStart"/>
      <w:r>
        <w:t>tune_grid</w:t>
      </w:r>
      <w:proofErr w:type="spellEnd"/>
      <w:r>
        <w:t>(</w:t>
      </w:r>
    </w:p>
    <w:p w14:paraId="7C719DDB" w14:textId="77777777" w:rsidR="008D127A" w:rsidRDefault="008D127A" w:rsidP="008D127A">
      <w:r>
        <w:t xml:space="preserve">  </w:t>
      </w:r>
      <w:proofErr w:type="spellStart"/>
      <w:r>
        <w:t>workflow_ridge</w:t>
      </w:r>
      <w:proofErr w:type="spellEnd"/>
      <w:r>
        <w:t>,</w:t>
      </w:r>
    </w:p>
    <w:p w14:paraId="2DC1C7CE" w14:textId="77777777" w:rsidR="008D127A" w:rsidRDefault="008D127A" w:rsidP="008D127A">
      <w:r>
        <w:t xml:space="preserve">  </w:t>
      </w:r>
      <w:proofErr w:type="spellStart"/>
      <w:r>
        <w:t>resamples</w:t>
      </w:r>
      <w:proofErr w:type="spellEnd"/>
      <w:r>
        <w:t xml:space="preserve"> = </w:t>
      </w:r>
      <w:proofErr w:type="spellStart"/>
      <w:r>
        <w:t>folds_ridge</w:t>
      </w:r>
      <w:proofErr w:type="spellEnd"/>
      <w:r>
        <w:t>,</w:t>
      </w:r>
    </w:p>
    <w:p w14:paraId="7E1AFD61" w14:textId="77777777" w:rsidR="008D127A" w:rsidRDefault="008D127A" w:rsidP="008D127A">
      <w:r>
        <w:t xml:space="preserve">  grid = 20,  # 20 valores diferentes de lambda testados automaticamente</w:t>
      </w:r>
    </w:p>
    <w:p w14:paraId="6C776061" w14:textId="77777777" w:rsidR="008D127A" w:rsidRDefault="008D127A" w:rsidP="008D127A">
      <w:r>
        <w:t xml:space="preserve">  </w:t>
      </w:r>
      <w:proofErr w:type="spellStart"/>
      <w:r>
        <w:t>metrics</w:t>
      </w:r>
      <w:proofErr w:type="spellEnd"/>
      <w:r>
        <w:t xml:space="preserve"> = </w:t>
      </w:r>
      <w:proofErr w:type="spellStart"/>
      <w:r>
        <w:t>metric_set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, recall,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f_meas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),</w:t>
      </w:r>
    </w:p>
    <w:p w14:paraId="3AB96A0A" w14:textId="77777777" w:rsidR="008D127A" w:rsidRDefault="008D127A" w:rsidP="008D127A">
      <w:r>
        <w:t xml:space="preserve">  </w:t>
      </w:r>
      <w:proofErr w:type="spellStart"/>
      <w:r>
        <w:t>control</w:t>
      </w:r>
      <w:proofErr w:type="spellEnd"/>
      <w:r>
        <w:t xml:space="preserve"> = </w:t>
      </w:r>
      <w:proofErr w:type="spellStart"/>
      <w:r>
        <w:t>control_grid</w:t>
      </w:r>
      <w:proofErr w:type="spellEnd"/>
      <w:r>
        <w:t>(</w:t>
      </w:r>
      <w:proofErr w:type="spellStart"/>
      <w:r>
        <w:t>verbose</w:t>
      </w:r>
      <w:proofErr w:type="spellEnd"/>
      <w:r>
        <w:t xml:space="preserve"> = TRUE)</w:t>
      </w:r>
    </w:p>
    <w:p w14:paraId="7625E4C3" w14:textId="77777777" w:rsidR="008D127A" w:rsidRDefault="008D127A" w:rsidP="008D127A">
      <w:r>
        <w:t>)</w:t>
      </w:r>
    </w:p>
    <w:p w14:paraId="26C5F298" w14:textId="77777777" w:rsidR="008D127A" w:rsidRDefault="008D127A" w:rsidP="008D127A"/>
    <w:p w14:paraId="12F87E79" w14:textId="77777777" w:rsidR="008D127A" w:rsidRDefault="008D127A" w:rsidP="008D127A">
      <w:r>
        <w:t># ------------------------------</w:t>
      </w:r>
    </w:p>
    <w:p w14:paraId="6218A5D9" w14:textId="77777777" w:rsidR="008D127A" w:rsidRDefault="008D127A" w:rsidP="008D127A">
      <w:r>
        <w:t># Etapa 5: Visualização dos melhores resultados</w:t>
      </w:r>
    </w:p>
    <w:p w14:paraId="669F5105" w14:textId="77777777" w:rsidR="008D127A" w:rsidRDefault="008D127A" w:rsidP="008D127A">
      <w:r>
        <w:t># ------------------------------</w:t>
      </w:r>
    </w:p>
    <w:p w14:paraId="08F408D5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tuning_ridge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150388F5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tuning_ridge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accuracy</w:t>
      </w:r>
      <w:proofErr w:type="spellEnd"/>
      <w:r>
        <w:t>")</w:t>
      </w:r>
    </w:p>
    <w:p w14:paraId="43A9CD9C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tuning_ridge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roc_auc</w:t>
      </w:r>
      <w:proofErr w:type="spellEnd"/>
      <w:r>
        <w:t>")</w:t>
      </w:r>
    </w:p>
    <w:p w14:paraId="6441B2C2" w14:textId="77777777" w:rsidR="008D127A" w:rsidRDefault="008D127A" w:rsidP="008D127A"/>
    <w:p w14:paraId="4773BB8E" w14:textId="77777777" w:rsidR="008D127A" w:rsidRDefault="008D127A" w:rsidP="008D127A">
      <w:r>
        <w:t># ------------------------------</w:t>
      </w:r>
    </w:p>
    <w:p w14:paraId="3DEF12D3" w14:textId="77777777" w:rsidR="008D127A" w:rsidRDefault="008D127A" w:rsidP="008D127A">
      <w:r>
        <w:t xml:space="preserve"># Etapa 6: Seleção dos melhores </w:t>
      </w:r>
      <w:proofErr w:type="spellStart"/>
      <w:r>
        <w:t>hiperparâmetros</w:t>
      </w:r>
      <w:proofErr w:type="spellEnd"/>
      <w:r>
        <w:t xml:space="preserve"> com base no Recall</w:t>
      </w:r>
    </w:p>
    <w:p w14:paraId="17B1F322" w14:textId="77777777" w:rsidR="008D127A" w:rsidRDefault="008D127A" w:rsidP="008D127A">
      <w:r>
        <w:t># ------------------------------</w:t>
      </w:r>
    </w:p>
    <w:p w14:paraId="20C927F6" w14:textId="77777777" w:rsidR="008D127A" w:rsidRDefault="008D127A" w:rsidP="008D127A">
      <w:proofErr w:type="spellStart"/>
      <w:r>
        <w:t>melhores_hiper_ridge</w:t>
      </w:r>
      <w:proofErr w:type="spellEnd"/>
      <w:r>
        <w:t xml:space="preserve"> &lt;- </w:t>
      </w:r>
      <w:proofErr w:type="spellStart"/>
      <w:r>
        <w:t>select_best</w:t>
      </w:r>
      <w:proofErr w:type="spellEnd"/>
      <w:r>
        <w:t>(</w:t>
      </w:r>
      <w:proofErr w:type="spellStart"/>
      <w:r>
        <w:t>tuning_ridge</w:t>
      </w:r>
      <w:proofErr w:type="spellEnd"/>
      <w:r>
        <w:t>, "recall")</w:t>
      </w:r>
    </w:p>
    <w:p w14:paraId="600EBC37" w14:textId="77777777" w:rsidR="008D127A" w:rsidRDefault="008D127A" w:rsidP="008D127A"/>
    <w:p w14:paraId="30577E7F" w14:textId="77777777" w:rsidR="008D127A" w:rsidRDefault="008D127A" w:rsidP="008D127A">
      <w:r>
        <w:t># ------------------------------</w:t>
      </w:r>
    </w:p>
    <w:p w14:paraId="279C92EC" w14:textId="77777777" w:rsidR="008D127A" w:rsidRDefault="008D127A" w:rsidP="008D127A">
      <w:r>
        <w:t># Etapa 7: Finalização do workflow</w:t>
      </w:r>
    </w:p>
    <w:p w14:paraId="3CBD37D5" w14:textId="77777777" w:rsidR="008D127A" w:rsidRDefault="008D127A" w:rsidP="008D127A">
      <w:r>
        <w:t># ------------------------------</w:t>
      </w:r>
    </w:p>
    <w:p w14:paraId="4213C6E3" w14:textId="77777777" w:rsidR="008D127A" w:rsidRDefault="008D127A" w:rsidP="008D127A">
      <w:proofErr w:type="spellStart"/>
      <w:r>
        <w:lastRenderedPageBreak/>
        <w:t>workflow_ridge_final</w:t>
      </w:r>
      <w:proofErr w:type="spellEnd"/>
      <w:r>
        <w:t xml:space="preserve"> &lt;- </w:t>
      </w:r>
      <w:proofErr w:type="spellStart"/>
      <w:r>
        <w:t>finalize_workflow</w:t>
      </w:r>
      <w:proofErr w:type="spellEnd"/>
      <w:r>
        <w:t>(</w:t>
      </w:r>
      <w:proofErr w:type="spellStart"/>
      <w:r>
        <w:t>workflow_ridge</w:t>
      </w:r>
      <w:proofErr w:type="spellEnd"/>
      <w:r>
        <w:t xml:space="preserve">, </w:t>
      </w:r>
      <w:proofErr w:type="spellStart"/>
      <w:r>
        <w:t>melhores_hiper_ridge</w:t>
      </w:r>
      <w:proofErr w:type="spellEnd"/>
      <w:r>
        <w:t>)</w:t>
      </w:r>
    </w:p>
    <w:p w14:paraId="0BC1CA82" w14:textId="77777777" w:rsidR="008D127A" w:rsidRDefault="008D127A" w:rsidP="008D127A"/>
    <w:p w14:paraId="2482A11D" w14:textId="77777777" w:rsidR="008D127A" w:rsidRDefault="008D127A" w:rsidP="008D127A">
      <w:r>
        <w:t># ------------------------------</w:t>
      </w:r>
    </w:p>
    <w:p w14:paraId="426B9EBE" w14:textId="77777777" w:rsidR="008D127A" w:rsidRDefault="008D127A" w:rsidP="008D127A">
      <w:r>
        <w:t># Etapa 8: Ajuste do modelo final na base de treino</w:t>
      </w:r>
    </w:p>
    <w:p w14:paraId="35B5A442" w14:textId="77777777" w:rsidR="008D127A" w:rsidRDefault="008D127A" w:rsidP="008D127A">
      <w:r>
        <w:t># ------------------------------</w:t>
      </w:r>
    </w:p>
    <w:p w14:paraId="146B4B86" w14:textId="77777777" w:rsidR="008D127A" w:rsidRDefault="008D127A" w:rsidP="008D127A">
      <w:r>
        <w:t># Ajustar o modelo final na base de treino</w:t>
      </w:r>
    </w:p>
    <w:p w14:paraId="733D1B75" w14:textId="77777777" w:rsidR="008D127A" w:rsidRDefault="008D127A" w:rsidP="008D127A">
      <w:proofErr w:type="spellStart"/>
      <w:r>
        <w:t>modelo_ridge_final</w:t>
      </w:r>
      <w:proofErr w:type="spellEnd"/>
      <w:r>
        <w:t xml:space="preserve"> &lt;- </w:t>
      </w:r>
      <w:proofErr w:type="spellStart"/>
      <w:r>
        <w:t>fit</w:t>
      </w:r>
      <w:proofErr w:type="spellEnd"/>
      <w:r>
        <w:t>(</w:t>
      </w:r>
      <w:proofErr w:type="spellStart"/>
      <w:r>
        <w:t>workflow_ridge_final</w:t>
      </w:r>
      <w:proofErr w:type="spellEnd"/>
      <w:r>
        <w:t xml:space="preserve">, data = </w:t>
      </w:r>
      <w:proofErr w:type="spellStart"/>
      <w:r>
        <w:t>dados_treino</w:t>
      </w:r>
      <w:proofErr w:type="spellEnd"/>
      <w:r>
        <w:t>)</w:t>
      </w:r>
    </w:p>
    <w:p w14:paraId="0A535829" w14:textId="77777777" w:rsidR="008D127A" w:rsidRDefault="008D127A" w:rsidP="008D127A"/>
    <w:p w14:paraId="3A69CBBA" w14:textId="77777777" w:rsidR="008D127A" w:rsidRDefault="008D127A" w:rsidP="008D127A">
      <w:r>
        <w:t># ------------------------------</w:t>
      </w:r>
    </w:p>
    <w:p w14:paraId="07B96635" w14:textId="77777777" w:rsidR="008D127A" w:rsidRDefault="008D127A" w:rsidP="008D127A">
      <w:r>
        <w:t># Etapa 9: Predições no conjunto de teste</w:t>
      </w:r>
    </w:p>
    <w:p w14:paraId="6E92A53D" w14:textId="77777777" w:rsidR="008D127A" w:rsidRDefault="008D127A" w:rsidP="008D127A">
      <w:r>
        <w:t># ------------------------------</w:t>
      </w:r>
    </w:p>
    <w:p w14:paraId="0ADA18E3" w14:textId="77777777" w:rsidR="008D127A" w:rsidRDefault="008D127A" w:rsidP="008D127A">
      <w:proofErr w:type="spellStart"/>
      <w:r>
        <w:t>predicoes_ridge_class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modelo_ridge_final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class</w:t>
      </w:r>
      <w:proofErr w:type="spellEnd"/>
      <w:r>
        <w:t>")</w:t>
      </w:r>
    </w:p>
    <w:p w14:paraId="6BF97C87" w14:textId="77777777" w:rsidR="008D127A" w:rsidRDefault="008D127A" w:rsidP="008D127A">
      <w:proofErr w:type="spellStart"/>
      <w:r>
        <w:t>predicoes_ridge_prob</w:t>
      </w:r>
      <w:proofErr w:type="spellEnd"/>
      <w:r>
        <w:t xml:space="preserve">  &lt;- </w:t>
      </w:r>
      <w:proofErr w:type="spellStart"/>
      <w:r>
        <w:t>predict</w:t>
      </w:r>
      <w:proofErr w:type="spellEnd"/>
      <w:r>
        <w:t>(</w:t>
      </w:r>
      <w:proofErr w:type="spellStart"/>
      <w:r>
        <w:t>modelo_ridge_final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prob</w:t>
      </w:r>
      <w:proofErr w:type="spellEnd"/>
      <w:r>
        <w:t>")</w:t>
      </w:r>
    </w:p>
    <w:p w14:paraId="5D2B2C7F" w14:textId="77777777" w:rsidR="008D127A" w:rsidRDefault="008D127A" w:rsidP="008D127A"/>
    <w:p w14:paraId="5C56DBE0" w14:textId="77777777" w:rsidR="008D127A" w:rsidRDefault="008D127A" w:rsidP="008D127A">
      <w:r>
        <w:t># ------------------------------</w:t>
      </w:r>
    </w:p>
    <w:p w14:paraId="0B3E151E" w14:textId="77777777" w:rsidR="008D127A" w:rsidRDefault="008D127A" w:rsidP="008D127A">
      <w:r>
        <w:t># Etapa 10: Consolidação dos resultados com a variável real</w:t>
      </w:r>
    </w:p>
    <w:p w14:paraId="67BCD339" w14:textId="77777777" w:rsidR="008D127A" w:rsidRDefault="008D127A" w:rsidP="008D127A">
      <w:r>
        <w:t># ------------------------------</w:t>
      </w:r>
    </w:p>
    <w:p w14:paraId="52001BCE" w14:textId="77777777" w:rsidR="008D127A" w:rsidRDefault="008D127A" w:rsidP="008D127A">
      <w:proofErr w:type="spellStart"/>
      <w:r>
        <w:t>resultados_ridge</w:t>
      </w:r>
      <w:proofErr w:type="spellEnd"/>
      <w:r>
        <w:t xml:space="preserve"> &lt;- </w:t>
      </w:r>
      <w:proofErr w:type="spellStart"/>
      <w:r>
        <w:t>dados_teste</w:t>
      </w:r>
      <w:proofErr w:type="spellEnd"/>
      <w:r>
        <w:t xml:space="preserve"> %&gt;%</w:t>
      </w:r>
    </w:p>
    <w:p w14:paraId="69378F77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(ABAIXOPESO) %&gt;%</w:t>
      </w:r>
    </w:p>
    <w:p w14:paraId="1387BC13" w14:textId="77777777" w:rsidR="008D127A" w:rsidRDefault="008D127A" w:rsidP="008D127A">
      <w:r>
        <w:t xml:space="preserve">  </w:t>
      </w:r>
      <w:proofErr w:type="spellStart"/>
      <w:r>
        <w:t>bind_cols</w:t>
      </w:r>
      <w:proofErr w:type="spellEnd"/>
      <w:r>
        <w:t>(</w:t>
      </w:r>
      <w:proofErr w:type="spellStart"/>
      <w:r>
        <w:t>predicoes_ridge_class</w:t>
      </w:r>
      <w:proofErr w:type="spellEnd"/>
      <w:r>
        <w:t xml:space="preserve">, </w:t>
      </w:r>
      <w:proofErr w:type="spellStart"/>
      <w:r>
        <w:t>predicoes_ridge_prob</w:t>
      </w:r>
      <w:proofErr w:type="spellEnd"/>
      <w:r>
        <w:t>)</w:t>
      </w:r>
    </w:p>
    <w:p w14:paraId="5946D155" w14:textId="77777777" w:rsidR="008D127A" w:rsidRDefault="008D127A" w:rsidP="008D127A"/>
    <w:p w14:paraId="0CD99F12" w14:textId="77777777" w:rsidR="008D127A" w:rsidRDefault="008D127A" w:rsidP="008D127A">
      <w:r>
        <w:t># ------------------------------</w:t>
      </w:r>
    </w:p>
    <w:p w14:paraId="13B82C51" w14:textId="77777777" w:rsidR="008D127A" w:rsidRDefault="008D127A" w:rsidP="008D127A">
      <w:r>
        <w:t># Etapa 11: Avaliação do modelo</w:t>
      </w:r>
    </w:p>
    <w:p w14:paraId="1B88CA70" w14:textId="77777777" w:rsidR="008D127A" w:rsidRDefault="008D127A" w:rsidP="008D127A">
      <w:r>
        <w:t># ------------------------------</w:t>
      </w:r>
    </w:p>
    <w:p w14:paraId="69CAE834" w14:textId="77777777" w:rsidR="008D127A" w:rsidRDefault="008D127A" w:rsidP="008D127A"/>
    <w:p w14:paraId="283AF19A" w14:textId="77777777" w:rsidR="008D127A" w:rsidRDefault="008D127A" w:rsidP="008D127A"/>
    <w:p w14:paraId="78536B32" w14:textId="77777777" w:rsidR="008D127A" w:rsidRDefault="008D127A" w:rsidP="008D127A">
      <w:proofErr w:type="spellStart"/>
      <w:r>
        <w:t>resultados_ridge</w:t>
      </w:r>
      <w:proofErr w:type="spellEnd"/>
      <w:r>
        <w:t xml:space="preserve"> &lt;- </w:t>
      </w:r>
      <w:proofErr w:type="spellStart"/>
      <w:r>
        <w:t>resultados_ridge</w:t>
      </w:r>
      <w:proofErr w:type="spellEnd"/>
      <w:r>
        <w:t xml:space="preserve"> %&gt;%</w:t>
      </w:r>
    </w:p>
    <w:p w14:paraId="33445D98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 xml:space="preserve">(ABAIXOPESO = </w:t>
      </w:r>
      <w:proofErr w:type="spellStart"/>
      <w:r>
        <w:t>as.factor</w:t>
      </w:r>
      <w:proofErr w:type="spellEnd"/>
      <w:r>
        <w:t>(ABAIXOPESO))</w:t>
      </w:r>
    </w:p>
    <w:p w14:paraId="60C75095" w14:textId="77777777" w:rsidR="008D127A" w:rsidRDefault="008D127A" w:rsidP="008D127A"/>
    <w:p w14:paraId="596B3F17" w14:textId="77777777" w:rsidR="008D127A" w:rsidRDefault="008D127A" w:rsidP="008D127A">
      <w:r>
        <w:t># 11.1 Matriz de Confusão</w:t>
      </w:r>
    </w:p>
    <w:p w14:paraId="026042D4" w14:textId="77777777" w:rsidR="008D127A" w:rsidRDefault="008D127A" w:rsidP="008D127A">
      <w:proofErr w:type="spellStart"/>
      <w:r>
        <w:t>conf_mat</w:t>
      </w:r>
      <w:proofErr w:type="spellEnd"/>
      <w:r>
        <w:t>(</w:t>
      </w:r>
      <w:proofErr w:type="spellStart"/>
      <w:r>
        <w:t>resultados_ridge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</w:t>
      </w:r>
    </w:p>
    <w:p w14:paraId="41F080F4" w14:textId="77777777" w:rsidR="008D127A" w:rsidRDefault="008D127A" w:rsidP="008D127A"/>
    <w:p w14:paraId="428FE47D" w14:textId="77777777" w:rsidR="008D127A" w:rsidRDefault="008D127A" w:rsidP="008D127A">
      <w:r>
        <w:t># 11.2 Cálculo das métricas principais</w:t>
      </w:r>
    </w:p>
    <w:p w14:paraId="253D63B5" w14:textId="77777777" w:rsidR="008D127A" w:rsidRDefault="008D127A" w:rsidP="008D127A">
      <w:proofErr w:type="spellStart"/>
      <w:r>
        <w:t>metric_set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, recall,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f_meas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)(</w:t>
      </w:r>
    </w:p>
    <w:p w14:paraId="3F26D77E" w14:textId="77777777" w:rsidR="008D127A" w:rsidRDefault="008D127A" w:rsidP="008D127A">
      <w:r>
        <w:t xml:space="preserve">  </w:t>
      </w:r>
      <w:proofErr w:type="spellStart"/>
      <w:r>
        <w:t>resultados_ridge</w:t>
      </w:r>
      <w:proofErr w:type="spellEnd"/>
      <w:r>
        <w:t>,</w:t>
      </w:r>
    </w:p>
    <w:p w14:paraId="5025D437" w14:textId="77777777" w:rsidR="008D127A" w:rsidRDefault="008D127A" w:rsidP="008D127A">
      <w:r>
        <w:t xml:space="preserve">  </w:t>
      </w:r>
      <w:proofErr w:type="spellStart"/>
      <w:r>
        <w:t>truth</w:t>
      </w:r>
      <w:proofErr w:type="spellEnd"/>
      <w:r>
        <w:t xml:space="preserve"> = ABAIXOPESO,</w:t>
      </w:r>
    </w:p>
    <w:p w14:paraId="564B1AD8" w14:textId="77777777" w:rsidR="008D127A" w:rsidRDefault="008D127A" w:rsidP="008D127A">
      <w:r>
        <w:t xml:space="preserve"> 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,</w:t>
      </w:r>
    </w:p>
    <w:p w14:paraId="1A51BAA5" w14:textId="77777777" w:rsidR="008D127A" w:rsidRDefault="008D127A" w:rsidP="008D127A">
      <w:r>
        <w:t xml:space="preserve">  .</w:t>
      </w:r>
      <w:proofErr w:type="spellStart"/>
      <w:r>
        <w:t>pred_abaixo_peso</w:t>
      </w:r>
      <w:proofErr w:type="spellEnd"/>
    </w:p>
    <w:p w14:paraId="4C720E2D" w14:textId="77777777" w:rsidR="008D127A" w:rsidRDefault="008D127A" w:rsidP="008D127A">
      <w:r>
        <w:t>)</w:t>
      </w:r>
    </w:p>
    <w:p w14:paraId="4E96C411" w14:textId="77777777" w:rsidR="008D127A" w:rsidRDefault="008D127A" w:rsidP="008D127A"/>
    <w:p w14:paraId="08EC935A" w14:textId="77777777" w:rsidR="008D127A" w:rsidRDefault="008D127A" w:rsidP="008D127A">
      <w:r>
        <w:t># 11.3 Curva ROC</w:t>
      </w:r>
    </w:p>
    <w:p w14:paraId="76DD88A2" w14:textId="77777777" w:rsidR="008D127A" w:rsidRDefault="008D127A" w:rsidP="008D127A">
      <w:proofErr w:type="spellStart"/>
      <w:r>
        <w:t>roc_curve</w:t>
      </w:r>
      <w:proofErr w:type="spellEnd"/>
      <w:r>
        <w:t>(</w:t>
      </w:r>
      <w:proofErr w:type="spellStart"/>
      <w:r>
        <w:t>resultados_ridge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 %&gt;%</w:t>
      </w:r>
    </w:p>
    <w:p w14:paraId="2BCF9DBF" w14:textId="77777777" w:rsidR="008D127A" w:rsidRDefault="008D127A" w:rsidP="008D127A">
      <w:r>
        <w:t xml:space="preserve">  </w:t>
      </w:r>
      <w:proofErr w:type="spellStart"/>
      <w:r>
        <w:t>autoplot</w:t>
      </w:r>
      <w:proofErr w:type="spellEnd"/>
      <w:r>
        <w:t>()</w:t>
      </w:r>
    </w:p>
    <w:p w14:paraId="56E37BA2" w14:textId="77777777" w:rsidR="008D127A" w:rsidRDefault="008D127A" w:rsidP="008D127A"/>
    <w:p w14:paraId="700AC81F" w14:textId="77777777" w:rsidR="008D127A" w:rsidRDefault="008D127A" w:rsidP="008D127A">
      <w:r>
        <w:t># ------------------------------</w:t>
      </w:r>
    </w:p>
    <w:p w14:paraId="68AC3808" w14:textId="77777777" w:rsidR="008D127A" w:rsidRDefault="008D127A" w:rsidP="008D127A">
      <w:r>
        <w:t># Etapa 12: Tabela com os resultados do modelo Ridge</w:t>
      </w:r>
    </w:p>
    <w:p w14:paraId="31EE84F7" w14:textId="77777777" w:rsidR="008D127A" w:rsidRDefault="008D127A" w:rsidP="008D127A">
      <w:r>
        <w:t># ------------------------------</w:t>
      </w:r>
    </w:p>
    <w:p w14:paraId="266FCD73" w14:textId="77777777" w:rsidR="008D127A" w:rsidRDefault="008D127A" w:rsidP="008D127A">
      <w:proofErr w:type="spellStart"/>
      <w:r>
        <w:t>tabela_ridge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2A2986D3" w14:textId="77777777" w:rsidR="008D127A" w:rsidRDefault="008D127A" w:rsidP="008D127A">
      <w:r>
        <w:t xml:space="preserve">  Modelo    = "Ridge",</w:t>
      </w:r>
    </w:p>
    <w:p w14:paraId="16262286" w14:textId="77777777" w:rsidR="008D127A" w:rsidRDefault="008D127A" w:rsidP="008D127A">
      <w:r>
        <w:t xml:space="preserve">  </w:t>
      </w:r>
      <w:proofErr w:type="spellStart"/>
      <w:r>
        <w:t>Accuracy</w:t>
      </w:r>
      <w:proofErr w:type="spellEnd"/>
      <w:r>
        <w:t xml:space="preserve">  = 0.650,</w:t>
      </w:r>
    </w:p>
    <w:p w14:paraId="5007284D" w14:textId="77777777" w:rsidR="008D127A" w:rsidRDefault="008D127A" w:rsidP="008D127A">
      <w:r>
        <w:t xml:space="preserve">  Recall    = 0.617,</w:t>
      </w:r>
    </w:p>
    <w:p w14:paraId="3DA1DF99" w14:textId="77777777" w:rsidR="008D127A" w:rsidRDefault="008D127A" w:rsidP="008D127A">
      <w:r>
        <w:lastRenderedPageBreak/>
        <w:t xml:space="preserve">  </w:t>
      </w:r>
      <w:proofErr w:type="spellStart"/>
      <w:r>
        <w:t>Precision</w:t>
      </w:r>
      <w:proofErr w:type="spellEnd"/>
      <w:r>
        <w:t xml:space="preserve"> = 0.660,</w:t>
      </w:r>
    </w:p>
    <w:p w14:paraId="060BD151" w14:textId="77777777" w:rsidR="008D127A" w:rsidRDefault="008D127A" w:rsidP="008D127A">
      <w:r>
        <w:t xml:space="preserve">  F1_Score  = 0.638,</w:t>
      </w:r>
    </w:p>
    <w:p w14:paraId="0E69D703" w14:textId="77777777" w:rsidR="008D127A" w:rsidRDefault="008D127A" w:rsidP="008D127A">
      <w:r>
        <w:t xml:space="preserve">  ROC_AUC   = 0.706</w:t>
      </w:r>
    </w:p>
    <w:p w14:paraId="0D6A459D" w14:textId="77777777" w:rsidR="008D127A" w:rsidRDefault="008D127A" w:rsidP="008D127A">
      <w:r>
        <w:t>)</w:t>
      </w:r>
    </w:p>
    <w:p w14:paraId="40FD625D" w14:textId="77777777" w:rsidR="008D127A" w:rsidRDefault="008D127A" w:rsidP="008D127A"/>
    <w:p w14:paraId="53B36AD1" w14:textId="77777777" w:rsidR="008D127A" w:rsidRDefault="008D127A" w:rsidP="008D127A">
      <w:r>
        <w:t># Exibe a tabela</w:t>
      </w:r>
    </w:p>
    <w:p w14:paraId="2515B662" w14:textId="77777777" w:rsidR="008D127A" w:rsidRDefault="008D127A" w:rsidP="008D127A">
      <w:proofErr w:type="spellStart"/>
      <w:r>
        <w:t>tabela_ridge</w:t>
      </w:r>
      <w:proofErr w:type="spellEnd"/>
    </w:p>
    <w:p w14:paraId="4D029B01" w14:textId="77777777" w:rsidR="008D127A" w:rsidRDefault="008D127A" w:rsidP="008D127A"/>
    <w:p w14:paraId="78014130" w14:textId="77777777" w:rsidR="008D127A" w:rsidRDefault="008D127A" w:rsidP="008D127A">
      <w:r>
        <w:t># ------------------------------</w:t>
      </w:r>
    </w:p>
    <w:p w14:paraId="632EC7BF" w14:textId="77777777" w:rsidR="008D127A" w:rsidRDefault="008D127A" w:rsidP="008D127A">
      <w:r>
        <w:t># 4. RIDGE – INTERPRETAÇÃO DOS RESULTADOS</w:t>
      </w:r>
    </w:p>
    <w:p w14:paraId="14B1C73A" w14:textId="77777777" w:rsidR="008D127A" w:rsidRDefault="008D127A" w:rsidP="008D127A">
      <w:r>
        <w:t># ------------------------------</w:t>
      </w:r>
    </w:p>
    <w:p w14:paraId="0334B193" w14:textId="77777777" w:rsidR="008D127A" w:rsidRDefault="008D127A" w:rsidP="008D127A"/>
    <w:p w14:paraId="178CFC0B" w14:textId="77777777" w:rsidR="008D127A" w:rsidRDefault="008D127A" w:rsidP="008D127A">
      <w:r>
        <w:t># O modelo Ridge apresentou desempenho sólido e consistente na predição do risco de baixo peso ao nascer,</w:t>
      </w:r>
    </w:p>
    <w:p w14:paraId="16ADE8D9" w14:textId="77777777" w:rsidR="008D127A" w:rsidRDefault="008D127A" w:rsidP="008D127A">
      <w:r>
        <w:t># com foco em maximizar o recall.</w:t>
      </w:r>
    </w:p>
    <w:p w14:paraId="28CA95D0" w14:textId="77777777" w:rsidR="008D127A" w:rsidRDefault="008D127A" w:rsidP="008D127A"/>
    <w:p w14:paraId="7EE22340" w14:textId="77777777" w:rsidR="008D127A" w:rsidRDefault="008D127A" w:rsidP="008D127A">
      <w:r>
        <w:t># Métricas principais obtidas:</w:t>
      </w:r>
    </w:p>
    <w:p w14:paraId="446F5486" w14:textId="77777777" w:rsidR="008D127A" w:rsidRDefault="008D127A" w:rsidP="008D127A">
      <w:r>
        <w:t># - Acurácia: 0,650 – O modelo acertou aproximadamente 65,0% dos casos no conjunto de teste.</w:t>
      </w:r>
    </w:p>
    <w:p w14:paraId="7E0A5F55" w14:textId="77777777" w:rsidR="008D127A" w:rsidRDefault="008D127A" w:rsidP="008D127A">
      <w:r>
        <w:t># - Recall: 0,617 – Identificou corretamente cerca de 61,7% dos casos positivos (bebês com baixo peso).</w:t>
      </w:r>
    </w:p>
    <w:p w14:paraId="6EF84B18" w14:textId="77777777" w:rsidR="008D127A" w:rsidRDefault="008D127A" w:rsidP="008D127A">
      <w:r>
        <w:t># - Precisão: 0,660 – Entre os casos classificados como de risco, 66,0% foram realmente positivos.</w:t>
      </w:r>
    </w:p>
    <w:p w14:paraId="4665C471" w14:textId="77777777" w:rsidR="008D127A" w:rsidRDefault="008D127A" w:rsidP="008D127A">
      <w:r>
        <w:t># - F1-Score: 0,638 – O equilíbrio entre precisão e recall foi adequado, refletindo um desempenho estável.</w:t>
      </w:r>
    </w:p>
    <w:p w14:paraId="492DEC1B" w14:textId="77777777" w:rsidR="008D127A" w:rsidRDefault="008D127A" w:rsidP="008D127A">
      <w:r>
        <w:t># - AUC (Área sob a Curva ROC): 0,706 – A capacidade de separação entre classes foi razoável.</w:t>
      </w:r>
    </w:p>
    <w:p w14:paraId="01C7A579" w14:textId="77777777" w:rsidR="008D127A" w:rsidRDefault="008D127A" w:rsidP="008D127A"/>
    <w:p w14:paraId="6323C861" w14:textId="77777777" w:rsidR="008D127A" w:rsidRDefault="008D127A" w:rsidP="008D127A">
      <w:r>
        <w:lastRenderedPageBreak/>
        <w:t># Considerações:</w:t>
      </w:r>
    </w:p>
    <w:p w14:paraId="6ECB1EA2" w14:textId="77777777" w:rsidR="008D127A" w:rsidRDefault="008D127A" w:rsidP="008D127A">
      <w:r>
        <w:t># - O Ridge contribuiu para a estabilidade do modelo em cenários com colinearidade.</w:t>
      </w:r>
    </w:p>
    <w:p w14:paraId="01632531" w14:textId="77777777" w:rsidR="008D127A" w:rsidRDefault="008D127A" w:rsidP="008D127A">
      <w:r>
        <w:t xml:space="preserve"># - O desempenho geral foi robusto, combinando boa sensibilidade e controle do </w:t>
      </w:r>
      <w:proofErr w:type="spellStart"/>
      <w:r>
        <w:t>overfitting</w:t>
      </w:r>
      <w:proofErr w:type="spellEnd"/>
      <w:r>
        <w:t>.</w:t>
      </w:r>
    </w:p>
    <w:p w14:paraId="5396717C" w14:textId="77777777" w:rsidR="008D127A" w:rsidRDefault="008D127A" w:rsidP="008D127A">
      <w:r>
        <w:t># - A comparação final entre os modelos testados ajudará a definir a melhor abordagem para a aplicação prática.</w:t>
      </w:r>
    </w:p>
    <w:p w14:paraId="4D8C9417" w14:textId="77777777" w:rsidR="008D127A" w:rsidRDefault="008D127A" w:rsidP="008D127A"/>
    <w:p w14:paraId="251A06D5" w14:textId="77777777" w:rsidR="008D127A" w:rsidRDefault="008D127A" w:rsidP="008D127A">
      <w:r>
        <w:t># ------------------------------</w:t>
      </w:r>
    </w:p>
    <w:p w14:paraId="7284D000" w14:textId="77777777" w:rsidR="008D127A" w:rsidRDefault="008D127A" w:rsidP="008D127A"/>
    <w:p w14:paraId="6C2C79CC" w14:textId="77777777" w:rsidR="008D127A" w:rsidRDefault="008D127A" w:rsidP="008D127A"/>
    <w:p w14:paraId="0149733C" w14:textId="77777777" w:rsidR="008D127A" w:rsidRDefault="008D127A" w:rsidP="008D127A"/>
    <w:p w14:paraId="79D67C77" w14:textId="77777777" w:rsidR="008D127A" w:rsidRDefault="008D127A" w:rsidP="008D127A"/>
    <w:p w14:paraId="3471DFDD" w14:textId="77777777" w:rsidR="008D127A" w:rsidRDefault="008D127A" w:rsidP="008D127A"/>
    <w:p w14:paraId="0FA5DF41" w14:textId="77777777" w:rsidR="008D127A" w:rsidRDefault="008D127A" w:rsidP="008D127A"/>
    <w:p w14:paraId="69727C67" w14:textId="77777777" w:rsidR="008D127A" w:rsidRDefault="008D127A" w:rsidP="008D127A"/>
    <w:p w14:paraId="681B79AC" w14:textId="77777777" w:rsidR="008D127A" w:rsidRDefault="008D127A" w:rsidP="008D127A">
      <w:r>
        <w:t># ------------------------------</w:t>
      </w:r>
    </w:p>
    <w:p w14:paraId="011797CD" w14:textId="77777777" w:rsidR="008D127A" w:rsidRDefault="008D127A" w:rsidP="008D127A">
      <w:r>
        <w:t># 5. LASSO – MODELAGEM PREDITIVA</w:t>
      </w:r>
    </w:p>
    <w:p w14:paraId="01273E90" w14:textId="77777777" w:rsidR="008D127A" w:rsidRDefault="008D127A" w:rsidP="008D127A">
      <w:r>
        <w:t># ------------------------------</w:t>
      </w:r>
    </w:p>
    <w:p w14:paraId="5997B86F" w14:textId="77777777" w:rsidR="008D127A" w:rsidRDefault="008D127A" w:rsidP="008D127A">
      <w:r>
        <w:t># Aplicação de regressão logística com penalização L1 (Lasso) para previsão do risco de baixo peso ao nascer.</w:t>
      </w:r>
    </w:p>
    <w:p w14:paraId="2C8B606A" w14:textId="77777777" w:rsidR="008D127A" w:rsidRDefault="008D127A" w:rsidP="008D127A">
      <w:r>
        <w:t># O Lasso realiza seleção automática de variáveis ao forçar alguns coeficientes a zero (</w:t>
      </w:r>
      <w:proofErr w:type="spellStart"/>
      <w:r>
        <w:t>sparse</w:t>
      </w:r>
      <w:proofErr w:type="spellEnd"/>
      <w:r>
        <w:t xml:space="preserve"> model).</w:t>
      </w:r>
    </w:p>
    <w:p w14:paraId="79FE84D1" w14:textId="77777777" w:rsidR="008D127A" w:rsidRDefault="008D127A" w:rsidP="008D127A">
      <w:r>
        <w:t># O foco permanece no recall, dada a importância de identificar corretamente os casos de risco.</w:t>
      </w:r>
    </w:p>
    <w:p w14:paraId="343A3C9D" w14:textId="77777777" w:rsidR="008D127A" w:rsidRDefault="008D127A" w:rsidP="008D127A"/>
    <w:p w14:paraId="39342216" w14:textId="77777777" w:rsidR="008D127A" w:rsidRDefault="008D127A" w:rsidP="008D127A">
      <w:r>
        <w:t># ------------------------------</w:t>
      </w:r>
    </w:p>
    <w:p w14:paraId="200C71AC" w14:textId="77777777" w:rsidR="008D127A" w:rsidRDefault="008D127A" w:rsidP="008D127A">
      <w:r>
        <w:t># Etapa 1: Definição do modelo Lasso com penalização a ser ajustada</w:t>
      </w:r>
    </w:p>
    <w:p w14:paraId="1871987F" w14:textId="77777777" w:rsidR="008D127A" w:rsidRDefault="008D127A" w:rsidP="008D127A">
      <w:r>
        <w:t># ------------------------------</w:t>
      </w:r>
    </w:p>
    <w:p w14:paraId="58F3FEC7" w14:textId="77777777" w:rsidR="008D127A" w:rsidRDefault="008D127A" w:rsidP="008D127A">
      <w:proofErr w:type="spellStart"/>
      <w:r>
        <w:t>modelo_lasso</w:t>
      </w:r>
      <w:proofErr w:type="spellEnd"/>
      <w:r>
        <w:t xml:space="preserve"> &lt;- </w:t>
      </w:r>
      <w:proofErr w:type="spellStart"/>
      <w:r>
        <w:t>logistic_reg</w:t>
      </w:r>
      <w:proofErr w:type="spellEnd"/>
      <w:r>
        <w:t>(</w:t>
      </w:r>
    </w:p>
    <w:p w14:paraId="2381EC71" w14:textId="77777777" w:rsidR="008D127A" w:rsidRDefault="008D127A" w:rsidP="008D127A">
      <w:r>
        <w:lastRenderedPageBreak/>
        <w:t xml:space="preserve">  </w:t>
      </w:r>
      <w:proofErr w:type="spellStart"/>
      <w:r>
        <w:t>penalty</w:t>
      </w:r>
      <w:proofErr w:type="spellEnd"/>
      <w:r>
        <w:t xml:space="preserve"> = tune(),     # lambda: intensidade da penalização</w:t>
      </w:r>
    </w:p>
    <w:p w14:paraId="4A585DDA" w14:textId="77777777" w:rsidR="008D127A" w:rsidRDefault="008D127A" w:rsidP="008D127A">
      <w:r>
        <w:t xml:space="preserve">  </w:t>
      </w:r>
      <w:proofErr w:type="spellStart"/>
      <w:r>
        <w:t>mixture</w:t>
      </w:r>
      <w:proofErr w:type="spellEnd"/>
      <w:r>
        <w:t xml:space="preserve"> = 1           # </w:t>
      </w:r>
      <w:proofErr w:type="spellStart"/>
      <w:r>
        <w:t>mixture</w:t>
      </w:r>
      <w:proofErr w:type="spellEnd"/>
      <w:r>
        <w:t xml:space="preserve"> = 1 indica penalização L1 pura (Lasso)</w:t>
      </w:r>
    </w:p>
    <w:p w14:paraId="3B1553E1" w14:textId="77777777" w:rsidR="008D127A" w:rsidRDefault="008D127A" w:rsidP="008D127A">
      <w:r>
        <w:t>) %&gt;%</w:t>
      </w:r>
    </w:p>
    <w:p w14:paraId="3C3FB6DB" w14:textId="77777777" w:rsidR="008D127A" w:rsidRDefault="008D127A" w:rsidP="008D127A">
      <w:r>
        <w:t xml:space="preserve">  </w:t>
      </w:r>
      <w:proofErr w:type="spellStart"/>
      <w:r>
        <w:t>set_engine</w:t>
      </w:r>
      <w:proofErr w:type="spellEnd"/>
      <w:r>
        <w:t>("</w:t>
      </w:r>
      <w:proofErr w:type="spellStart"/>
      <w:r>
        <w:t>glmnet</w:t>
      </w:r>
      <w:proofErr w:type="spellEnd"/>
      <w:r>
        <w:t>") %&gt;%</w:t>
      </w:r>
    </w:p>
    <w:p w14:paraId="7356BA69" w14:textId="77777777" w:rsidR="008D127A" w:rsidRDefault="008D127A" w:rsidP="008D127A">
      <w:r>
        <w:t xml:space="preserve">  </w:t>
      </w:r>
      <w:proofErr w:type="spellStart"/>
      <w:r>
        <w:t>set_mode</w:t>
      </w:r>
      <w:proofErr w:type="spellEnd"/>
      <w:r>
        <w:t>("</w:t>
      </w:r>
      <w:proofErr w:type="spellStart"/>
      <w:r>
        <w:t>classification</w:t>
      </w:r>
      <w:proofErr w:type="spellEnd"/>
      <w:r>
        <w:t>")</w:t>
      </w:r>
    </w:p>
    <w:p w14:paraId="613A3997" w14:textId="77777777" w:rsidR="008D127A" w:rsidRDefault="008D127A" w:rsidP="008D127A"/>
    <w:p w14:paraId="11C041FB" w14:textId="77777777" w:rsidR="008D127A" w:rsidRDefault="008D127A" w:rsidP="008D127A">
      <w:r>
        <w:t># ------------------------------</w:t>
      </w:r>
    </w:p>
    <w:p w14:paraId="17AFF1C8" w14:textId="77777777" w:rsidR="008D127A" w:rsidRDefault="008D127A" w:rsidP="008D127A">
      <w:r>
        <w:t xml:space="preserve"># Etapa 2: Criação do workflow com </w:t>
      </w:r>
      <w:proofErr w:type="spellStart"/>
      <w:r>
        <w:t>recipe</w:t>
      </w:r>
      <w:proofErr w:type="spellEnd"/>
      <w:r>
        <w:t xml:space="preserve"> e modelo</w:t>
      </w:r>
    </w:p>
    <w:p w14:paraId="53DB56F4" w14:textId="77777777" w:rsidR="008D127A" w:rsidRDefault="008D127A" w:rsidP="008D127A">
      <w:r>
        <w:t># ------------------------------</w:t>
      </w:r>
    </w:p>
    <w:p w14:paraId="20A3AB8E" w14:textId="77777777" w:rsidR="008D127A" w:rsidRDefault="008D127A" w:rsidP="008D127A">
      <w:proofErr w:type="spellStart"/>
      <w:r>
        <w:t>workflow_lasso</w:t>
      </w:r>
      <w:proofErr w:type="spellEnd"/>
      <w:r>
        <w:t xml:space="preserve"> &lt;- workflow() %&gt;%</w:t>
      </w:r>
    </w:p>
    <w:p w14:paraId="41F9230E" w14:textId="77777777" w:rsidR="008D127A" w:rsidRDefault="008D127A" w:rsidP="008D127A">
      <w:r>
        <w:t xml:space="preserve">  </w:t>
      </w:r>
      <w:proofErr w:type="spellStart"/>
      <w:r>
        <w:t>add_recipe</w:t>
      </w:r>
      <w:proofErr w:type="spellEnd"/>
      <w:r>
        <w:t>(</w:t>
      </w:r>
      <w:proofErr w:type="spellStart"/>
      <w:r>
        <w:t>recipe_kpi</w:t>
      </w:r>
      <w:proofErr w:type="spellEnd"/>
      <w:r>
        <w:t xml:space="preserve">) %&gt;%   # Reaproveita o </w:t>
      </w:r>
      <w:proofErr w:type="spellStart"/>
      <w:r>
        <w:t>recipe</w:t>
      </w:r>
      <w:proofErr w:type="spellEnd"/>
      <w:r>
        <w:t xml:space="preserve"> já utilizado</w:t>
      </w:r>
    </w:p>
    <w:p w14:paraId="0DC299F8" w14:textId="77777777" w:rsidR="008D127A" w:rsidRDefault="008D127A" w:rsidP="008D127A">
      <w:r>
        <w:t xml:space="preserve">  </w:t>
      </w:r>
      <w:proofErr w:type="spellStart"/>
      <w:r>
        <w:t>add_model</w:t>
      </w:r>
      <w:proofErr w:type="spellEnd"/>
      <w:r>
        <w:t>(</w:t>
      </w:r>
      <w:proofErr w:type="spellStart"/>
      <w:r>
        <w:t>modelo_lasso</w:t>
      </w:r>
      <w:proofErr w:type="spellEnd"/>
      <w:r>
        <w:t>)</w:t>
      </w:r>
    </w:p>
    <w:p w14:paraId="7D997650" w14:textId="77777777" w:rsidR="008D127A" w:rsidRDefault="008D127A" w:rsidP="008D127A"/>
    <w:p w14:paraId="035CD640" w14:textId="77777777" w:rsidR="008D127A" w:rsidRDefault="008D127A" w:rsidP="008D127A">
      <w:r>
        <w:t># ------------------------------</w:t>
      </w:r>
    </w:p>
    <w:p w14:paraId="1B93FA0B" w14:textId="77777777" w:rsidR="008D127A" w:rsidRDefault="008D127A" w:rsidP="008D127A">
      <w:r>
        <w:t># Etapa 3: Geração do grid de penalização</w:t>
      </w:r>
    </w:p>
    <w:p w14:paraId="16EC3298" w14:textId="77777777" w:rsidR="008D127A" w:rsidRDefault="008D127A" w:rsidP="008D127A">
      <w:r>
        <w:t># ------------------------------</w:t>
      </w:r>
    </w:p>
    <w:p w14:paraId="7E5DA657" w14:textId="77777777" w:rsidR="008D127A" w:rsidRDefault="008D127A" w:rsidP="008D127A">
      <w:proofErr w:type="spellStart"/>
      <w:r>
        <w:t>grid_lasso</w:t>
      </w:r>
      <w:proofErr w:type="spellEnd"/>
      <w:r>
        <w:t xml:space="preserve"> &lt;- </w:t>
      </w:r>
      <w:proofErr w:type="spellStart"/>
      <w:r>
        <w:t>grid_regular</w:t>
      </w:r>
      <w:proofErr w:type="spellEnd"/>
      <w:r>
        <w:t>(</w:t>
      </w:r>
    </w:p>
    <w:p w14:paraId="69C34F7D" w14:textId="77777777" w:rsidR="008D127A" w:rsidRDefault="008D127A" w:rsidP="008D127A">
      <w:r>
        <w:t xml:space="preserve">  </w:t>
      </w:r>
      <w:proofErr w:type="spellStart"/>
      <w:r>
        <w:t>penalty</w:t>
      </w:r>
      <w:proofErr w:type="spellEnd"/>
      <w:r>
        <w:t xml:space="preserve">(range = c(-4, 0)),  # valores de lambda entre 1e-4 e 1 (log </w:t>
      </w:r>
      <w:proofErr w:type="spellStart"/>
      <w:r>
        <w:t>scale</w:t>
      </w:r>
      <w:proofErr w:type="spellEnd"/>
      <w:r>
        <w:t>)</w:t>
      </w:r>
    </w:p>
    <w:p w14:paraId="04CD603B" w14:textId="77777777" w:rsidR="008D127A" w:rsidRDefault="008D127A" w:rsidP="008D127A">
      <w:r>
        <w:t xml:space="preserve">  </w:t>
      </w:r>
      <w:proofErr w:type="spellStart"/>
      <w:r>
        <w:t>levels</w:t>
      </w:r>
      <w:proofErr w:type="spellEnd"/>
      <w:r>
        <w:t xml:space="preserve"> = 20</w:t>
      </w:r>
    </w:p>
    <w:p w14:paraId="55F16789" w14:textId="77777777" w:rsidR="008D127A" w:rsidRDefault="008D127A" w:rsidP="008D127A">
      <w:r>
        <w:t>)</w:t>
      </w:r>
    </w:p>
    <w:p w14:paraId="291DE423" w14:textId="77777777" w:rsidR="008D127A" w:rsidRDefault="008D127A" w:rsidP="008D127A"/>
    <w:p w14:paraId="7AC5E5BB" w14:textId="77777777" w:rsidR="008D127A" w:rsidRDefault="008D127A" w:rsidP="008D127A">
      <w:r>
        <w:t># ------------------------------</w:t>
      </w:r>
    </w:p>
    <w:p w14:paraId="150B4108" w14:textId="77777777" w:rsidR="008D127A" w:rsidRDefault="008D127A" w:rsidP="008D127A">
      <w:r>
        <w:t># Etapa 4: Validação cruzada e tunagem</w:t>
      </w:r>
    </w:p>
    <w:p w14:paraId="6BCA7A63" w14:textId="77777777" w:rsidR="008D127A" w:rsidRDefault="008D127A" w:rsidP="008D127A">
      <w:r>
        <w:t># ------------------------------</w:t>
      </w:r>
    </w:p>
    <w:p w14:paraId="51C627CB" w14:textId="77777777" w:rsidR="008D127A" w:rsidRDefault="008D127A" w:rsidP="008D127A">
      <w:proofErr w:type="spellStart"/>
      <w:r>
        <w:t>set.seed</w:t>
      </w:r>
      <w:proofErr w:type="spellEnd"/>
      <w:r>
        <w:t>(2708)</w:t>
      </w:r>
    </w:p>
    <w:p w14:paraId="39F16C17" w14:textId="77777777" w:rsidR="008D127A" w:rsidRDefault="008D127A" w:rsidP="008D127A">
      <w:proofErr w:type="spellStart"/>
      <w:r>
        <w:t>folds_cv</w:t>
      </w:r>
      <w:proofErr w:type="spellEnd"/>
      <w:r>
        <w:t xml:space="preserve"> &lt;- </w:t>
      </w:r>
      <w:proofErr w:type="spellStart"/>
      <w:r>
        <w:t>vfold_cv</w:t>
      </w:r>
      <w:proofErr w:type="spellEnd"/>
      <w:r>
        <w:t>(</w:t>
      </w:r>
      <w:proofErr w:type="spellStart"/>
      <w:r>
        <w:t>dados_treino</w:t>
      </w:r>
      <w:proofErr w:type="spellEnd"/>
      <w:r>
        <w:t>, v = 5)</w:t>
      </w:r>
    </w:p>
    <w:p w14:paraId="7DCC83EC" w14:textId="77777777" w:rsidR="008D127A" w:rsidRDefault="008D127A" w:rsidP="008D127A"/>
    <w:p w14:paraId="29EDDF36" w14:textId="77777777" w:rsidR="008D127A" w:rsidRDefault="008D127A" w:rsidP="008D127A">
      <w:proofErr w:type="spellStart"/>
      <w:r>
        <w:t>tuning_lasso</w:t>
      </w:r>
      <w:proofErr w:type="spellEnd"/>
      <w:r>
        <w:t xml:space="preserve"> &lt;- </w:t>
      </w:r>
      <w:proofErr w:type="spellStart"/>
      <w:r>
        <w:t>tune_grid</w:t>
      </w:r>
      <w:proofErr w:type="spellEnd"/>
      <w:r>
        <w:t>(</w:t>
      </w:r>
    </w:p>
    <w:p w14:paraId="2598D271" w14:textId="77777777" w:rsidR="008D127A" w:rsidRDefault="008D127A" w:rsidP="008D127A">
      <w:r>
        <w:t xml:space="preserve">  </w:t>
      </w:r>
      <w:proofErr w:type="spellStart"/>
      <w:r>
        <w:t>workflow_lasso</w:t>
      </w:r>
      <w:proofErr w:type="spellEnd"/>
      <w:r>
        <w:t>,</w:t>
      </w:r>
    </w:p>
    <w:p w14:paraId="72CDF8E3" w14:textId="77777777" w:rsidR="008D127A" w:rsidRDefault="008D127A" w:rsidP="008D127A">
      <w:r>
        <w:t xml:space="preserve">  </w:t>
      </w:r>
      <w:proofErr w:type="spellStart"/>
      <w:r>
        <w:t>resamples</w:t>
      </w:r>
      <w:proofErr w:type="spellEnd"/>
      <w:r>
        <w:t xml:space="preserve"> = </w:t>
      </w:r>
      <w:proofErr w:type="spellStart"/>
      <w:r>
        <w:t>folds_cv</w:t>
      </w:r>
      <w:proofErr w:type="spellEnd"/>
      <w:r>
        <w:t>,</w:t>
      </w:r>
    </w:p>
    <w:p w14:paraId="62D21360" w14:textId="77777777" w:rsidR="008D127A" w:rsidRDefault="008D127A" w:rsidP="008D127A">
      <w:r>
        <w:t xml:space="preserve">  grid = </w:t>
      </w:r>
      <w:proofErr w:type="spellStart"/>
      <w:r>
        <w:t>grid_lasso</w:t>
      </w:r>
      <w:proofErr w:type="spellEnd"/>
      <w:r>
        <w:t>,</w:t>
      </w:r>
    </w:p>
    <w:p w14:paraId="303E2DE8" w14:textId="77777777" w:rsidR="008D127A" w:rsidRDefault="008D127A" w:rsidP="008D127A">
      <w:r>
        <w:t xml:space="preserve">  </w:t>
      </w:r>
      <w:proofErr w:type="spellStart"/>
      <w:r>
        <w:t>metrics</w:t>
      </w:r>
      <w:proofErr w:type="spellEnd"/>
      <w:r>
        <w:t xml:space="preserve"> = </w:t>
      </w:r>
      <w:proofErr w:type="spellStart"/>
      <w:r>
        <w:t>metric_set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, recall,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f_meas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),</w:t>
      </w:r>
    </w:p>
    <w:p w14:paraId="5C73E390" w14:textId="77777777" w:rsidR="008D127A" w:rsidRDefault="008D127A" w:rsidP="008D127A">
      <w:r>
        <w:t xml:space="preserve">  </w:t>
      </w:r>
      <w:proofErr w:type="spellStart"/>
      <w:r>
        <w:t>control</w:t>
      </w:r>
      <w:proofErr w:type="spellEnd"/>
      <w:r>
        <w:t xml:space="preserve"> = </w:t>
      </w:r>
      <w:proofErr w:type="spellStart"/>
      <w:r>
        <w:t>control_grid</w:t>
      </w:r>
      <w:proofErr w:type="spellEnd"/>
      <w:r>
        <w:t>(</w:t>
      </w:r>
      <w:proofErr w:type="spellStart"/>
      <w:r>
        <w:t>save_pred</w:t>
      </w:r>
      <w:proofErr w:type="spellEnd"/>
      <w:r>
        <w:t xml:space="preserve"> = TRUE, </w:t>
      </w:r>
      <w:proofErr w:type="spellStart"/>
      <w:r>
        <w:t>verbose</w:t>
      </w:r>
      <w:proofErr w:type="spellEnd"/>
      <w:r>
        <w:t xml:space="preserve"> = TRUE)</w:t>
      </w:r>
    </w:p>
    <w:p w14:paraId="64EDF3B0" w14:textId="77777777" w:rsidR="008D127A" w:rsidRDefault="008D127A" w:rsidP="008D127A">
      <w:r>
        <w:t>)</w:t>
      </w:r>
    </w:p>
    <w:p w14:paraId="17AA81C1" w14:textId="77777777" w:rsidR="008D127A" w:rsidRDefault="008D127A" w:rsidP="008D127A"/>
    <w:p w14:paraId="0340824A" w14:textId="77777777" w:rsidR="008D127A" w:rsidRDefault="008D127A" w:rsidP="008D127A">
      <w:r>
        <w:t># ------------------------------</w:t>
      </w:r>
    </w:p>
    <w:p w14:paraId="5CD2F4B2" w14:textId="77777777" w:rsidR="008D127A" w:rsidRDefault="008D127A" w:rsidP="008D127A">
      <w:r>
        <w:t># Etapa 5: Visualização dos melhores resultados</w:t>
      </w:r>
    </w:p>
    <w:p w14:paraId="24024A21" w14:textId="77777777" w:rsidR="008D127A" w:rsidRDefault="008D127A" w:rsidP="008D127A">
      <w:r>
        <w:t># ------------------------------</w:t>
      </w:r>
    </w:p>
    <w:p w14:paraId="06E288F7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tuning_lasso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"recall")</w:t>
      </w:r>
    </w:p>
    <w:p w14:paraId="3BAD2F51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tuning_lasso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accuracy</w:t>
      </w:r>
      <w:proofErr w:type="spellEnd"/>
      <w:r>
        <w:t>")</w:t>
      </w:r>
    </w:p>
    <w:p w14:paraId="7DFD0A1E" w14:textId="77777777" w:rsidR="008D127A" w:rsidRDefault="008D127A" w:rsidP="008D127A">
      <w:proofErr w:type="spellStart"/>
      <w:r>
        <w:t>show_best</w:t>
      </w:r>
      <w:proofErr w:type="spellEnd"/>
      <w:r>
        <w:t>(</w:t>
      </w:r>
      <w:proofErr w:type="spellStart"/>
      <w:r>
        <w:t>tuning_lasso</w:t>
      </w:r>
      <w:proofErr w:type="spellEnd"/>
      <w:r>
        <w:t xml:space="preserve">,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roc_auc</w:t>
      </w:r>
      <w:proofErr w:type="spellEnd"/>
      <w:r>
        <w:t>")</w:t>
      </w:r>
    </w:p>
    <w:p w14:paraId="6F7A1CFA" w14:textId="77777777" w:rsidR="008D127A" w:rsidRDefault="008D127A" w:rsidP="008D127A"/>
    <w:p w14:paraId="3AB69B3B" w14:textId="77777777" w:rsidR="008D127A" w:rsidRDefault="008D127A" w:rsidP="008D127A">
      <w:r>
        <w:t># ------------------------------</w:t>
      </w:r>
    </w:p>
    <w:p w14:paraId="0A6DFC61" w14:textId="77777777" w:rsidR="008D127A" w:rsidRDefault="008D127A" w:rsidP="008D127A">
      <w:r>
        <w:t># Etapa 6: Seleção do melhor modelo com base no Recall</w:t>
      </w:r>
    </w:p>
    <w:p w14:paraId="3877D5D4" w14:textId="77777777" w:rsidR="008D127A" w:rsidRDefault="008D127A" w:rsidP="008D127A">
      <w:r>
        <w:t># ------------------------------</w:t>
      </w:r>
    </w:p>
    <w:p w14:paraId="6852EF85" w14:textId="77777777" w:rsidR="008D127A" w:rsidRDefault="008D127A" w:rsidP="008D127A">
      <w:proofErr w:type="spellStart"/>
      <w:r>
        <w:t>melhores_hiper_lasso</w:t>
      </w:r>
      <w:proofErr w:type="spellEnd"/>
      <w:r>
        <w:t xml:space="preserve"> &lt;- </w:t>
      </w:r>
      <w:proofErr w:type="spellStart"/>
      <w:r>
        <w:t>select_best</w:t>
      </w:r>
      <w:proofErr w:type="spellEnd"/>
      <w:r>
        <w:t>(</w:t>
      </w:r>
      <w:proofErr w:type="spellStart"/>
      <w:r>
        <w:t>tuning_lasso</w:t>
      </w:r>
      <w:proofErr w:type="spellEnd"/>
      <w:r>
        <w:t>, "recall")</w:t>
      </w:r>
    </w:p>
    <w:p w14:paraId="50BBA26C" w14:textId="77777777" w:rsidR="008D127A" w:rsidRDefault="008D127A" w:rsidP="008D127A"/>
    <w:p w14:paraId="4952F2A9" w14:textId="77777777" w:rsidR="008D127A" w:rsidRDefault="008D127A" w:rsidP="008D127A">
      <w:r>
        <w:t># ------------------------------</w:t>
      </w:r>
    </w:p>
    <w:p w14:paraId="0E3406AE" w14:textId="77777777" w:rsidR="008D127A" w:rsidRDefault="008D127A" w:rsidP="008D127A">
      <w:r>
        <w:t># Etapa 7: Finalização do workflow</w:t>
      </w:r>
    </w:p>
    <w:p w14:paraId="7CF0E70C" w14:textId="77777777" w:rsidR="008D127A" w:rsidRDefault="008D127A" w:rsidP="008D127A">
      <w:r>
        <w:t># ------------------------------</w:t>
      </w:r>
    </w:p>
    <w:p w14:paraId="40DCAD26" w14:textId="77777777" w:rsidR="008D127A" w:rsidRDefault="008D127A" w:rsidP="008D127A">
      <w:proofErr w:type="spellStart"/>
      <w:r>
        <w:t>workflow_lasso_final</w:t>
      </w:r>
      <w:proofErr w:type="spellEnd"/>
      <w:r>
        <w:t xml:space="preserve"> &lt;- </w:t>
      </w:r>
      <w:proofErr w:type="spellStart"/>
      <w:r>
        <w:t>finalize_workflow</w:t>
      </w:r>
      <w:proofErr w:type="spellEnd"/>
      <w:r>
        <w:t>(</w:t>
      </w:r>
      <w:proofErr w:type="spellStart"/>
      <w:r>
        <w:t>workflow_lasso</w:t>
      </w:r>
      <w:proofErr w:type="spellEnd"/>
      <w:r>
        <w:t xml:space="preserve">, </w:t>
      </w:r>
      <w:proofErr w:type="spellStart"/>
      <w:r>
        <w:t>melhores_hiper_lasso</w:t>
      </w:r>
      <w:proofErr w:type="spellEnd"/>
      <w:r>
        <w:t>)</w:t>
      </w:r>
    </w:p>
    <w:p w14:paraId="6CEB52F5" w14:textId="77777777" w:rsidR="008D127A" w:rsidRDefault="008D127A" w:rsidP="008D127A"/>
    <w:p w14:paraId="1ADA7E23" w14:textId="77777777" w:rsidR="008D127A" w:rsidRDefault="008D127A" w:rsidP="008D127A">
      <w:r>
        <w:lastRenderedPageBreak/>
        <w:t># ------------------------------</w:t>
      </w:r>
    </w:p>
    <w:p w14:paraId="4B25C561" w14:textId="77777777" w:rsidR="008D127A" w:rsidRDefault="008D127A" w:rsidP="008D127A">
      <w:r>
        <w:t># Etapa 8: Ajuste do modelo na base de treino</w:t>
      </w:r>
    </w:p>
    <w:p w14:paraId="0311EAB7" w14:textId="77777777" w:rsidR="008D127A" w:rsidRDefault="008D127A" w:rsidP="008D127A">
      <w:r>
        <w:t># ------------------------------</w:t>
      </w:r>
    </w:p>
    <w:p w14:paraId="6166251A" w14:textId="77777777" w:rsidR="008D127A" w:rsidRDefault="008D127A" w:rsidP="008D127A">
      <w:proofErr w:type="spellStart"/>
      <w:r>
        <w:t>modelo_lasso_final</w:t>
      </w:r>
      <w:proofErr w:type="spellEnd"/>
      <w:r>
        <w:t xml:space="preserve"> &lt;- </w:t>
      </w:r>
      <w:proofErr w:type="spellStart"/>
      <w:r>
        <w:t>fit</w:t>
      </w:r>
      <w:proofErr w:type="spellEnd"/>
      <w:r>
        <w:t>(</w:t>
      </w:r>
      <w:proofErr w:type="spellStart"/>
      <w:r>
        <w:t>workflow_lasso_final</w:t>
      </w:r>
      <w:proofErr w:type="spellEnd"/>
      <w:r>
        <w:t xml:space="preserve">, data = </w:t>
      </w:r>
      <w:proofErr w:type="spellStart"/>
      <w:r>
        <w:t>dados_treino</w:t>
      </w:r>
      <w:proofErr w:type="spellEnd"/>
      <w:r>
        <w:t>)</w:t>
      </w:r>
    </w:p>
    <w:p w14:paraId="26AA4040" w14:textId="77777777" w:rsidR="008D127A" w:rsidRDefault="008D127A" w:rsidP="008D127A"/>
    <w:p w14:paraId="6C6F8DA5" w14:textId="77777777" w:rsidR="008D127A" w:rsidRDefault="008D127A" w:rsidP="008D127A">
      <w:r>
        <w:t># ------------------------------</w:t>
      </w:r>
    </w:p>
    <w:p w14:paraId="0E99EE34" w14:textId="77777777" w:rsidR="008D127A" w:rsidRDefault="008D127A" w:rsidP="008D127A">
      <w:r>
        <w:t># Etapa 9: Predições no conjunto de teste</w:t>
      </w:r>
    </w:p>
    <w:p w14:paraId="4253ECB9" w14:textId="77777777" w:rsidR="008D127A" w:rsidRDefault="008D127A" w:rsidP="008D127A">
      <w:r>
        <w:t># ------------------------------</w:t>
      </w:r>
    </w:p>
    <w:p w14:paraId="28AD5903" w14:textId="77777777" w:rsidR="008D127A" w:rsidRDefault="008D127A" w:rsidP="008D127A">
      <w:proofErr w:type="spellStart"/>
      <w:r>
        <w:t>predicoes_lasso_class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modelo_lasso_final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class</w:t>
      </w:r>
      <w:proofErr w:type="spellEnd"/>
      <w:r>
        <w:t>")</w:t>
      </w:r>
    </w:p>
    <w:p w14:paraId="1D3C9FD5" w14:textId="77777777" w:rsidR="008D127A" w:rsidRDefault="008D127A" w:rsidP="008D127A">
      <w:proofErr w:type="spellStart"/>
      <w:r>
        <w:t>predicoes_lasso_prob</w:t>
      </w:r>
      <w:proofErr w:type="spellEnd"/>
      <w:r>
        <w:t xml:space="preserve">  &lt;- </w:t>
      </w:r>
      <w:proofErr w:type="spellStart"/>
      <w:r>
        <w:t>predict</w:t>
      </w:r>
      <w:proofErr w:type="spellEnd"/>
      <w:r>
        <w:t>(</w:t>
      </w:r>
      <w:proofErr w:type="spellStart"/>
      <w:r>
        <w:t>modelo_lasso_final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dados_teste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prob</w:t>
      </w:r>
      <w:proofErr w:type="spellEnd"/>
      <w:r>
        <w:t>")</w:t>
      </w:r>
    </w:p>
    <w:p w14:paraId="39CC7CC1" w14:textId="77777777" w:rsidR="008D127A" w:rsidRDefault="008D127A" w:rsidP="008D127A"/>
    <w:p w14:paraId="74DAD1CD" w14:textId="77777777" w:rsidR="008D127A" w:rsidRDefault="008D127A" w:rsidP="008D127A">
      <w:r>
        <w:t># ------------------------------</w:t>
      </w:r>
    </w:p>
    <w:p w14:paraId="09AF8F93" w14:textId="77777777" w:rsidR="008D127A" w:rsidRDefault="008D127A" w:rsidP="008D127A">
      <w:r>
        <w:t># Etapa 10: Consolidação dos resultados com a variável real</w:t>
      </w:r>
    </w:p>
    <w:p w14:paraId="2F23B5AC" w14:textId="77777777" w:rsidR="008D127A" w:rsidRDefault="008D127A" w:rsidP="008D127A">
      <w:r>
        <w:t># ------------------------------</w:t>
      </w:r>
    </w:p>
    <w:p w14:paraId="07FD54F7" w14:textId="77777777" w:rsidR="008D127A" w:rsidRDefault="008D127A" w:rsidP="008D127A">
      <w:proofErr w:type="spellStart"/>
      <w:r>
        <w:t>resultados_lasso</w:t>
      </w:r>
      <w:proofErr w:type="spellEnd"/>
      <w:r>
        <w:t xml:space="preserve"> &lt;- </w:t>
      </w:r>
      <w:proofErr w:type="spellStart"/>
      <w:r>
        <w:t>dados_teste</w:t>
      </w:r>
      <w:proofErr w:type="spellEnd"/>
      <w:r>
        <w:t xml:space="preserve"> %&gt;%</w:t>
      </w:r>
    </w:p>
    <w:p w14:paraId="1CB1342A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(ABAIXOPESO) %&gt;%</w:t>
      </w:r>
    </w:p>
    <w:p w14:paraId="552AFE15" w14:textId="77777777" w:rsidR="008D127A" w:rsidRDefault="008D127A" w:rsidP="008D127A">
      <w:r>
        <w:t xml:space="preserve">  </w:t>
      </w:r>
      <w:proofErr w:type="spellStart"/>
      <w:r>
        <w:t>bind_cols</w:t>
      </w:r>
      <w:proofErr w:type="spellEnd"/>
      <w:r>
        <w:t>(</w:t>
      </w:r>
      <w:proofErr w:type="spellStart"/>
      <w:r>
        <w:t>predicoes_lasso_class</w:t>
      </w:r>
      <w:proofErr w:type="spellEnd"/>
      <w:r>
        <w:t xml:space="preserve">, </w:t>
      </w:r>
      <w:proofErr w:type="spellStart"/>
      <w:r>
        <w:t>predicoes_lasso_prob</w:t>
      </w:r>
      <w:proofErr w:type="spellEnd"/>
      <w:r>
        <w:t>)</w:t>
      </w:r>
    </w:p>
    <w:p w14:paraId="6D6248C3" w14:textId="77777777" w:rsidR="008D127A" w:rsidRDefault="008D127A" w:rsidP="008D127A"/>
    <w:p w14:paraId="6E8E5893" w14:textId="77777777" w:rsidR="008D127A" w:rsidRDefault="008D127A" w:rsidP="008D127A">
      <w:r>
        <w:t># ------------------------------</w:t>
      </w:r>
    </w:p>
    <w:p w14:paraId="65E8E36E" w14:textId="77777777" w:rsidR="008D127A" w:rsidRDefault="008D127A" w:rsidP="008D127A">
      <w:r>
        <w:t># Etapa 11: Avaliação do modelo</w:t>
      </w:r>
    </w:p>
    <w:p w14:paraId="3269DFAF" w14:textId="77777777" w:rsidR="008D127A" w:rsidRDefault="008D127A" w:rsidP="008D127A">
      <w:r>
        <w:t># ------------------------------</w:t>
      </w:r>
    </w:p>
    <w:p w14:paraId="22B7058E" w14:textId="77777777" w:rsidR="008D127A" w:rsidRDefault="008D127A" w:rsidP="008D127A">
      <w:r>
        <w:t># Convertendo a variável ABAIXOPESO para fator</w:t>
      </w:r>
    </w:p>
    <w:p w14:paraId="625CEF47" w14:textId="77777777" w:rsidR="008D127A" w:rsidRDefault="008D127A" w:rsidP="008D127A">
      <w:proofErr w:type="spellStart"/>
      <w:r>
        <w:t>resultados_lasso</w:t>
      </w:r>
      <w:proofErr w:type="spellEnd"/>
      <w:r>
        <w:t xml:space="preserve"> &lt;- </w:t>
      </w:r>
      <w:proofErr w:type="spellStart"/>
      <w:r>
        <w:t>resultados_lasso</w:t>
      </w:r>
      <w:proofErr w:type="spellEnd"/>
      <w:r>
        <w:t xml:space="preserve"> %&gt;%</w:t>
      </w:r>
    </w:p>
    <w:p w14:paraId="225456B4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 xml:space="preserve">(ABAIXOPESO = </w:t>
      </w:r>
      <w:proofErr w:type="spellStart"/>
      <w:r>
        <w:t>as.factor</w:t>
      </w:r>
      <w:proofErr w:type="spellEnd"/>
      <w:r>
        <w:t>(ABAIXOPESO))</w:t>
      </w:r>
    </w:p>
    <w:p w14:paraId="188EFE0D" w14:textId="77777777" w:rsidR="008D127A" w:rsidRDefault="008D127A" w:rsidP="008D127A"/>
    <w:p w14:paraId="40B4F737" w14:textId="77777777" w:rsidR="008D127A" w:rsidRDefault="008D127A" w:rsidP="008D127A"/>
    <w:p w14:paraId="797CBF2F" w14:textId="77777777" w:rsidR="008D127A" w:rsidRDefault="008D127A" w:rsidP="008D127A">
      <w:r>
        <w:lastRenderedPageBreak/>
        <w:t># 11.1 Matriz de Confusão</w:t>
      </w:r>
    </w:p>
    <w:p w14:paraId="41BF75D8" w14:textId="77777777" w:rsidR="008D127A" w:rsidRDefault="008D127A" w:rsidP="008D127A">
      <w:proofErr w:type="spellStart"/>
      <w:r>
        <w:t>conf_mat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</w:t>
      </w:r>
    </w:p>
    <w:p w14:paraId="6918BE67" w14:textId="77777777" w:rsidR="008D127A" w:rsidRDefault="008D127A" w:rsidP="008D127A"/>
    <w:p w14:paraId="754D5493" w14:textId="77777777" w:rsidR="008D127A" w:rsidRDefault="008D127A" w:rsidP="008D127A">
      <w:r>
        <w:t># 11.2 Métricas principais</w:t>
      </w:r>
    </w:p>
    <w:p w14:paraId="32B27F78" w14:textId="77777777" w:rsidR="008D127A" w:rsidRDefault="008D127A" w:rsidP="008D127A">
      <w:proofErr w:type="spellStart"/>
      <w:r>
        <w:t>avaliacao_lasso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>) {</w:t>
      </w:r>
    </w:p>
    <w:p w14:paraId="04D0E003" w14:textId="77777777" w:rsidR="008D127A" w:rsidRDefault="008D127A" w:rsidP="008D127A">
      <w:r>
        <w:t xml:space="preserve">  </w:t>
      </w:r>
      <w:proofErr w:type="spellStart"/>
      <w:r>
        <w:t>bind_rows</w:t>
      </w:r>
      <w:proofErr w:type="spellEnd"/>
      <w:r>
        <w:t>(</w:t>
      </w:r>
    </w:p>
    <w:p w14:paraId="5C2E7628" w14:textId="77777777" w:rsidR="008D127A" w:rsidRDefault="008D127A" w:rsidP="008D127A">
      <w:r>
        <w:t xml:space="preserve">    </w:t>
      </w:r>
      <w:proofErr w:type="spellStart"/>
      <w:r>
        <w:t>accuracy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7D77B6AB" w14:textId="77777777" w:rsidR="008D127A" w:rsidRDefault="008D127A" w:rsidP="008D127A">
      <w:r>
        <w:t xml:space="preserve">    </w:t>
      </w:r>
      <w:proofErr w:type="spellStart"/>
      <w:r>
        <w:t>precision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74A7ABAA" w14:textId="77777777" w:rsidR="008D127A" w:rsidRDefault="008D127A" w:rsidP="008D127A">
      <w:r>
        <w:t xml:space="preserve">    recall(data,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5F71882D" w14:textId="77777777" w:rsidR="008D127A" w:rsidRDefault="008D127A" w:rsidP="008D127A">
      <w:r>
        <w:t xml:space="preserve">    </w:t>
      </w:r>
      <w:proofErr w:type="spellStart"/>
      <w:r>
        <w:t>f_meas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</w:t>
      </w:r>
    </w:p>
    <w:p w14:paraId="21820416" w14:textId="77777777" w:rsidR="008D127A" w:rsidRDefault="008D127A" w:rsidP="008D127A">
      <w:r>
        <w:t xml:space="preserve">  )</w:t>
      </w:r>
    </w:p>
    <w:p w14:paraId="13E37C63" w14:textId="77777777" w:rsidR="008D127A" w:rsidRDefault="008D127A" w:rsidP="008D127A">
      <w:r>
        <w:t>}</w:t>
      </w:r>
    </w:p>
    <w:p w14:paraId="1927A4E1" w14:textId="77777777" w:rsidR="008D127A" w:rsidRDefault="008D127A" w:rsidP="008D127A"/>
    <w:p w14:paraId="20ED0715" w14:textId="77777777" w:rsidR="008D127A" w:rsidRDefault="008D127A" w:rsidP="008D127A">
      <w:proofErr w:type="spellStart"/>
      <w:r>
        <w:t>avaliacao_lasso</w:t>
      </w:r>
      <w:proofErr w:type="spellEnd"/>
      <w:r>
        <w:t>(</w:t>
      </w:r>
    </w:p>
    <w:p w14:paraId="40358513" w14:textId="77777777" w:rsidR="008D127A" w:rsidRDefault="008D127A" w:rsidP="008D127A">
      <w:r>
        <w:t xml:space="preserve">  data = </w:t>
      </w:r>
      <w:proofErr w:type="spellStart"/>
      <w:r>
        <w:t>resultados_lasso</w:t>
      </w:r>
      <w:proofErr w:type="spellEnd"/>
      <w:r>
        <w:t>,</w:t>
      </w:r>
    </w:p>
    <w:p w14:paraId="603EF893" w14:textId="77777777" w:rsidR="008D127A" w:rsidRDefault="008D127A" w:rsidP="008D127A">
      <w:r>
        <w:t xml:space="preserve">  </w:t>
      </w:r>
      <w:proofErr w:type="spellStart"/>
      <w:r>
        <w:t>truth</w:t>
      </w:r>
      <w:proofErr w:type="spellEnd"/>
      <w:r>
        <w:t xml:space="preserve"> = ABAIXOPESO,</w:t>
      </w:r>
    </w:p>
    <w:p w14:paraId="6AD314F6" w14:textId="77777777" w:rsidR="008D127A" w:rsidRDefault="008D127A" w:rsidP="008D127A">
      <w:r>
        <w:t xml:space="preserve"> 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</w:p>
    <w:p w14:paraId="3ED82158" w14:textId="77777777" w:rsidR="008D127A" w:rsidRDefault="008D127A" w:rsidP="008D127A">
      <w:r>
        <w:t>)</w:t>
      </w:r>
    </w:p>
    <w:p w14:paraId="0484101A" w14:textId="77777777" w:rsidR="008D127A" w:rsidRDefault="008D127A" w:rsidP="008D127A"/>
    <w:p w14:paraId="596A74D5" w14:textId="77777777" w:rsidR="008D127A" w:rsidRDefault="008D127A" w:rsidP="008D127A">
      <w:r>
        <w:t># 11.3 AUC e Curva ROC</w:t>
      </w:r>
    </w:p>
    <w:p w14:paraId="641102D7" w14:textId="77777777" w:rsidR="008D127A" w:rsidRDefault="008D127A" w:rsidP="008D127A">
      <w:proofErr w:type="spellStart"/>
      <w:r>
        <w:t>roc_auc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7BA6EEC8" w14:textId="77777777" w:rsidR="008D127A" w:rsidRDefault="008D127A" w:rsidP="008D127A">
      <w:proofErr w:type="spellStart"/>
      <w:r>
        <w:t>roc_curve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 %&gt;%</w:t>
      </w:r>
    </w:p>
    <w:p w14:paraId="4E237873" w14:textId="77777777" w:rsidR="008D127A" w:rsidRDefault="008D127A" w:rsidP="008D127A">
      <w:r>
        <w:t xml:space="preserve">  </w:t>
      </w:r>
      <w:proofErr w:type="spellStart"/>
      <w:r>
        <w:t>autoplot</w:t>
      </w:r>
      <w:proofErr w:type="spellEnd"/>
      <w:r>
        <w:t>()</w:t>
      </w:r>
    </w:p>
    <w:p w14:paraId="41D0AF1D" w14:textId="77777777" w:rsidR="008D127A" w:rsidRDefault="008D127A" w:rsidP="008D127A"/>
    <w:p w14:paraId="7DDAD57B" w14:textId="77777777" w:rsidR="008D127A" w:rsidRDefault="008D127A" w:rsidP="008D127A">
      <w:r>
        <w:t># ------------------------------</w:t>
      </w:r>
    </w:p>
    <w:p w14:paraId="4F3CC9BE" w14:textId="77777777" w:rsidR="008D127A" w:rsidRDefault="008D127A" w:rsidP="008D127A">
      <w:r>
        <w:lastRenderedPageBreak/>
        <w:t># Etapa 12: Tabela resumo com as métricas principais (valores serão atualizados após execução)</w:t>
      </w:r>
    </w:p>
    <w:p w14:paraId="6A1453D0" w14:textId="77777777" w:rsidR="008D127A" w:rsidRDefault="008D127A" w:rsidP="008D127A">
      <w:r>
        <w:t># ------------------------------</w:t>
      </w:r>
    </w:p>
    <w:p w14:paraId="28E051F1" w14:textId="77777777" w:rsidR="008D127A" w:rsidRDefault="008D127A" w:rsidP="008D127A">
      <w:proofErr w:type="spellStart"/>
      <w:r>
        <w:t>tabela_lasso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40B45C4C" w14:textId="77777777" w:rsidR="008D127A" w:rsidRDefault="008D127A" w:rsidP="008D127A">
      <w:r>
        <w:t xml:space="preserve">  Modelo     = "Lasso",</w:t>
      </w:r>
    </w:p>
    <w:p w14:paraId="6245AFF7" w14:textId="77777777" w:rsidR="008D127A" w:rsidRDefault="008D127A" w:rsidP="008D127A">
      <w:r>
        <w:t xml:space="preserve">  Acurácia   = </w:t>
      </w:r>
      <w:proofErr w:type="spellStart"/>
      <w:r>
        <w:t>accuracy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267C8733" w14:textId="77777777" w:rsidR="008D127A" w:rsidRDefault="008D127A" w:rsidP="008D127A">
      <w:r>
        <w:t xml:space="preserve">  Recall     = recall(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125B7BA8" w14:textId="77777777" w:rsidR="008D127A" w:rsidRDefault="008D127A" w:rsidP="008D127A">
      <w:r>
        <w:t xml:space="preserve">  Precisão   = </w:t>
      </w:r>
      <w:proofErr w:type="spellStart"/>
      <w:r>
        <w:t>precision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5AA3A47C" w14:textId="77777777" w:rsidR="008D127A" w:rsidRDefault="008D127A" w:rsidP="008D127A">
      <w:r>
        <w:t xml:space="preserve">  F1_Score   = </w:t>
      </w:r>
      <w:proofErr w:type="spellStart"/>
      <w:r>
        <w:t>f_meas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.</w:t>
      </w:r>
      <w:proofErr w:type="spellStart"/>
      <w:r>
        <w:t>pred_class</w:t>
      </w:r>
      <w:proofErr w:type="spellEnd"/>
      <w:r>
        <w:t>)$.</w:t>
      </w:r>
      <w:proofErr w:type="spellStart"/>
      <w:r>
        <w:t>estimate</w:t>
      </w:r>
      <w:proofErr w:type="spellEnd"/>
      <w:r>
        <w:t>,</w:t>
      </w:r>
    </w:p>
    <w:p w14:paraId="52EA1BB0" w14:textId="77777777" w:rsidR="008D127A" w:rsidRDefault="008D127A" w:rsidP="008D127A">
      <w:r>
        <w:t xml:space="preserve">  AUC        = </w:t>
      </w:r>
      <w:proofErr w:type="spellStart"/>
      <w:r>
        <w:t>roc_auc</w:t>
      </w:r>
      <w:proofErr w:type="spellEnd"/>
      <w:r>
        <w:t>(</w:t>
      </w:r>
      <w:proofErr w:type="spellStart"/>
      <w:r>
        <w:t>resultados_lasso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)$.</w:t>
      </w:r>
      <w:proofErr w:type="spellStart"/>
      <w:r>
        <w:t>estimate</w:t>
      </w:r>
      <w:proofErr w:type="spellEnd"/>
    </w:p>
    <w:p w14:paraId="7A350554" w14:textId="77777777" w:rsidR="008D127A" w:rsidRDefault="008D127A" w:rsidP="008D127A">
      <w:r>
        <w:t>)</w:t>
      </w:r>
    </w:p>
    <w:p w14:paraId="5F1A51EA" w14:textId="77777777" w:rsidR="008D127A" w:rsidRDefault="008D127A" w:rsidP="008D127A"/>
    <w:p w14:paraId="0FC55527" w14:textId="77777777" w:rsidR="008D127A" w:rsidRDefault="008D127A" w:rsidP="008D127A">
      <w:proofErr w:type="spellStart"/>
      <w:r>
        <w:t>tabela_lasso</w:t>
      </w:r>
      <w:proofErr w:type="spellEnd"/>
    </w:p>
    <w:p w14:paraId="20607629" w14:textId="77777777" w:rsidR="008D127A" w:rsidRDefault="008D127A" w:rsidP="008D127A"/>
    <w:p w14:paraId="2FA1D731" w14:textId="77777777" w:rsidR="008D127A" w:rsidRDefault="008D127A" w:rsidP="008D127A">
      <w:r>
        <w:t># ------------------------------</w:t>
      </w:r>
    </w:p>
    <w:p w14:paraId="6EC93389" w14:textId="77777777" w:rsidR="008D127A" w:rsidRDefault="008D127A" w:rsidP="008D127A">
      <w:r>
        <w:t># Etapa 14: Interpretação dos Resultados – Lasso</w:t>
      </w:r>
    </w:p>
    <w:p w14:paraId="37CB0C93" w14:textId="77777777" w:rsidR="008D127A" w:rsidRDefault="008D127A" w:rsidP="008D127A">
      <w:r>
        <w:t># ------------------------------</w:t>
      </w:r>
    </w:p>
    <w:p w14:paraId="03AE3C59" w14:textId="77777777" w:rsidR="008D127A" w:rsidRDefault="008D127A" w:rsidP="008D127A"/>
    <w:p w14:paraId="4E4DC6BF" w14:textId="77777777" w:rsidR="008D127A" w:rsidRDefault="008D127A" w:rsidP="008D127A">
      <w:r>
        <w:t># O modelo Lasso apresentou um desempenho equilibrado entre acurácia e recall,</w:t>
      </w:r>
    </w:p>
    <w:p w14:paraId="18CE71DE" w14:textId="77777777" w:rsidR="008D127A" w:rsidRDefault="008D127A" w:rsidP="008D127A">
      <w:r>
        <w:t># cumprindo seu papel de identificar corretamente uma proporção relevante dos casos de baixo peso.</w:t>
      </w:r>
    </w:p>
    <w:p w14:paraId="42F31B61" w14:textId="77777777" w:rsidR="008D127A" w:rsidRDefault="008D127A" w:rsidP="008D127A"/>
    <w:p w14:paraId="036E27E4" w14:textId="77777777" w:rsidR="008D127A" w:rsidRDefault="008D127A" w:rsidP="008D127A">
      <w:r>
        <w:t># Métricas principais obtidas:</w:t>
      </w:r>
    </w:p>
    <w:p w14:paraId="33FD0C87" w14:textId="77777777" w:rsidR="008D127A" w:rsidRDefault="008D127A" w:rsidP="008D127A">
      <w:r>
        <w:t># - Acurácia: 0.636 – O modelo acertou cerca de 63,6% dos casos no conjunto de teste.</w:t>
      </w:r>
    </w:p>
    <w:p w14:paraId="0DD66173" w14:textId="77777777" w:rsidR="008D127A" w:rsidRDefault="008D127A" w:rsidP="008D127A">
      <w:r>
        <w:lastRenderedPageBreak/>
        <w:t># - Recall: 0.628 – Conseguiu identificar aproximadamente 62,8% dos casos positivos (bebês com baixo peso).</w:t>
      </w:r>
    </w:p>
    <w:p w14:paraId="74653A69" w14:textId="77777777" w:rsidR="008D127A" w:rsidRDefault="008D127A" w:rsidP="008D127A">
      <w:r>
        <w:t># - Precisão: 0.638 – Entre os casos classificados como positivos, 63,8% foram efetivamente positivos.</w:t>
      </w:r>
    </w:p>
    <w:p w14:paraId="6A7ED2D7" w14:textId="77777777" w:rsidR="008D127A" w:rsidRDefault="008D127A" w:rsidP="008D127A">
      <w:r>
        <w:t># - F1-Score: 0.633 – O F1-Score evidencia um bom equilíbrio entre precisão e recall.</w:t>
      </w:r>
    </w:p>
    <w:p w14:paraId="1E6B7652" w14:textId="77777777" w:rsidR="008D127A" w:rsidRDefault="008D127A" w:rsidP="008D127A">
      <w:r>
        <w:t># - AUC (Área sob a Curva ROC): 0.677 – A capacidade de separação entre classes foi moderada, indicando desempenho razoável.</w:t>
      </w:r>
    </w:p>
    <w:p w14:paraId="1BA6F711" w14:textId="77777777" w:rsidR="008D127A" w:rsidRDefault="008D127A" w:rsidP="008D127A"/>
    <w:p w14:paraId="6F610164" w14:textId="77777777" w:rsidR="008D127A" w:rsidRDefault="008D127A" w:rsidP="008D127A">
      <w:r>
        <w:t># Considerações:</w:t>
      </w:r>
    </w:p>
    <w:p w14:paraId="777F5EB3" w14:textId="77777777" w:rsidR="008D127A" w:rsidRDefault="008D127A" w:rsidP="008D127A">
      <w:r>
        <w:t xml:space="preserve"># - O Lasso promoveu uma leve seleção de variáveis, podendo trazer ganhos em </w:t>
      </w:r>
      <w:proofErr w:type="spellStart"/>
      <w:r>
        <w:t>interpretabilidade</w:t>
      </w:r>
      <w:proofErr w:type="spellEnd"/>
      <w:r>
        <w:t xml:space="preserve"> e redução de complexidade do modelo.</w:t>
      </w:r>
    </w:p>
    <w:p w14:paraId="6C60DF27" w14:textId="77777777" w:rsidR="008D127A" w:rsidRDefault="008D127A" w:rsidP="008D127A">
      <w:r>
        <w:t># - Embora o recall tenha sido um pouco inferior ao dos modelos Random Forest e XGBoost, o Lasso manteve um equilíbrio interessante entre sensibilidade e especificidade.</w:t>
      </w:r>
    </w:p>
    <w:p w14:paraId="5B5DCB2F" w14:textId="77777777" w:rsidR="008D127A" w:rsidRDefault="008D127A" w:rsidP="008D127A">
      <w:r>
        <w:t># - Pode ser uma opção relevante em cenários que valorizem modelos mais enxutos, com interpretação simplificada dos coeficientes.</w:t>
      </w:r>
    </w:p>
    <w:p w14:paraId="3848B932" w14:textId="77777777" w:rsidR="008D127A" w:rsidRDefault="008D127A" w:rsidP="008D127A"/>
    <w:p w14:paraId="58F574F3" w14:textId="77777777" w:rsidR="008D127A" w:rsidRDefault="008D127A" w:rsidP="008D127A">
      <w:r>
        <w:t># ------------------------------</w:t>
      </w:r>
    </w:p>
    <w:p w14:paraId="5B947A8C" w14:textId="77777777" w:rsidR="008D127A" w:rsidRDefault="008D127A" w:rsidP="008D127A"/>
    <w:p w14:paraId="6A2E38C1" w14:textId="77777777" w:rsidR="008D127A" w:rsidRDefault="008D127A" w:rsidP="008D127A"/>
    <w:p w14:paraId="0A443389" w14:textId="77777777" w:rsidR="008D127A" w:rsidRDefault="008D127A" w:rsidP="008D127A"/>
    <w:p w14:paraId="7579C610" w14:textId="77777777" w:rsidR="008D127A" w:rsidRDefault="008D127A" w:rsidP="008D127A">
      <w:r>
        <w:t># ------------------------------</w:t>
      </w:r>
    </w:p>
    <w:p w14:paraId="5BB055F6" w14:textId="77777777" w:rsidR="008D127A" w:rsidRDefault="008D127A" w:rsidP="008D127A">
      <w:r>
        <w:t># COMPARAÇÃO FINAL DOS MODELOS</w:t>
      </w:r>
    </w:p>
    <w:p w14:paraId="16DEABD7" w14:textId="77777777" w:rsidR="008D127A" w:rsidRDefault="008D127A" w:rsidP="008D127A">
      <w:r>
        <w:t># ------------------------------</w:t>
      </w:r>
    </w:p>
    <w:p w14:paraId="7773190A" w14:textId="77777777" w:rsidR="008D127A" w:rsidRDefault="008D127A" w:rsidP="008D127A"/>
    <w:p w14:paraId="15948ED8" w14:textId="77777777" w:rsidR="008D127A" w:rsidRDefault="008D127A" w:rsidP="008D127A">
      <w:r>
        <w:t xml:space="preserve"># Tabela consolidada com os </w:t>
      </w:r>
      <w:proofErr w:type="gramStart"/>
      <w:r>
        <w:t>resultados finais</w:t>
      </w:r>
      <w:proofErr w:type="gramEnd"/>
      <w:r>
        <w:t xml:space="preserve"> de todos os modelos</w:t>
      </w:r>
    </w:p>
    <w:p w14:paraId="7F38B1D5" w14:textId="77777777" w:rsidR="008D127A" w:rsidRDefault="008D127A" w:rsidP="008D127A">
      <w:proofErr w:type="spellStart"/>
      <w:r>
        <w:t>tabela_modelos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3D0B2F84" w14:textId="77777777" w:rsidR="008D127A" w:rsidRDefault="008D127A" w:rsidP="008D127A">
      <w:r>
        <w:t xml:space="preserve">  Modelo    = c("Random Forest", "XGBoost", "Elastic Net (tunado)", "Ridge", "Lasso"),</w:t>
      </w:r>
    </w:p>
    <w:p w14:paraId="712AAD99" w14:textId="77777777" w:rsidR="008D127A" w:rsidRDefault="008D127A" w:rsidP="008D127A">
      <w:r>
        <w:t xml:space="preserve">  Acurácia  = c(0.642, 0.547, 0.636, 0.650, 0.636),</w:t>
      </w:r>
    </w:p>
    <w:p w14:paraId="0D52ADD6" w14:textId="77777777" w:rsidR="008D127A" w:rsidRDefault="008D127A" w:rsidP="008D127A">
      <w:r>
        <w:lastRenderedPageBreak/>
        <w:t xml:space="preserve">  Recall    = c(0.593, 0.839, 0.629, 0.617, 0.628),</w:t>
      </w:r>
    </w:p>
    <w:p w14:paraId="37E3A9E8" w14:textId="77777777" w:rsidR="008D127A" w:rsidRDefault="008D127A" w:rsidP="008D127A">
      <w:r>
        <w:t xml:space="preserve">  Precisão  = c(0.658, 0.529, 0.638, 0.660, 0.638),</w:t>
      </w:r>
    </w:p>
    <w:p w14:paraId="33FA07D8" w14:textId="77777777" w:rsidR="008D127A" w:rsidRDefault="008D127A" w:rsidP="008D127A">
      <w:r>
        <w:t xml:space="preserve">  F1_Score  = c(0.623, 0.649, 0.633, 0.638, 0.633),</w:t>
      </w:r>
    </w:p>
    <w:p w14:paraId="1A0BA5CA" w14:textId="77777777" w:rsidR="008D127A" w:rsidRDefault="008D127A" w:rsidP="008D127A">
      <w:r>
        <w:t xml:space="preserve">  ROC_AUC   = c(0.692, 0.547, 0.681, 0.706, 0.677)</w:t>
      </w:r>
    </w:p>
    <w:p w14:paraId="4BE3F253" w14:textId="77777777" w:rsidR="008D127A" w:rsidRDefault="008D127A" w:rsidP="008D127A">
      <w:r>
        <w:t>)</w:t>
      </w:r>
    </w:p>
    <w:p w14:paraId="02D43FFC" w14:textId="77777777" w:rsidR="008D127A" w:rsidRDefault="008D127A" w:rsidP="008D127A"/>
    <w:p w14:paraId="23A75441" w14:textId="77777777" w:rsidR="008D127A" w:rsidRDefault="008D127A" w:rsidP="008D127A">
      <w:r>
        <w:t>print(</w:t>
      </w:r>
      <w:proofErr w:type="spellStart"/>
      <w:r>
        <w:t>tabela_modelos</w:t>
      </w:r>
      <w:proofErr w:type="spellEnd"/>
      <w:r>
        <w:t>)</w:t>
      </w:r>
    </w:p>
    <w:p w14:paraId="655813CF" w14:textId="77777777" w:rsidR="008D127A" w:rsidRDefault="008D127A" w:rsidP="008D127A"/>
    <w:p w14:paraId="7EFCE701" w14:textId="77777777" w:rsidR="008D127A" w:rsidRDefault="008D127A" w:rsidP="008D127A">
      <w:r>
        <w:t># ------------------------------</w:t>
      </w:r>
    </w:p>
    <w:p w14:paraId="47370667" w14:textId="77777777" w:rsidR="008D127A" w:rsidRDefault="008D127A" w:rsidP="008D127A">
      <w:r>
        <w:t># Interpretação dos Resultados Comparativos</w:t>
      </w:r>
    </w:p>
    <w:p w14:paraId="24FD6CC5" w14:textId="77777777" w:rsidR="008D127A" w:rsidRDefault="008D127A" w:rsidP="008D127A">
      <w:r>
        <w:t># ------------------------------</w:t>
      </w:r>
    </w:p>
    <w:p w14:paraId="294282C1" w14:textId="77777777" w:rsidR="008D127A" w:rsidRDefault="008D127A" w:rsidP="008D127A"/>
    <w:p w14:paraId="779F0100" w14:textId="77777777" w:rsidR="008D127A" w:rsidRDefault="008D127A" w:rsidP="008D127A">
      <w:r>
        <w:t># Random Forest:</w:t>
      </w:r>
    </w:p>
    <w:p w14:paraId="29F64381" w14:textId="77777777" w:rsidR="008D127A" w:rsidRDefault="008D127A" w:rsidP="008D127A">
      <w:r>
        <w:t># - Acurácia de 64,2% e recall de 59,3%, com AUC de 0.692.</w:t>
      </w:r>
    </w:p>
    <w:p w14:paraId="678871EB" w14:textId="77777777" w:rsidR="008D127A" w:rsidRDefault="008D127A" w:rsidP="008D127A">
      <w:r>
        <w:t># - Modelo robusto e consistente, com excelente separação entre classes.</w:t>
      </w:r>
    </w:p>
    <w:p w14:paraId="78873E34" w14:textId="77777777" w:rsidR="008D127A" w:rsidRDefault="008D127A" w:rsidP="008D127A"/>
    <w:p w14:paraId="776A3810" w14:textId="77777777" w:rsidR="008D127A" w:rsidRDefault="008D127A" w:rsidP="008D127A">
      <w:r>
        <w:t># XGBoost:</w:t>
      </w:r>
    </w:p>
    <w:p w14:paraId="40F5C2A9" w14:textId="77777777" w:rsidR="008D127A" w:rsidRDefault="008D127A" w:rsidP="008D127A">
      <w:r>
        <w:t># - Acurácia mais baixa (54,7%), mas recall extremamente alto (83,9%), cumprindo o objetivo de priorizar sensibilidade.</w:t>
      </w:r>
    </w:p>
    <w:p w14:paraId="2F39A92F" w14:textId="77777777" w:rsidR="008D127A" w:rsidRDefault="008D127A" w:rsidP="008D127A">
      <w:r>
        <w:t># - Entretanto, AUC de apenas 0.547 indica baixa capacidade discriminativa.</w:t>
      </w:r>
    </w:p>
    <w:p w14:paraId="521C371B" w14:textId="77777777" w:rsidR="008D127A" w:rsidRDefault="008D127A" w:rsidP="008D127A"/>
    <w:p w14:paraId="1F7AE825" w14:textId="77777777" w:rsidR="008D127A" w:rsidRDefault="008D127A" w:rsidP="008D127A">
      <w:r>
        <w:t># Elastic Net (tunado):</w:t>
      </w:r>
    </w:p>
    <w:p w14:paraId="4928850B" w14:textId="77777777" w:rsidR="008D127A" w:rsidRDefault="008D127A" w:rsidP="008D127A">
      <w:r>
        <w:t># - Acurácia de 63,6% e recall de 62,9%, com AUC de 0.681.</w:t>
      </w:r>
    </w:p>
    <w:p w14:paraId="3284DA47" w14:textId="77777777" w:rsidR="008D127A" w:rsidRDefault="008D127A" w:rsidP="008D127A">
      <w:r>
        <w:t># - Modelo equilibrado entre recall e precisão, com vantagem de regularização automática.</w:t>
      </w:r>
    </w:p>
    <w:p w14:paraId="2DB6A31F" w14:textId="77777777" w:rsidR="008D127A" w:rsidRDefault="008D127A" w:rsidP="008D127A"/>
    <w:p w14:paraId="529CA11F" w14:textId="77777777" w:rsidR="008D127A" w:rsidRDefault="008D127A" w:rsidP="008D127A">
      <w:r>
        <w:t># Ridge:</w:t>
      </w:r>
    </w:p>
    <w:p w14:paraId="5DDDF954" w14:textId="77777777" w:rsidR="008D127A" w:rsidRDefault="008D127A" w:rsidP="008D127A">
      <w:r>
        <w:lastRenderedPageBreak/>
        <w:t># - Acurácia de 65,0%, recall de 61,7% e AUC de 0.706.</w:t>
      </w:r>
    </w:p>
    <w:p w14:paraId="27B2E7E7" w14:textId="77777777" w:rsidR="008D127A" w:rsidRDefault="008D127A" w:rsidP="008D127A">
      <w:r>
        <w:t># - Modelo estável, robusto a multicolinearidade, com ótimo desempenho geral.</w:t>
      </w:r>
    </w:p>
    <w:p w14:paraId="15776156" w14:textId="77777777" w:rsidR="008D127A" w:rsidRDefault="008D127A" w:rsidP="008D127A"/>
    <w:p w14:paraId="1FDDE09C" w14:textId="77777777" w:rsidR="008D127A" w:rsidRDefault="008D127A" w:rsidP="008D127A">
      <w:r>
        <w:t># Lasso:</w:t>
      </w:r>
    </w:p>
    <w:p w14:paraId="1DFE7546" w14:textId="77777777" w:rsidR="008D127A" w:rsidRDefault="008D127A" w:rsidP="008D127A">
      <w:r>
        <w:t># - Acurácia de 63,6%, recall de 62,8% e AUC de 0.677.</w:t>
      </w:r>
    </w:p>
    <w:p w14:paraId="45E5C589" w14:textId="77777777" w:rsidR="008D127A" w:rsidRDefault="008D127A" w:rsidP="008D127A">
      <w:r>
        <w:t># - Modelo que favorece seleção automática de variáveis, com desempenho similar ao Elastic Net.</w:t>
      </w:r>
    </w:p>
    <w:p w14:paraId="1AD80113" w14:textId="77777777" w:rsidR="008D127A" w:rsidRDefault="008D127A" w:rsidP="008D127A"/>
    <w:p w14:paraId="6BADE362" w14:textId="77777777" w:rsidR="008D127A" w:rsidRDefault="008D127A" w:rsidP="008D127A">
      <w:r>
        <w:t># ------------------------------</w:t>
      </w:r>
    </w:p>
    <w:p w14:paraId="08F90A43" w14:textId="77777777" w:rsidR="008D127A" w:rsidRDefault="008D127A" w:rsidP="008D127A">
      <w:r>
        <w:t># Comparação Gráfica</w:t>
      </w:r>
    </w:p>
    <w:p w14:paraId="550B4FEE" w14:textId="77777777" w:rsidR="008D127A" w:rsidRDefault="008D127A" w:rsidP="008D127A">
      <w:r>
        <w:t># ------------------------------</w:t>
      </w:r>
    </w:p>
    <w:p w14:paraId="2E064204" w14:textId="77777777" w:rsidR="008D127A" w:rsidRDefault="008D127A" w:rsidP="008D127A"/>
    <w:p w14:paraId="411F6427" w14:textId="77777777" w:rsidR="008D127A" w:rsidRDefault="008D127A" w:rsidP="008D127A">
      <w:r>
        <w:t># Ordenar explicitamente a variável Modelo</w:t>
      </w:r>
    </w:p>
    <w:p w14:paraId="6C51F7B1" w14:textId="77777777" w:rsidR="008D127A" w:rsidRDefault="008D127A" w:rsidP="008D127A">
      <w:proofErr w:type="spellStart"/>
      <w:r>
        <w:t>tabela_modelos$Modelo</w:t>
      </w:r>
      <w:proofErr w:type="spellEnd"/>
      <w:r>
        <w:t xml:space="preserve"> &lt;- </w:t>
      </w:r>
      <w:proofErr w:type="spellStart"/>
      <w:r>
        <w:t>factor</w:t>
      </w:r>
      <w:proofErr w:type="spellEnd"/>
      <w:r>
        <w:t>(</w:t>
      </w:r>
    </w:p>
    <w:p w14:paraId="1F98451A" w14:textId="77777777" w:rsidR="008D127A" w:rsidRDefault="008D127A" w:rsidP="008D127A">
      <w:r>
        <w:t xml:space="preserve">  </w:t>
      </w:r>
      <w:proofErr w:type="spellStart"/>
      <w:r>
        <w:t>tabela_modelos$Modelo</w:t>
      </w:r>
      <w:proofErr w:type="spellEnd"/>
      <w:r>
        <w:t>,</w:t>
      </w:r>
    </w:p>
    <w:p w14:paraId="2F9FBD67" w14:textId="77777777" w:rsidR="008D127A" w:rsidRDefault="008D127A" w:rsidP="008D127A">
      <w:r>
        <w:t xml:space="preserve">  </w:t>
      </w:r>
      <w:proofErr w:type="spellStart"/>
      <w:r>
        <w:t>levels</w:t>
      </w:r>
      <w:proofErr w:type="spellEnd"/>
      <w:r>
        <w:t xml:space="preserve"> = c("Random Forest", "XGBoost", "Elastic Net (tunado)", "Ridge", "Lasso")</w:t>
      </w:r>
    </w:p>
    <w:p w14:paraId="1E31F2C9" w14:textId="77777777" w:rsidR="008D127A" w:rsidRDefault="008D127A" w:rsidP="008D127A">
      <w:r>
        <w:t>)</w:t>
      </w:r>
    </w:p>
    <w:p w14:paraId="7D3BBEBD" w14:textId="77777777" w:rsidR="008D127A" w:rsidRDefault="008D127A" w:rsidP="008D127A"/>
    <w:p w14:paraId="781161ED" w14:textId="77777777" w:rsidR="008D127A" w:rsidRDefault="008D127A" w:rsidP="008D127A">
      <w:r>
        <w:t># ------------------------------</w:t>
      </w:r>
    </w:p>
    <w:p w14:paraId="4DE6B84F" w14:textId="77777777" w:rsidR="008D127A" w:rsidRDefault="008D127A" w:rsidP="008D127A">
      <w:r>
        <w:t># Gráfico 1: Comparação geral</w:t>
      </w:r>
    </w:p>
    <w:p w14:paraId="2739883E" w14:textId="77777777" w:rsidR="008D127A" w:rsidRDefault="008D127A" w:rsidP="008D127A">
      <w:r>
        <w:t># ------------------------------</w:t>
      </w:r>
    </w:p>
    <w:p w14:paraId="652C6852" w14:textId="77777777" w:rsidR="008D127A" w:rsidRDefault="008D127A" w:rsidP="008D127A">
      <w:proofErr w:type="spellStart"/>
      <w:r>
        <w:t>tabela_modelos_long</w:t>
      </w:r>
      <w:proofErr w:type="spellEnd"/>
      <w:r>
        <w:t xml:space="preserve"> &lt;- </w:t>
      </w:r>
      <w:proofErr w:type="spellStart"/>
      <w:r>
        <w:t>tabela_modelos</w:t>
      </w:r>
      <w:proofErr w:type="spellEnd"/>
      <w:r>
        <w:t xml:space="preserve"> %&gt;%</w:t>
      </w:r>
    </w:p>
    <w:p w14:paraId="73AAFBA9" w14:textId="77777777" w:rsidR="008D127A" w:rsidRDefault="008D127A" w:rsidP="008D127A">
      <w:r>
        <w:t xml:space="preserve">  </w:t>
      </w:r>
      <w:proofErr w:type="spellStart"/>
      <w:r>
        <w:t>pivot_longer</w:t>
      </w:r>
      <w:proofErr w:type="spellEnd"/>
      <w:r>
        <w:t>(</w:t>
      </w:r>
      <w:proofErr w:type="spellStart"/>
      <w:r>
        <w:t>cols</w:t>
      </w:r>
      <w:proofErr w:type="spellEnd"/>
      <w:r>
        <w:t xml:space="preserve"> = -Modelo, </w:t>
      </w:r>
      <w:proofErr w:type="spellStart"/>
      <w:r>
        <w:t>names_to</w:t>
      </w:r>
      <w:proofErr w:type="spellEnd"/>
      <w:r>
        <w:t xml:space="preserve"> = "Métrica", </w:t>
      </w:r>
      <w:proofErr w:type="spellStart"/>
      <w:r>
        <w:t>values_to</w:t>
      </w:r>
      <w:proofErr w:type="spellEnd"/>
      <w:r>
        <w:t xml:space="preserve"> = "Valor")</w:t>
      </w:r>
    </w:p>
    <w:p w14:paraId="0185757D" w14:textId="77777777" w:rsidR="008D127A" w:rsidRDefault="008D127A" w:rsidP="008D127A"/>
    <w:p w14:paraId="77F8EFE2" w14:textId="77777777" w:rsidR="008D127A" w:rsidRDefault="008D127A" w:rsidP="008D127A">
      <w:proofErr w:type="spellStart"/>
      <w:r>
        <w:t>ggplot</w:t>
      </w:r>
      <w:proofErr w:type="spellEnd"/>
      <w:r>
        <w:t>(</w:t>
      </w:r>
      <w:proofErr w:type="spellStart"/>
      <w:r>
        <w:t>tabela_modelos_long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Modelo, y = Valor, </w:t>
      </w:r>
      <w:proofErr w:type="spellStart"/>
      <w:r>
        <w:t>fill</w:t>
      </w:r>
      <w:proofErr w:type="spellEnd"/>
      <w:r>
        <w:t xml:space="preserve"> = Métrica)) +</w:t>
      </w:r>
    </w:p>
    <w:p w14:paraId="2417A924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 xml:space="preserve">", position = </w:t>
      </w:r>
      <w:proofErr w:type="spellStart"/>
      <w:r>
        <w:t>position_dodge</w:t>
      </w:r>
      <w:proofErr w:type="spellEnd"/>
      <w:r>
        <w:t>()) +</w:t>
      </w:r>
    </w:p>
    <w:p w14:paraId="3AC088A5" w14:textId="77777777" w:rsidR="008D127A" w:rsidRDefault="008D127A" w:rsidP="008D127A">
      <w:r>
        <w:lastRenderedPageBreak/>
        <w:t xml:space="preserve">  </w:t>
      </w:r>
      <w:proofErr w:type="spellStart"/>
      <w:r>
        <w:t>labs</w:t>
      </w:r>
      <w:proofErr w:type="spellEnd"/>
      <w:r>
        <w:t>(</w:t>
      </w:r>
    </w:p>
    <w:p w14:paraId="0746EF1F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"Comparação Geral de Métricas por Modelo",</w:t>
      </w:r>
    </w:p>
    <w:p w14:paraId="47502F2F" w14:textId="77777777" w:rsidR="008D127A" w:rsidRDefault="008D127A" w:rsidP="008D127A">
      <w:r>
        <w:t xml:space="preserve">    x = "Modelo",</w:t>
      </w:r>
    </w:p>
    <w:p w14:paraId="6A2EFD61" w14:textId="77777777" w:rsidR="008D127A" w:rsidRDefault="008D127A" w:rsidP="008D127A">
      <w:r>
        <w:t xml:space="preserve">    y = "Valor da Métrica"</w:t>
      </w:r>
    </w:p>
    <w:p w14:paraId="27BB743E" w14:textId="77777777" w:rsidR="008D127A" w:rsidRDefault="008D127A" w:rsidP="008D127A">
      <w:r>
        <w:t xml:space="preserve">  ) +</w:t>
      </w:r>
    </w:p>
    <w:p w14:paraId="5D67279E" w14:textId="77777777" w:rsidR="008D127A" w:rsidRDefault="008D127A" w:rsidP="008D127A">
      <w:r>
        <w:t xml:space="preserve">  </w:t>
      </w:r>
      <w:proofErr w:type="spellStart"/>
      <w:r>
        <w:t>scale_y_continuous</w:t>
      </w:r>
      <w:proofErr w:type="spellEnd"/>
      <w:r>
        <w:t>(</w:t>
      </w:r>
      <w:proofErr w:type="spellStart"/>
      <w:r>
        <w:t>limits</w:t>
      </w:r>
      <w:proofErr w:type="spellEnd"/>
      <w:r>
        <w:t xml:space="preserve"> = c(0, 1)) +</w:t>
      </w:r>
    </w:p>
    <w:p w14:paraId="5967C1F9" w14:textId="77777777" w:rsidR="008D127A" w:rsidRDefault="008D127A" w:rsidP="008D127A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7C8944AC" w14:textId="77777777" w:rsidR="008D127A" w:rsidRDefault="008D127A" w:rsidP="008D127A">
      <w:r>
        <w:t xml:space="preserve">  </w:t>
      </w:r>
      <w:proofErr w:type="spellStart"/>
      <w:r>
        <w:t>theme</w:t>
      </w:r>
      <w:proofErr w:type="spellEnd"/>
      <w:r>
        <w:t>(</w:t>
      </w:r>
    </w:p>
    <w:p w14:paraId="391C64CF" w14:textId="77777777" w:rsidR="008D127A" w:rsidRDefault="008D127A" w:rsidP="008D127A">
      <w:r>
        <w:t xml:space="preserve">    </w:t>
      </w:r>
      <w:proofErr w:type="spellStart"/>
      <w:r>
        <w:t>legend.position</w:t>
      </w:r>
      <w:proofErr w:type="spellEnd"/>
      <w:r>
        <w:t xml:space="preserve"> = "</w:t>
      </w:r>
      <w:proofErr w:type="spellStart"/>
      <w:r>
        <w:t>bottom</w:t>
      </w:r>
      <w:proofErr w:type="spellEnd"/>
      <w:r>
        <w:t>",</w:t>
      </w:r>
    </w:p>
    <w:p w14:paraId="11542973" w14:textId="77777777" w:rsidR="008D127A" w:rsidRDefault="008D127A" w:rsidP="008D127A">
      <w:r>
        <w:t xml:space="preserve">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hjust</w:t>
      </w:r>
      <w:proofErr w:type="spellEnd"/>
      <w:r>
        <w:t xml:space="preserve"> = 0.5),</w:t>
      </w:r>
    </w:p>
    <w:p w14:paraId="64C6E8DB" w14:textId="77777777" w:rsidR="008D127A" w:rsidRDefault="008D127A" w:rsidP="008D127A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angle</w:t>
      </w:r>
      <w:proofErr w:type="spellEnd"/>
      <w:r>
        <w:t xml:space="preserve"> = 30, </w:t>
      </w:r>
      <w:proofErr w:type="spellStart"/>
      <w:r>
        <w:t>hjust</w:t>
      </w:r>
      <w:proofErr w:type="spellEnd"/>
      <w:r>
        <w:t xml:space="preserve"> = 1)</w:t>
      </w:r>
    </w:p>
    <w:p w14:paraId="3DE00FB9" w14:textId="77777777" w:rsidR="008D127A" w:rsidRDefault="008D127A" w:rsidP="008D127A">
      <w:r>
        <w:t xml:space="preserve">  )</w:t>
      </w:r>
    </w:p>
    <w:p w14:paraId="57C7F0D7" w14:textId="77777777" w:rsidR="008D127A" w:rsidRDefault="008D127A" w:rsidP="008D127A"/>
    <w:p w14:paraId="2C6F50A2" w14:textId="77777777" w:rsidR="008D127A" w:rsidRDefault="008D127A" w:rsidP="008D127A">
      <w:r>
        <w:t># ------------------------------</w:t>
      </w:r>
    </w:p>
    <w:p w14:paraId="4575193D" w14:textId="77777777" w:rsidR="008D127A" w:rsidRDefault="008D127A" w:rsidP="008D127A">
      <w:r>
        <w:t># Gráfico 2: Comparação de Recall</w:t>
      </w:r>
    </w:p>
    <w:p w14:paraId="38561074" w14:textId="77777777" w:rsidR="008D127A" w:rsidRDefault="008D127A" w:rsidP="008D127A">
      <w:r>
        <w:t># ------------------------------</w:t>
      </w:r>
    </w:p>
    <w:p w14:paraId="58C1FD11" w14:textId="77777777" w:rsidR="008D127A" w:rsidRDefault="008D127A" w:rsidP="008D127A">
      <w:proofErr w:type="spellStart"/>
      <w:r>
        <w:t>tabela_modelos</w:t>
      </w:r>
      <w:proofErr w:type="spellEnd"/>
      <w:r>
        <w:t xml:space="preserve"> %&gt;%</w:t>
      </w:r>
    </w:p>
    <w:p w14:paraId="25166798" w14:textId="77777777" w:rsidR="008D127A" w:rsidRDefault="008D127A" w:rsidP="008D127A">
      <w:r>
        <w:t xml:space="preserve">  </w:t>
      </w:r>
      <w:proofErr w:type="spellStart"/>
      <w:r>
        <w:t>select</w:t>
      </w:r>
      <w:proofErr w:type="spellEnd"/>
      <w:r>
        <w:t>(Modelo, Recall) %&gt;%</w:t>
      </w:r>
    </w:p>
    <w:p w14:paraId="6790F3B4" w14:textId="77777777" w:rsidR="008D127A" w:rsidRDefault="008D127A" w:rsidP="008D127A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Modelo, y = Recall, </w:t>
      </w:r>
      <w:proofErr w:type="spellStart"/>
      <w:r>
        <w:t>fill</w:t>
      </w:r>
      <w:proofErr w:type="spellEnd"/>
      <w:r>
        <w:t xml:space="preserve"> = Modelo)) +</w:t>
      </w:r>
    </w:p>
    <w:p w14:paraId="3EE23727" w14:textId="77777777" w:rsidR="008D127A" w:rsidRDefault="008D127A" w:rsidP="008D127A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 xml:space="preserve">", </w:t>
      </w:r>
      <w:proofErr w:type="spellStart"/>
      <w:r>
        <w:t>width</w:t>
      </w:r>
      <w:proofErr w:type="spellEnd"/>
      <w:r>
        <w:t xml:space="preserve"> = 0.6) +</w:t>
      </w:r>
    </w:p>
    <w:p w14:paraId="076AA930" w14:textId="77777777" w:rsidR="008D127A" w:rsidRDefault="008D127A" w:rsidP="008D127A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 xml:space="preserve">(Recall, </w:t>
      </w:r>
      <w:proofErr w:type="spellStart"/>
      <w:r>
        <w:t>accuracy</w:t>
      </w:r>
      <w:proofErr w:type="spellEnd"/>
      <w:r>
        <w:t xml:space="preserve"> = 1)),</w:t>
      </w:r>
    </w:p>
    <w:p w14:paraId="21E95DFF" w14:textId="77777777" w:rsidR="008D127A" w:rsidRDefault="008D127A" w:rsidP="008D127A">
      <w:r>
        <w:t xml:space="preserve">            </w:t>
      </w:r>
      <w:proofErr w:type="spellStart"/>
      <w:r>
        <w:t>vjust</w:t>
      </w:r>
      <w:proofErr w:type="spellEnd"/>
      <w:r>
        <w:t xml:space="preserve"> = -0.5, </w:t>
      </w:r>
      <w:proofErr w:type="spellStart"/>
      <w:r>
        <w:t>size</w:t>
      </w:r>
      <w:proofErr w:type="spellEnd"/>
      <w:r>
        <w:t xml:space="preserve"> = 4) +</w:t>
      </w:r>
    </w:p>
    <w:p w14:paraId="10C7C506" w14:textId="77777777" w:rsidR="008D127A" w:rsidRDefault="008D127A" w:rsidP="008D127A">
      <w:r>
        <w:t xml:space="preserve">  </w:t>
      </w:r>
      <w:proofErr w:type="spellStart"/>
      <w:r>
        <w:t>labs</w:t>
      </w:r>
      <w:proofErr w:type="spellEnd"/>
      <w:r>
        <w:t>(</w:t>
      </w:r>
    </w:p>
    <w:p w14:paraId="5ADE324C" w14:textId="77777777" w:rsidR="008D127A" w:rsidRDefault="008D127A" w:rsidP="008D127A">
      <w:r>
        <w:t xml:space="preserve">    </w:t>
      </w:r>
      <w:proofErr w:type="spellStart"/>
      <w:r>
        <w:t>title</w:t>
      </w:r>
      <w:proofErr w:type="spellEnd"/>
      <w:r>
        <w:t xml:space="preserve"> = "Comparação de Recall entre os Modelos",</w:t>
      </w:r>
    </w:p>
    <w:p w14:paraId="193C7384" w14:textId="77777777" w:rsidR="008D127A" w:rsidRDefault="008D127A" w:rsidP="008D127A">
      <w:r>
        <w:t xml:space="preserve">    x = "Modelo",</w:t>
      </w:r>
    </w:p>
    <w:p w14:paraId="3F2843A1" w14:textId="77777777" w:rsidR="008D127A" w:rsidRDefault="008D127A" w:rsidP="008D127A">
      <w:r>
        <w:t xml:space="preserve">    y = "Recall (Sensibilidade)"</w:t>
      </w:r>
    </w:p>
    <w:p w14:paraId="06B74591" w14:textId="77777777" w:rsidR="008D127A" w:rsidRDefault="008D127A" w:rsidP="008D127A">
      <w:r>
        <w:lastRenderedPageBreak/>
        <w:t xml:space="preserve">  ) +</w:t>
      </w:r>
    </w:p>
    <w:p w14:paraId="3FF4897E" w14:textId="77777777" w:rsidR="008D127A" w:rsidRDefault="008D127A" w:rsidP="008D127A">
      <w:r>
        <w:t xml:space="preserve">  </w:t>
      </w:r>
      <w:proofErr w:type="spellStart"/>
      <w:r>
        <w:t>scale_y_continuous</w:t>
      </w:r>
      <w:proofErr w:type="spellEnd"/>
      <w:r>
        <w:t>(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percent_format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 = 1), </w:t>
      </w:r>
      <w:proofErr w:type="spellStart"/>
      <w:r>
        <w:t>limits</w:t>
      </w:r>
      <w:proofErr w:type="spellEnd"/>
      <w:r>
        <w:t xml:space="preserve"> = c(0, 1)) +</w:t>
      </w:r>
    </w:p>
    <w:p w14:paraId="234B7AFF" w14:textId="77777777" w:rsidR="008D127A" w:rsidRDefault="008D127A" w:rsidP="008D127A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21BA4269" w14:textId="77777777" w:rsidR="008D127A" w:rsidRDefault="008D127A" w:rsidP="008D127A">
      <w:r>
        <w:t xml:space="preserve">  </w:t>
      </w:r>
      <w:proofErr w:type="spellStart"/>
      <w:r>
        <w:t>theme</w:t>
      </w:r>
      <w:proofErr w:type="spellEnd"/>
      <w:r>
        <w:t>(</w:t>
      </w:r>
    </w:p>
    <w:p w14:paraId="01926B59" w14:textId="77777777" w:rsidR="008D127A" w:rsidRDefault="008D127A" w:rsidP="008D127A">
      <w:r>
        <w:t xml:space="preserve">    </w:t>
      </w:r>
      <w:proofErr w:type="spellStart"/>
      <w:r>
        <w:t>legend.position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",</w:t>
      </w:r>
    </w:p>
    <w:p w14:paraId="692CE775" w14:textId="77777777" w:rsidR="008D127A" w:rsidRDefault="008D127A" w:rsidP="008D127A">
      <w:r>
        <w:t xml:space="preserve">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hjust</w:t>
      </w:r>
      <w:proofErr w:type="spellEnd"/>
      <w:r>
        <w:t xml:space="preserve"> = 0.5),</w:t>
      </w:r>
    </w:p>
    <w:p w14:paraId="7AB86132" w14:textId="77777777" w:rsidR="008D127A" w:rsidRDefault="008D127A" w:rsidP="008D127A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angle</w:t>
      </w:r>
      <w:proofErr w:type="spellEnd"/>
      <w:r>
        <w:t xml:space="preserve"> = 30, </w:t>
      </w:r>
      <w:proofErr w:type="spellStart"/>
      <w:r>
        <w:t>hjust</w:t>
      </w:r>
      <w:proofErr w:type="spellEnd"/>
      <w:r>
        <w:t xml:space="preserve"> = 1)</w:t>
      </w:r>
    </w:p>
    <w:p w14:paraId="0E75C3D6" w14:textId="77777777" w:rsidR="008D127A" w:rsidRDefault="008D127A" w:rsidP="008D127A">
      <w:r>
        <w:t xml:space="preserve">  )</w:t>
      </w:r>
    </w:p>
    <w:p w14:paraId="56E6A835" w14:textId="77777777" w:rsidR="008D127A" w:rsidRDefault="008D127A" w:rsidP="008D127A"/>
    <w:p w14:paraId="69CFCD52" w14:textId="77777777" w:rsidR="008D127A" w:rsidRDefault="008D127A" w:rsidP="008D127A"/>
    <w:p w14:paraId="6404BB59" w14:textId="77777777" w:rsidR="008D127A" w:rsidRDefault="008D127A" w:rsidP="008D127A">
      <w:r>
        <w:t># ------------------------------</w:t>
      </w:r>
    </w:p>
    <w:p w14:paraId="24942923" w14:textId="77777777" w:rsidR="008D127A" w:rsidRDefault="008D127A" w:rsidP="008D127A">
      <w:r>
        <w:t># Conclusão Técnica</w:t>
      </w:r>
    </w:p>
    <w:p w14:paraId="62FAFB74" w14:textId="77777777" w:rsidR="008D127A" w:rsidRDefault="008D127A" w:rsidP="008D127A">
      <w:r>
        <w:t># ------------------------------</w:t>
      </w:r>
    </w:p>
    <w:p w14:paraId="518D85E1" w14:textId="77777777" w:rsidR="008D127A" w:rsidRDefault="008D127A" w:rsidP="008D127A"/>
    <w:p w14:paraId="3D55E26E" w14:textId="77777777" w:rsidR="008D127A" w:rsidRDefault="008D127A" w:rsidP="008D127A">
      <w:r>
        <w:t># O XGBoost apresentou o maior recall (83,9%), mas com acurácia e AUC muito baixas,</w:t>
      </w:r>
    </w:p>
    <w:p w14:paraId="22DC59B3" w14:textId="77777777" w:rsidR="008D127A" w:rsidRDefault="008D127A" w:rsidP="008D127A">
      <w:r>
        <w:t># indicando elevada quantidade de falsos positivos.</w:t>
      </w:r>
    </w:p>
    <w:p w14:paraId="7A69E34B" w14:textId="77777777" w:rsidR="008D127A" w:rsidRDefault="008D127A" w:rsidP="008D127A"/>
    <w:p w14:paraId="4B41A816" w14:textId="77777777" w:rsidR="008D127A" w:rsidRDefault="008D127A" w:rsidP="008D127A">
      <w:r>
        <w:t># Random Forest, Elastic Net, Ridge e Lasso mostraram desempenhos mais equilibrados.</w:t>
      </w:r>
    </w:p>
    <w:p w14:paraId="30DA26F0" w14:textId="77777777" w:rsidR="008D127A" w:rsidRDefault="008D127A" w:rsidP="008D127A"/>
    <w:p w14:paraId="3C14A1F3" w14:textId="77777777" w:rsidR="008D127A" w:rsidRDefault="008D127A" w:rsidP="008D127A">
      <w:r>
        <w:t># - Elastic Net (tunado) apresentou o melhor equilíbrio entre recall (62,9%), precisão (63,8%) e AUC (0.681).</w:t>
      </w:r>
    </w:p>
    <w:p w14:paraId="7E95BC2B" w14:textId="77777777" w:rsidR="008D127A" w:rsidRDefault="008D127A" w:rsidP="008D127A">
      <w:r>
        <w:t># - Ridge e Lasso tiveram desempenho próximo, com destaque para a estabilidade do Ridge e a seleção de variáveis automática do Lasso.</w:t>
      </w:r>
    </w:p>
    <w:p w14:paraId="5160B61B" w14:textId="77777777" w:rsidR="008D127A" w:rsidRDefault="008D127A" w:rsidP="008D127A"/>
    <w:p w14:paraId="063706A6" w14:textId="77777777" w:rsidR="008D127A" w:rsidRDefault="008D127A" w:rsidP="008D127A">
      <w:r>
        <w:t xml:space="preserve"># Dessa forma, o **Elastic Net** foi eleito o modelo final recomendado, </w:t>
      </w:r>
    </w:p>
    <w:p w14:paraId="0806C3CF" w14:textId="77777777" w:rsidR="008D127A" w:rsidRDefault="008D127A" w:rsidP="008D127A">
      <w:r>
        <w:t xml:space="preserve"># por apresentar o melhor compromisso entre sensibilidade (recall), capacidade discriminativa (AUC) e </w:t>
      </w:r>
      <w:proofErr w:type="spellStart"/>
      <w:r>
        <w:t>interpretabilidade</w:t>
      </w:r>
      <w:proofErr w:type="spellEnd"/>
      <w:r>
        <w:t>.</w:t>
      </w:r>
    </w:p>
    <w:p w14:paraId="069283D7" w14:textId="77777777" w:rsidR="008D127A" w:rsidRDefault="008D127A" w:rsidP="008D127A"/>
    <w:p w14:paraId="3DD885F4" w14:textId="77777777" w:rsidR="008D127A" w:rsidRDefault="008D127A" w:rsidP="008D127A">
      <w:r>
        <w:t># ------------------------------</w:t>
      </w:r>
    </w:p>
    <w:p w14:paraId="3697B9FB" w14:textId="77777777" w:rsidR="008D127A" w:rsidRDefault="008D127A" w:rsidP="008D127A">
      <w:r>
        <w:t># Sumário Executivo – Decisões Tomadas</w:t>
      </w:r>
    </w:p>
    <w:p w14:paraId="75C6B1F0" w14:textId="77777777" w:rsidR="008D127A" w:rsidRDefault="008D127A" w:rsidP="008D127A">
      <w:r>
        <w:t># ------------------------------</w:t>
      </w:r>
    </w:p>
    <w:p w14:paraId="62A549A2" w14:textId="77777777" w:rsidR="008D127A" w:rsidRDefault="008D127A" w:rsidP="008D127A"/>
    <w:p w14:paraId="7A06B905" w14:textId="77777777" w:rsidR="008D127A" w:rsidRDefault="008D127A" w:rsidP="008D127A">
      <w:r>
        <w:t xml:space="preserve">sumario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6EF4E79B" w14:textId="77777777" w:rsidR="008D127A" w:rsidRDefault="008D127A" w:rsidP="008D127A">
      <w:r>
        <w:t xml:space="preserve">  `Etapa` = c(</w:t>
      </w:r>
    </w:p>
    <w:p w14:paraId="446609A3" w14:textId="77777777" w:rsidR="008D127A" w:rsidRDefault="008D127A" w:rsidP="008D127A">
      <w:r>
        <w:t xml:space="preserve">    "Objetivo",</w:t>
      </w:r>
    </w:p>
    <w:p w14:paraId="198C9473" w14:textId="77777777" w:rsidR="008D127A" w:rsidRDefault="008D127A" w:rsidP="008D127A">
      <w:r>
        <w:t xml:space="preserve">    "Variável-alvo",</w:t>
      </w:r>
    </w:p>
    <w:p w14:paraId="4127B846" w14:textId="77777777" w:rsidR="008D127A" w:rsidRDefault="008D127A" w:rsidP="008D127A">
      <w:r>
        <w:t xml:space="preserve">    "Tratamento dos dados",</w:t>
      </w:r>
    </w:p>
    <w:p w14:paraId="2BD52D9F" w14:textId="77777777" w:rsidR="008D127A" w:rsidRDefault="008D127A" w:rsidP="008D127A">
      <w:r>
        <w:t xml:space="preserve">    "Modelos avaliados",</w:t>
      </w:r>
    </w:p>
    <w:p w14:paraId="2C43FE96" w14:textId="77777777" w:rsidR="008D127A" w:rsidRDefault="008D127A" w:rsidP="008D127A">
      <w:r>
        <w:t xml:space="preserve">    "Métrica prioritária",</w:t>
      </w:r>
    </w:p>
    <w:p w14:paraId="478A8174" w14:textId="77777777" w:rsidR="008D127A" w:rsidRDefault="008D127A" w:rsidP="008D127A">
      <w:r>
        <w:t xml:space="preserve">    "Modelo escolhido",</w:t>
      </w:r>
    </w:p>
    <w:p w14:paraId="27952B7D" w14:textId="77777777" w:rsidR="008D127A" w:rsidRDefault="008D127A" w:rsidP="008D127A">
      <w:r>
        <w:t xml:space="preserve">    "Justificativa",</w:t>
      </w:r>
    </w:p>
    <w:p w14:paraId="20B226EA" w14:textId="77777777" w:rsidR="008D127A" w:rsidRDefault="008D127A" w:rsidP="008D127A">
      <w:r>
        <w:t xml:space="preserve">    "Modelos descartados",</w:t>
      </w:r>
    </w:p>
    <w:p w14:paraId="6D8BA3F0" w14:textId="77777777" w:rsidR="008D127A" w:rsidRDefault="008D127A" w:rsidP="008D127A">
      <w:r>
        <w:t xml:space="preserve">    "Complementação sugerida"</w:t>
      </w:r>
    </w:p>
    <w:p w14:paraId="211D3297" w14:textId="77777777" w:rsidR="008D127A" w:rsidRDefault="008D127A" w:rsidP="008D127A">
      <w:r>
        <w:t xml:space="preserve">  ),</w:t>
      </w:r>
    </w:p>
    <w:p w14:paraId="782A7CD4" w14:textId="77777777" w:rsidR="008D127A" w:rsidRDefault="008D127A" w:rsidP="008D127A">
      <w:r>
        <w:t xml:space="preserve">  `Decisão Técnica` = c(</w:t>
      </w:r>
    </w:p>
    <w:p w14:paraId="1103D724" w14:textId="77777777" w:rsidR="008D127A" w:rsidRDefault="008D127A" w:rsidP="008D127A">
      <w:r>
        <w:t xml:space="preserve">    "Prever o risco de nascimento com baixo peso (ABAIXOPESO).",</w:t>
      </w:r>
    </w:p>
    <w:p w14:paraId="5B6138F3" w14:textId="77777777" w:rsidR="008D127A" w:rsidRDefault="008D127A" w:rsidP="008D127A">
      <w:r>
        <w:t xml:space="preserve">    "`ABAIXOPESO` (0 = peso normal; 1 = abaixo do peso).",</w:t>
      </w:r>
    </w:p>
    <w:p w14:paraId="3BD296F2" w14:textId="77777777" w:rsidR="008D127A" w:rsidRDefault="008D127A" w:rsidP="008D127A">
      <w:r>
        <w:t xml:space="preserve">    "Normalização de contínuas e </w:t>
      </w:r>
      <w:proofErr w:type="spellStart"/>
      <w:r>
        <w:t>dummificação</w:t>
      </w:r>
      <w:proofErr w:type="spellEnd"/>
      <w:r>
        <w:t xml:space="preserve"> de categóricas via </w:t>
      </w:r>
      <w:proofErr w:type="spellStart"/>
      <w:r>
        <w:t>recipes</w:t>
      </w:r>
      <w:proofErr w:type="spellEnd"/>
      <w:r>
        <w:t>.",</w:t>
      </w:r>
    </w:p>
    <w:p w14:paraId="18F5A57F" w14:textId="77777777" w:rsidR="008D127A" w:rsidRDefault="008D127A" w:rsidP="008D127A">
      <w:r>
        <w:t xml:space="preserve">    "Random Forest, XGBoost, Ridge, Lasso, Elastic Net.",</w:t>
      </w:r>
    </w:p>
    <w:p w14:paraId="22DABBFA" w14:textId="77777777" w:rsidR="008D127A" w:rsidRDefault="008D127A" w:rsidP="008D127A">
      <w:r>
        <w:t xml:space="preserve">    "Recall (priorizar sensibilidade para detecção de risco).",</w:t>
      </w:r>
    </w:p>
    <w:p w14:paraId="3C6A1A32" w14:textId="77777777" w:rsidR="008D127A" w:rsidRDefault="008D127A" w:rsidP="008D127A">
      <w:r>
        <w:t xml:space="preserve">    "Elastic Net (tunado).",</w:t>
      </w:r>
    </w:p>
    <w:p w14:paraId="4D7BC8BB" w14:textId="77777777" w:rsidR="008D127A" w:rsidRDefault="008D127A" w:rsidP="008D127A">
      <w:r>
        <w:t xml:space="preserve">    "Melhor equilíbrio entre recall elevado, boa AUC e penalização regularizada.",</w:t>
      </w:r>
    </w:p>
    <w:p w14:paraId="20D07C3C" w14:textId="77777777" w:rsidR="008D127A" w:rsidRDefault="008D127A" w:rsidP="008D127A">
      <w:r>
        <w:t xml:space="preserve">    "XGBoost não foi priorizado por baixa capacidade discriminativa (AUC baixa).",</w:t>
      </w:r>
    </w:p>
    <w:p w14:paraId="793ADC84" w14:textId="77777777" w:rsidR="008D127A" w:rsidRDefault="008D127A" w:rsidP="008D127A">
      <w:r>
        <w:lastRenderedPageBreak/>
        <w:t xml:space="preserve">    "Analisar Ridge e Lasso como alternativas em cenários que valorizem robustez ou </w:t>
      </w:r>
      <w:proofErr w:type="spellStart"/>
      <w:r>
        <w:t>interpretabilidade</w:t>
      </w:r>
      <w:proofErr w:type="spellEnd"/>
      <w:r>
        <w:t>."</w:t>
      </w:r>
    </w:p>
    <w:p w14:paraId="622AA22C" w14:textId="77777777" w:rsidR="008D127A" w:rsidRDefault="008D127A" w:rsidP="008D127A">
      <w:r>
        <w:t xml:space="preserve">  )</w:t>
      </w:r>
    </w:p>
    <w:p w14:paraId="189C5352" w14:textId="77777777" w:rsidR="008D127A" w:rsidRDefault="008D127A" w:rsidP="008D127A">
      <w:r>
        <w:t>)</w:t>
      </w:r>
    </w:p>
    <w:p w14:paraId="40352264" w14:textId="77777777" w:rsidR="008D127A" w:rsidRDefault="008D127A" w:rsidP="008D127A"/>
    <w:p w14:paraId="5175399B" w14:textId="77777777" w:rsidR="008D127A" w:rsidRDefault="008D127A" w:rsidP="008D127A">
      <w:r>
        <w:t># Exibição do Sumário Executivo</w:t>
      </w:r>
    </w:p>
    <w:p w14:paraId="192FE300" w14:textId="77777777" w:rsidR="008D127A" w:rsidRDefault="008D127A" w:rsidP="008D127A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 xml:space="preserve">(sumario, </w:t>
      </w:r>
      <w:proofErr w:type="spellStart"/>
      <w:r>
        <w:t>caption</w:t>
      </w:r>
      <w:proofErr w:type="spellEnd"/>
      <w:r>
        <w:t xml:space="preserve"> = "Sumário Executivo: Decisões Tomadas")</w:t>
      </w:r>
    </w:p>
    <w:p w14:paraId="5D243BDC" w14:textId="77777777" w:rsidR="008D127A" w:rsidRDefault="008D127A" w:rsidP="008D127A"/>
    <w:p w14:paraId="52193DFD" w14:textId="77777777" w:rsidR="008D127A" w:rsidRDefault="008D127A" w:rsidP="008D127A">
      <w:r>
        <w:t># ------------------------------</w:t>
      </w:r>
    </w:p>
    <w:p w14:paraId="2D6BEF4C" w14:textId="77777777" w:rsidR="008D127A" w:rsidRDefault="008D127A" w:rsidP="008D127A">
      <w:r>
        <w:t># CONCLUSÃO FINAL – COMPARAÇÃO DOS MODELOS</w:t>
      </w:r>
    </w:p>
    <w:p w14:paraId="20C80F07" w14:textId="77777777" w:rsidR="008D127A" w:rsidRDefault="008D127A" w:rsidP="008D127A">
      <w:r>
        <w:t># ------------------------------</w:t>
      </w:r>
    </w:p>
    <w:p w14:paraId="35F53FE8" w14:textId="77777777" w:rsidR="008D127A" w:rsidRDefault="008D127A" w:rsidP="008D127A"/>
    <w:p w14:paraId="1CA1823F" w14:textId="77777777" w:rsidR="008D127A" w:rsidRDefault="008D127A" w:rsidP="008D127A">
      <w:r>
        <w:t xml:space="preserve"># Neste estudo, diferentes algoritmos de aprendizado supervisionado foram ajustados e comparados </w:t>
      </w:r>
    </w:p>
    <w:p w14:paraId="7B0E71FE" w14:textId="77777777" w:rsidR="008D127A" w:rsidRDefault="008D127A" w:rsidP="008D127A">
      <w:r>
        <w:t xml:space="preserve"># com o objetivo de prever o risco de nascimento com baixo peso (ABAIXOPESO), utilizando informações </w:t>
      </w:r>
    </w:p>
    <w:p w14:paraId="74380592" w14:textId="77777777" w:rsidR="008D127A" w:rsidRDefault="008D127A" w:rsidP="008D127A">
      <w:r>
        <w:t># clínicas e comportamentais das gestantes.</w:t>
      </w:r>
    </w:p>
    <w:p w14:paraId="243AAC40" w14:textId="77777777" w:rsidR="008D127A" w:rsidRDefault="008D127A" w:rsidP="008D127A"/>
    <w:p w14:paraId="79EED09D" w14:textId="77777777" w:rsidR="008D127A" w:rsidRDefault="008D127A" w:rsidP="008D127A">
      <w:r>
        <w:t xml:space="preserve"># Os modelos Elastic Net, Ridge e Lasso apresentaram desempenho superior em relação às demais alternativas, </w:t>
      </w:r>
    </w:p>
    <w:p w14:paraId="59C60E2B" w14:textId="77777777" w:rsidR="008D127A" w:rsidRDefault="008D127A" w:rsidP="008D127A">
      <w:r>
        <w:t xml:space="preserve"># destacando-se pelo maior equilíbrio entre sensibilidade (recall), capacidade discriminativa (AUC) </w:t>
      </w:r>
    </w:p>
    <w:p w14:paraId="1E1A80A2" w14:textId="77777777" w:rsidR="008D127A" w:rsidRDefault="008D127A" w:rsidP="008D127A">
      <w:r>
        <w:t># e precisão nas predições.</w:t>
      </w:r>
    </w:p>
    <w:p w14:paraId="79C587BC" w14:textId="77777777" w:rsidR="008D127A" w:rsidRDefault="008D127A" w:rsidP="008D127A"/>
    <w:p w14:paraId="29F5430A" w14:textId="77777777" w:rsidR="008D127A" w:rsidRDefault="008D127A" w:rsidP="008D127A">
      <w:r>
        <w:t># O modelo Elastic Net (tunado) foi o escolhido para recomendação final, com os seguintes destaques:</w:t>
      </w:r>
    </w:p>
    <w:p w14:paraId="4119A755" w14:textId="77777777" w:rsidR="008D127A" w:rsidRDefault="008D127A" w:rsidP="008D127A">
      <w:r>
        <w:t># - Acurácia de 63,6%, demonstrando boa taxa geral de acertos.</w:t>
      </w:r>
    </w:p>
    <w:p w14:paraId="10353369" w14:textId="77777777" w:rsidR="008D127A" w:rsidRDefault="008D127A" w:rsidP="008D127A">
      <w:r>
        <w:t># - Recall de 62,9%, assegurando adequada identificação dos casos positivos (prioridade do estudo).</w:t>
      </w:r>
    </w:p>
    <w:p w14:paraId="6401FA37" w14:textId="77777777" w:rsidR="008D127A" w:rsidRDefault="008D127A" w:rsidP="008D127A">
      <w:r>
        <w:lastRenderedPageBreak/>
        <w:t># - Precisão de 63,8%, indicando boa confiabilidade nas previsões de risco.</w:t>
      </w:r>
    </w:p>
    <w:p w14:paraId="3AE8FD3A" w14:textId="77777777" w:rsidR="008D127A" w:rsidRDefault="008D127A" w:rsidP="008D127A">
      <w:r>
        <w:t># - AUC de 0,681, evidenciando excelente capacidade de discriminar entre gestantes com e sem risco aumentado.</w:t>
      </w:r>
    </w:p>
    <w:p w14:paraId="17476D78" w14:textId="77777777" w:rsidR="008D127A" w:rsidRDefault="008D127A" w:rsidP="008D127A"/>
    <w:p w14:paraId="2A3F4E71" w14:textId="77777777" w:rsidR="008D127A" w:rsidRDefault="008D127A" w:rsidP="008D127A">
      <w:r>
        <w:t xml:space="preserve"># Embora Random Forest e XGBoost tenham apresentado AUC competitivo (0,670), seu desempenho em recall </w:t>
      </w:r>
    </w:p>
    <w:p w14:paraId="59B10138" w14:textId="77777777" w:rsidR="008D127A" w:rsidRDefault="008D127A" w:rsidP="008D127A">
      <w:r>
        <w:t># foi inferior ou associado a altos índices de falsos positivos, o que não se alinha à prioridade estabelecida.</w:t>
      </w:r>
    </w:p>
    <w:p w14:paraId="768895B6" w14:textId="77777777" w:rsidR="008D127A" w:rsidRDefault="008D127A" w:rsidP="008D127A"/>
    <w:p w14:paraId="70E4552F" w14:textId="77777777" w:rsidR="008D127A" w:rsidRDefault="008D127A" w:rsidP="008D127A">
      <w:r>
        <w:t xml:space="preserve"># O modelo Ridge obteve métricas próximas ao Elastic Net, com ligeira vantagem em AUC (0,706), </w:t>
      </w:r>
    </w:p>
    <w:p w14:paraId="02A4E5D6" w14:textId="77777777" w:rsidR="008D127A" w:rsidRDefault="008D127A" w:rsidP="008D127A">
      <w:r>
        <w:t xml:space="preserve"># mas com recall inferior (61,7%). O Lasso apresentou recall semelhante ao Elastic Net, com a vantagem adicional </w:t>
      </w:r>
    </w:p>
    <w:p w14:paraId="0B11FCAA" w14:textId="77777777" w:rsidR="008D127A" w:rsidRDefault="008D127A" w:rsidP="008D127A">
      <w:r>
        <w:t># de seleção automática de variáveis, favorecendo a construção de modelos mais interpretáveis.</w:t>
      </w:r>
    </w:p>
    <w:p w14:paraId="4C16C8E5" w14:textId="77777777" w:rsidR="008D127A" w:rsidRDefault="008D127A" w:rsidP="008D127A"/>
    <w:p w14:paraId="2125E06F" w14:textId="77777777" w:rsidR="008D127A" w:rsidRDefault="008D127A" w:rsidP="008D127A">
      <w:r>
        <w:t># Assim, o Elastic Net foi selecionado por combinar:</w:t>
      </w:r>
    </w:p>
    <w:p w14:paraId="451FD86B" w14:textId="77777777" w:rsidR="008D127A" w:rsidRDefault="008D127A" w:rsidP="008D127A">
      <w:r>
        <w:t># - Alto recall (fator prioritário em saúde pública);</w:t>
      </w:r>
    </w:p>
    <w:p w14:paraId="71BE4F65" w14:textId="77777777" w:rsidR="008D127A" w:rsidRDefault="008D127A" w:rsidP="008D127A">
      <w:r>
        <w:t># - Boa capacidade discriminativa (AUC);</w:t>
      </w:r>
    </w:p>
    <w:p w14:paraId="2CF8BD52" w14:textId="77777777" w:rsidR="008D127A" w:rsidRDefault="008D127A" w:rsidP="008D127A">
      <w:r>
        <w:t xml:space="preserve"># - Redução do risco de </w:t>
      </w:r>
      <w:proofErr w:type="spellStart"/>
      <w:r>
        <w:t>overfitting</w:t>
      </w:r>
      <w:proofErr w:type="spellEnd"/>
      <w:r>
        <w:t>, devido à penalização regularizada.</w:t>
      </w:r>
    </w:p>
    <w:p w14:paraId="5D83AE5B" w14:textId="77777777" w:rsidR="008D127A" w:rsidRDefault="008D127A" w:rsidP="008D127A"/>
    <w:p w14:paraId="1FC4C269" w14:textId="77777777" w:rsidR="008D127A" w:rsidRDefault="008D127A" w:rsidP="008D127A">
      <w:r>
        <w:t xml:space="preserve"># Recomenda-se, para aprofundamento, a realização de uma análise complementar utilizando </w:t>
      </w:r>
    </w:p>
    <w:p w14:paraId="5A62F874" w14:textId="77777777" w:rsidR="008D127A" w:rsidRDefault="008D127A" w:rsidP="008D127A">
      <w:r>
        <w:t xml:space="preserve"># Regressão Logística tradicional, a fim de interpretar a influência individual das variáveis preditoras </w:t>
      </w:r>
    </w:p>
    <w:p w14:paraId="21E270D4" w14:textId="77777777" w:rsidR="008D127A" w:rsidRDefault="008D127A" w:rsidP="008D127A">
      <w:r>
        <w:t># e oferecer suporte adicional à tomada de decisão clínica.</w:t>
      </w:r>
    </w:p>
    <w:p w14:paraId="070F4412" w14:textId="77777777" w:rsidR="008D127A" w:rsidRDefault="008D127A" w:rsidP="008D127A"/>
    <w:p w14:paraId="6FB30BDA" w14:textId="77777777" w:rsidR="008D127A" w:rsidRDefault="008D127A" w:rsidP="008D127A"/>
    <w:p w14:paraId="42DA9591" w14:textId="77777777" w:rsidR="008D127A" w:rsidRDefault="008D127A" w:rsidP="008D127A"/>
    <w:p w14:paraId="56A8C0C1" w14:textId="77777777" w:rsidR="008D127A" w:rsidRDefault="008D127A" w:rsidP="008D127A"/>
    <w:p w14:paraId="22F7873A" w14:textId="77777777" w:rsidR="008D127A" w:rsidRDefault="008D127A" w:rsidP="008D127A"/>
    <w:p w14:paraId="0D0B911E" w14:textId="77777777" w:rsidR="008D127A" w:rsidRDefault="008D127A" w:rsidP="008D127A">
      <w:r>
        <w:t># ------------------------------</w:t>
      </w:r>
    </w:p>
    <w:p w14:paraId="0FCAE599" w14:textId="77777777" w:rsidR="008D127A" w:rsidRDefault="008D127A" w:rsidP="008D127A">
      <w:r>
        <w:t># Análise do Ponto de Corte Ideal</w:t>
      </w:r>
    </w:p>
    <w:p w14:paraId="75D6CCCF" w14:textId="77777777" w:rsidR="008D127A" w:rsidRDefault="008D127A" w:rsidP="008D127A">
      <w:r>
        <w:t># ------------------------------</w:t>
      </w:r>
    </w:p>
    <w:p w14:paraId="4C7C242C" w14:textId="77777777" w:rsidR="008D127A" w:rsidRDefault="008D127A" w:rsidP="008D127A"/>
    <w:p w14:paraId="5184994E" w14:textId="77777777" w:rsidR="008D127A" w:rsidRDefault="008D127A" w:rsidP="008D127A">
      <w:r>
        <w:t xml:space="preserve"># Construindo a curva de sensibilidade e especificidade </w:t>
      </w:r>
      <w:proofErr w:type="spellStart"/>
      <w:r>
        <w:t>vs</w:t>
      </w:r>
      <w:proofErr w:type="spellEnd"/>
      <w:r>
        <w:t xml:space="preserve"> ponto de corte</w:t>
      </w:r>
    </w:p>
    <w:p w14:paraId="66FA1FB3" w14:textId="77777777" w:rsidR="008D127A" w:rsidRDefault="008D127A" w:rsidP="008D127A">
      <w:proofErr w:type="spellStart"/>
      <w:r>
        <w:t>roc_curve_elasticnet</w:t>
      </w:r>
      <w:proofErr w:type="spellEnd"/>
      <w:r>
        <w:t xml:space="preserve"> &lt;- </w:t>
      </w:r>
      <w:proofErr w:type="spellStart"/>
      <w:r>
        <w:t>roc_curve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249EF21E" w14:textId="77777777" w:rsidR="008D127A" w:rsidRDefault="008D127A" w:rsidP="008D127A"/>
    <w:p w14:paraId="00BB2572" w14:textId="77777777" w:rsidR="008D127A" w:rsidRDefault="008D127A" w:rsidP="008D127A">
      <w:r>
        <w:t># Gráfico</w:t>
      </w:r>
    </w:p>
    <w:p w14:paraId="269830E6" w14:textId="77777777" w:rsidR="008D127A" w:rsidRDefault="008D127A" w:rsidP="008D127A">
      <w:proofErr w:type="spellStart"/>
      <w:r>
        <w:t>autoplot</w:t>
      </w:r>
      <w:proofErr w:type="spellEnd"/>
      <w:r>
        <w:t>(</w:t>
      </w:r>
      <w:proofErr w:type="spellStart"/>
      <w:r>
        <w:t>roc_curve_elasticnet</w:t>
      </w:r>
      <w:proofErr w:type="spellEnd"/>
      <w:r>
        <w:t>)</w:t>
      </w:r>
    </w:p>
    <w:p w14:paraId="3798C105" w14:textId="77777777" w:rsidR="008D127A" w:rsidRDefault="008D127A" w:rsidP="008D127A"/>
    <w:p w14:paraId="7A31BD82" w14:textId="77777777" w:rsidR="008D127A" w:rsidRDefault="008D127A" w:rsidP="008D127A">
      <w:r>
        <w:t># Calcular a sensibilidade e especificidade para vários pontos de corte</w:t>
      </w:r>
    </w:p>
    <w:p w14:paraId="614020E8" w14:textId="77777777" w:rsidR="008D127A" w:rsidRDefault="008D127A" w:rsidP="008D127A">
      <w:proofErr w:type="spellStart"/>
      <w:r>
        <w:t>roc_data</w:t>
      </w:r>
      <w:proofErr w:type="spellEnd"/>
      <w:r>
        <w:t xml:space="preserve"> &lt;- </w:t>
      </w:r>
      <w:proofErr w:type="spellStart"/>
      <w:r>
        <w:t>roc_curve_elasticnet</w:t>
      </w:r>
      <w:proofErr w:type="spellEnd"/>
      <w:r>
        <w:t xml:space="preserve"> %&gt;%</w:t>
      </w:r>
    </w:p>
    <w:p w14:paraId="743B47B5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213AEC62" w14:textId="77777777" w:rsidR="008D127A" w:rsidRDefault="008D127A" w:rsidP="008D127A">
      <w:r>
        <w:t xml:space="preserve">    </w:t>
      </w:r>
      <w:proofErr w:type="spellStart"/>
      <w:r>
        <w:t>Specificity</w:t>
      </w:r>
      <w:proofErr w:type="spellEnd"/>
      <w:r>
        <w:t xml:space="preserve"> = 1 - </w:t>
      </w:r>
      <w:proofErr w:type="spellStart"/>
      <w:r>
        <w:t>specificity</w:t>
      </w:r>
      <w:proofErr w:type="spellEnd"/>
    </w:p>
    <w:p w14:paraId="6C8B285E" w14:textId="77777777" w:rsidR="008D127A" w:rsidRDefault="008D127A" w:rsidP="008D127A">
      <w:r>
        <w:t xml:space="preserve">  )</w:t>
      </w:r>
    </w:p>
    <w:p w14:paraId="319883E7" w14:textId="77777777" w:rsidR="008D127A" w:rsidRDefault="008D127A" w:rsidP="008D127A"/>
    <w:p w14:paraId="4309022B" w14:textId="77777777" w:rsidR="008D127A" w:rsidRDefault="008D127A" w:rsidP="008D127A">
      <w:r>
        <w:t># Exibir um resumo</w:t>
      </w:r>
    </w:p>
    <w:p w14:paraId="4BA50FE0" w14:textId="77777777" w:rsidR="008D127A" w:rsidRDefault="008D127A" w:rsidP="008D127A">
      <w:proofErr w:type="spellStart"/>
      <w:r>
        <w:t>head</w:t>
      </w:r>
      <w:proofErr w:type="spellEnd"/>
      <w:r>
        <w:t>(</w:t>
      </w:r>
      <w:proofErr w:type="spellStart"/>
      <w:r>
        <w:t>roc_data</w:t>
      </w:r>
      <w:proofErr w:type="spellEnd"/>
      <w:r>
        <w:t>)</w:t>
      </w:r>
    </w:p>
    <w:p w14:paraId="165EDF91" w14:textId="77777777" w:rsidR="008D127A" w:rsidRDefault="008D127A" w:rsidP="008D127A"/>
    <w:p w14:paraId="50B37353" w14:textId="77777777" w:rsidR="008D127A" w:rsidRDefault="008D127A" w:rsidP="008D127A">
      <w:r>
        <w:t># Sugestão:</w:t>
      </w:r>
    </w:p>
    <w:p w14:paraId="0F5C1318" w14:textId="77777777" w:rsidR="008D127A" w:rsidRDefault="008D127A" w:rsidP="008D127A">
      <w:r>
        <w:t># - Se precisar aumentar o recall, sugerir um corte abaixo de 0.5, como 0.4 ou 0.35.</w:t>
      </w:r>
    </w:p>
    <w:p w14:paraId="5A552E53" w14:textId="77777777" w:rsidR="008D127A" w:rsidRDefault="008D127A" w:rsidP="008D127A">
      <w:r>
        <w:t># - Simular a aplicação desse novo corte e calcular novas métricas de desempenho.</w:t>
      </w:r>
    </w:p>
    <w:p w14:paraId="10DEFF3F" w14:textId="77777777" w:rsidR="008D127A" w:rsidRDefault="008D127A" w:rsidP="008D127A"/>
    <w:p w14:paraId="55F2C63D" w14:textId="77777777" w:rsidR="008D127A" w:rsidRDefault="008D127A" w:rsidP="008D127A">
      <w:r>
        <w:lastRenderedPageBreak/>
        <w:t># Exemplo de aplicação de um novo corte (</w:t>
      </w:r>
      <w:proofErr w:type="spellStart"/>
      <w:r>
        <w:t>ex</w:t>
      </w:r>
      <w:proofErr w:type="spellEnd"/>
      <w:r>
        <w:t>: 0.4):</w:t>
      </w:r>
    </w:p>
    <w:p w14:paraId="5DABEE65" w14:textId="77777777" w:rsidR="008D127A" w:rsidRDefault="008D127A" w:rsidP="008D127A">
      <w:proofErr w:type="spellStart"/>
      <w:r>
        <w:t>novo_corte</w:t>
      </w:r>
      <w:proofErr w:type="spellEnd"/>
      <w:r>
        <w:t xml:space="preserve"> &lt;- 0.4</w:t>
      </w:r>
    </w:p>
    <w:p w14:paraId="27E58989" w14:textId="77777777" w:rsidR="008D127A" w:rsidRDefault="008D127A" w:rsidP="008D127A">
      <w:proofErr w:type="spellStart"/>
      <w:r>
        <w:t>predicoes_novo_corte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(resultados_</w:t>
      </w:r>
      <w:proofErr w:type="spellStart"/>
      <w:r>
        <w:t>elasticnet</w:t>
      </w:r>
      <w:proofErr w:type="spellEnd"/>
      <w:r>
        <w:t>$.</w:t>
      </w:r>
      <w:proofErr w:type="spellStart"/>
      <w:r>
        <w:t>pred_abaixo_peso</w:t>
      </w:r>
      <w:proofErr w:type="spellEnd"/>
      <w:r>
        <w:t xml:space="preserve"> &gt;= </w:t>
      </w:r>
      <w:proofErr w:type="spellStart"/>
      <w:r>
        <w:t>novo_corte</w:t>
      </w:r>
      <w:proofErr w:type="spellEnd"/>
      <w:r>
        <w:t>, "1", "0") %&gt;%</w:t>
      </w:r>
    </w:p>
    <w:p w14:paraId="2BDA1560" w14:textId="77777777" w:rsidR="008D127A" w:rsidRDefault="008D127A" w:rsidP="008D127A">
      <w:r>
        <w:t xml:space="preserve">  </w:t>
      </w:r>
      <w:proofErr w:type="spellStart"/>
      <w:r>
        <w:t>as.factor</w:t>
      </w:r>
      <w:proofErr w:type="spellEnd"/>
      <w:r>
        <w:t>()</w:t>
      </w:r>
    </w:p>
    <w:p w14:paraId="6872DE16" w14:textId="77777777" w:rsidR="008D127A" w:rsidRDefault="008D127A" w:rsidP="008D127A"/>
    <w:p w14:paraId="19BEE682" w14:textId="77777777" w:rsidR="008D127A" w:rsidRDefault="008D127A" w:rsidP="008D127A">
      <w:r>
        <w:t># Avaliação com o novo corte</w:t>
      </w:r>
    </w:p>
    <w:p w14:paraId="4B9DCE03" w14:textId="77777777" w:rsidR="008D127A" w:rsidRDefault="008D127A" w:rsidP="008D127A">
      <w:proofErr w:type="spellStart"/>
      <w:r>
        <w:t>conf_mat</w:t>
      </w:r>
      <w:proofErr w:type="spellEnd"/>
      <w:r>
        <w:t>(</w:t>
      </w:r>
      <w:proofErr w:type="spellStart"/>
      <w:r>
        <w:t>data.frame</w:t>
      </w:r>
      <w:proofErr w:type="spellEnd"/>
      <w:r>
        <w:t>(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resultados_elasticnet$ABAIXOPESO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predicoes_novo_corte</w:t>
      </w:r>
      <w:proofErr w:type="spellEnd"/>
      <w:r>
        <w:t xml:space="preserve">), </w:t>
      </w:r>
    </w:p>
    <w:p w14:paraId="7FF5192F" w14:textId="77777777" w:rsidR="008D127A" w:rsidRDefault="008D127A" w:rsidP="008D127A">
      <w:r>
        <w:t xml:space="preserve">         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estimate</w:t>
      </w:r>
      <w:proofErr w:type="spellEnd"/>
      <w:r>
        <w:t>)</w:t>
      </w:r>
    </w:p>
    <w:p w14:paraId="78D426F1" w14:textId="77777777" w:rsidR="008D127A" w:rsidRDefault="008D127A" w:rsidP="008D127A"/>
    <w:p w14:paraId="7DE6E9F4" w14:textId="77777777" w:rsidR="008D127A" w:rsidRDefault="008D127A" w:rsidP="008D127A">
      <w:r>
        <w:t># Cálculo de novas métricas</w:t>
      </w:r>
    </w:p>
    <w:p w14:paraId="1EAA1FF7" w14:textId="77777777" w:rsidR="008D127A" w:rsidRDefault="008D127A" w:rsidP="008D127A">
      <w:proofErr w:type="spellStart"/>
      <w:r>
        <w:t>avaliacao_novo_corte</w:t>
      </w:r>
      <w:proofErr w:type="spellEnd"/>
      <w:r>
        <w:t xml:space="preserve"> &lt;- </w:t>
      </w:r>
      <w:proofErr w:type="spellStart"/>
      <w:r>
        <w:t>bind_rows</w:t>
      </w:r>
      <w:proofErr w:type="spellEnd"/>
      <w:r>
        <w:t>(</w:t>
      </w:r>
    </w:p>
    <w:p w14:paraId="7F9916FA" w14:textId="77777777" w:rsidR="008D127A" w:rsidRDefault="008D127A" w:rsidP="008D127A">
      <w:r>
        <w:t xml:space="preserve">  </w:t>
      </w:r>
      <w:proofErr w:type="spellStart"/>
      <w:r>
        <w:t>accuracy</w:t>
      </w:r>
      <w:proofErr w:type="spellEnd"/>
      <w:r>
        <w:t>(</w:t>
      </w:r>
      <w:proofErr w:type="spellStart"/>
      <w:r>
        <w:t>data.frame</w:t>
      </w:r>
      <w:proofErr w:type="spellEnd"/>
      <w:r>
        <w:t>(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resultados_elasticnet$ABAIXOPESO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predicoes_novo_corte</w:t>
      </w:r>
      <w:proofErr w:type="spellEnd"/>
      <w:r>
        <w:t xml:space="preserve">), 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estimate</w:t>
      </w:r>
      <w:proofErr w:type="spellEnd"/>
      <w:r>
        <w:t>),</w:t>
      </w:r>
    </w:p>
    <w:p w14:paraId="2F136344" w14:textId="77777777" w:rsidR="008D127A" w:rsidRDefault="008D127A" w:rsidP="008D127A">
      <w:r>
        <w:t xml:space="preserve">  </w:t>
      </w:r>
      <w:proofErr w:type="spellStart"/>
      <w:r>
        <w:t>precision</w:t>
      </w:r>
      <w:proofErr w:type="spellEnd"/>
      <w:r>
        <w:t>(</w:t>
      </w:r>
      <w:proofErr w:type="spellStart"/>
      <w:r>
        <w:t>data.frame</w:t>
      </w:r>
      <w:proofErr w:type="spellEnd"/>
      <w:r>
        <w:t>(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resultados_elasticnet$ABAIXOPESO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predicoes_novo_corte</w:t>
      </w:r>
      <w:proofErr w:type="spellEnd"/>
      <w:r>
        <w:t xml:space="preserve">), 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estimate</w:t>
      </w:r>
      <w:proofErr w:type="spellEnd"/>
      <w:r>
        <w:t>),</w:t>
      </w:r>
    </w:p>
    <w:p w14:paraId="15D3F7A8" w14:textId="77777777" w:rsidR="008D127A" w:rsidRDefault="008D127A" w:rsidP="008D127A">
      <w:r>
        <w:t xml:space="preserve">  recall(</w:t>
      </w:r>
      <w:proofErr w:type="spellStart"/>
      <w:r>
        <w:t>data.frame</w:t>
      </w:r>
      <w:proofErr w:type="spellEnd"/>
      <w:r>
        <w:t>(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resultados_elasticnet$ABAIXOPESO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predicoes_novo_corte</w:t>
      </w:r>
      <w:proofErr w:type="spellEnd"/>
      <w:r>
        <w:t xml:space="preserve">), 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estimate</w:t>
      </w:r>
      <w:proofErr w:type="spellEnd"/>
      <w:r>
        <w:t>),</w:t>
      </w:r>
    </w:p>
    <w:p w14:paraId="7FD0943C" w14:textId="77777777" w:rsidR="008D127A" w:rsidRDefault="008D127A" w:rsidP="008D127A">
      <w:r>
        <w:t xml:space="preserve">  </w:t>
      </w:r>
      <w:proofErr w:type="spellStart"/>
      <w:r>
        <w:t>f_meas</w:t>
      </w:r>
      <w:proofErr w:type="spellEnd"/>
      <w:r>
        <w:t>(</w:t>
      </w:r>
      <w:proofErr w:type="spellStart"/>
      <w:r>
        <w:t>data.frame</w:t>
      </w:r>
      <w:proofErr w:type="spellEnd"/>
      <w:r>
        <w:t>(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resultados_elasticnet$ABAIXOPESO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predicoes_novo_corte</w:t>
      </w:r>
      <w:proofErr w:type="spellEnd"/>
      <w:r>
        <w:t xml:space="preserve">), </w:t>
      </w:r>
      <w:proofErr w:type="spellStart"/>
      <w:r>
        <w:t>truth</w:t>
      </w:r>
      <w:proofErr w:type="spellEnd"/>
      <w:r>
        <w:t xml:space="preserve"> =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estimate</w:t>
      </w:r>
      <w:proofErr w:type="spellEnd"/>
      <w:r>
        <w:t>)</w:t>
      </w:r>
    </w:p>
    <w:p w14:paraId="7FD3C870" w14:textId="77777777" w:rsidR="008D127A" w:rsidRDefault="008D127A" w:rsidP="008D127A">
      <w:r>
        <w:t>)</w:t>
      </w:r>
    </w:p>
    <w:p w14:paraId="7ABD809F" w14:textId="77777777" w:rsidR="008D127A" w:rsidRDefault="008D127A" w:rsidP="008D127A"/>
    <w:p w14:paraId="52FC516A" w14:textId="77777777" w:rsidR="008D127A" w:rsidRDefault="008D127A" w:rsidP="008D127A">
      <w:r>
        <w:t>print(</w:t>
      </w:r>
      <w:proofErr w:type="spellStart"/>
      <w:r>
        <w:t>avaliacao_novo_corte</w:t>
      </w:r>
      <w:proofErr w:type="spellEnd"/>
      <w:r>
        <w:t>)</w:t>
      </w:r>
    </w:p>
    <w:p w14:paraId="34CC40E0" w14:textId="77777777" w:rsidR="008D127A" w:rsidRDefault="008D127A" w:rsidP="008D127A"/>
    <w:p w14:paraId="1AE1A466" w14:textId="77777777" w:rsidR="008D127A" w:rsidRDefault="008D127A" w:rsidP="008D127A"/>
    <w:p w14:paraId="5D6C9A6B" w14:textId="77777777" w:rsidR="008D127A" w:rsidRDefault="008D127A" w:rsidP="008D127A"/>
    <w:p w14:paraId="2A6CF202" w14:textId="77777777" w:rsidR="008D127A" w:rsidRDefault="008D127A" w:rsidP="008D127A"/>
    <w:p w14:paraId="308D0939" w14:textId="77777777" w:rsidR="008D127A" w:rsidRDefault="008D127A" w:rsidP="008D127A">
      <w:r>
        <w:lastRenderedPageBreak/>
        <w:t># ========================================</w:t>
      </w:r>
    </w:p>
    <w:p w14:paraId="2DA7A906" w14:textId="77777777" w:rsidR="008D127A" w:rsidRDefault="008D127A" w:rsidP="008D127A">
      <w:r>
        <w:t># AJUSTE DO PONTO DE CORTE – ELASTIC NET</w:t>
      </w:r>
    </w:p>
    <w:p w14:paraId="140C1271" w14:textId="77777777" w:rsidR="008D127A" w:rsidRDefault="008D127A" w:rsidP="008D127A">
      <w:r>
        <w:t># ========================================</w:t>
      </w:r>
    </w:p>
    <w:p w14:paraId="2E2C2290" w14:textId="77777777" w:rsidR="008D127A" w:rsidRDefault="008D127A" w:rsidP="008D127A"/>
    <w:p w14:paraId="6E36B9EA" w14:textId="77777777" w:rsidR="008D127A" w:rsidRDefault="008D127A" w:rsidP="008D127A">
      <w:r>
        <w:t># 1. Construção da Curva ROC</w:t>
      </w:r>
    </w:p>
    <w:p w14:paraId="44872A69" w14:textId="77777777" w:rsidR="008D127A" w:rsidRDefault="008D127A" w:rsidP="008D127A">
      <w:proofErr w:type="spellStart"/>
      <w:r>
        <w:t>roc_curve_elasticnet</w:t>
      </w:r>
      <w:proofErr w:type="spellEnd"/>
      <w:r>
        <w:t xml:space="preserve"> &lt;- </w:t>
      </w:r>
      <w:proofErr w:type="spellStart"/>
      <w:r>
        <w:t>roc_curve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1072E746" w14:textId="77777777" w:rsidR="008D127A" w:rsidRDefault="008D127A" w:rsidP="008D127A"/>
    <w:p w14:paraId="231F15D7" w14:textId="77777777" w:rsidR="008D127A" w:rsidRDefault="008D127A" w:rsidP="008D127A">
      <w:r>
        <w:t xml:space="preserve"># Com este comando, geramos a curva ROC do modelo Elastic Net. </w:t>
      </w:r>
    </w:p>
    <w:p w14:paraId="7A958F6D" w14:textId="77777777" w:rsidR="008D127A" w:rsidRDefault="008D127A" w:rsidP="008D127A">
      <w:r>
        <w:t># A curva ROC relaciona sensibilidade (recall) e 1 - especificidade para diferentes pontos de corte.</w:t>
      </w:r>
    </w:p>
    <w:p w14:paraId="56AC3CE3" w14:textId="77777777" w:rsidR="008D127A" w:rsidRDefault="008D127A" w:rsidP="008D127A"/>
    <w:p w14:paraId="28A8A6B6" w14:textId="77777777" w:rsidR="008D127A" w:rsidRDefault="008D127A" w:rsidP="008D127A">
      <w:r>
        <w:t># 2. Visualização da Curva ROC</w:t>
      </w:r>
    </w:p>
    <w:p w14:paraId="69104A37" w14:textId="77777777" w:rsidR="008D127A" w:rsidRDefault="008D127A" w:rsidP="008D127A">
      <w:proofErr w:type="spellStart"/>
      <w:r>
        <w:t>autoplot</w:t>
      </w:r>
      <w:proofErr w:type="spellEnd"/>
      <w:r>
        <w:t>(</w:t>
      </w:r>
      <w:proofErr w:type="spellStart"/>
      <w:r>
        <w:t>roc_curve_elasticnet</w:t>
      </w:r>
      <w:proofErr w:type="spellEnd"/>
      <w:r>
        <w:t>)</w:t>
      </w:r>
    </w:p>
    <w:p w14:paraId="30FBFF5E" w14:textId="77777777" w:rsidR="008D127A" w:rsidRDefault="008D127A" w:rsidP="008D127A"/>
    <w:p w14:paraId="4E807564" w14:textId="77777777" w:rsidR="008D127A" w:rsidRDefault="008D127A" w:rsidP="008D127A">
      <w:r>
        <w:t># Exibe visualmente a curva ROC para analisar como a sensibilidade e especificidade variam</w:t>
      </w:r>
    </w:p>
    <w:p w14:paraId="312458AB" w14:textId="77777777" w:rsidR="008D127A" w:rsidRDefault="008D127A" w:rsidP="008D127A">
      <w:r>
        <w:t># em função dos diferentes limiares de corte.</w:t>
      </w:r>
    </w:p>
    <w:p w14:paraId="5A6A5BB5" w14:textId="77777777" w:rsidR="008D127A" w:rsidRDefault="008D127A" w:rsidP="008D127A"/>
    <w:p w14:paraId="3D4D0273" w14:textId="77777777" w:rsidR="008D127A" w:rsidRDefault="008D127A" w:rsidP="008D127A">
      <w:r>
        <w:t># 3. Cálculo de Sensibilidade e Especificidade para diferentes pontos</w:t>
      </w:r>
    </w:p>
    <w:p w14:paraId="4E63CB7F" w14:textId="77777777" w:rsidR="008D127A" w:rsidRDefault="008D127A" w:rsidP="008D127A">
      <w:proofErr w:type="spellStart"/>
      <w:r>
        <w:t>roc_data</w:t>
      </w:r>
      <w:proofErr w:type="spellEnd"/>
      <w:r>
        <w:t xml:space="preserve"> &lt;- </w:t>
      </w:r>
      <w:proofErr w:type="spellStart"/>
      <w:r>
        <w:t>roc_curve_elasticnet</w:t>
      </w:r>
      <w:proofErr w:type="spellEnd"/>
      <w:r>
        <w:t xml:space="preserve"> %&gt;%</w:t>
      </w:r>
    </w:p>
    <w:p w14:paraId="6582992E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5E3B75F1" w14:textId="77777777" w:rsidR="008D127A" w:rsidRDefault="008D127A" w:rsidP="008D127A">
      <w:r>
        <w:t xml:space="preserve">    </w:t>
      </w:r>
      <w:proofErr w:type="spellStart"/>
      <w:r>
        <w:t>Specificity</w:t>
      </w:r>
      <w:proofErr w:type="spellEnd"/>
      <w:r>
        <w:t xml:space="preserve"> = 1 - </w:t>
      </w:r>
      <w:proofErr w:type="spellStart"/>
      <w:r>
        <w:t>specificity</w:t>
      </w:r>
      <w:proofErr w:type="spellEnd"/>
      <w:r>
        <w:t xml:space="preserve">  # Ajusta o cálculo direto da especificidade</w:t>
      </w:r>
    </w:p>
    <w:p w14:paraId="2A287E89" w14:textId="77777777" w:rsidR="008D127A" w:rsidRDefault="008D127A" w:rsidP="008D127A">
      <w:r>
        <w:t xml:space="preserve">  )</w:t>
      </w:r>
    </w:p>
    <w:p w14:paraId="6E8B1B65" w14:textId="77777777" w:rsidR="008D127A" w:rsidRDefault="008D127A" w:rsidP="008D127A"/>
    <w:p w14:paraId="69A6D26C" w14:textId="77777777" w:rsidR="008D127A" w:rsidRDefault="008D127A" w:rsidP="008D127A">
      <w:r>
        <w:t># Após o ajuste, podemos visualizar rapidamente os primeiros pontos:</w:t>
      </w:r>
    </w:p>
    <w:p w14:paraId="3FE36641" w14:textId="77777777" w:rsidR="008D127A" w:rsidRDefault="008D127A" w:rsidP="008D127A">
      <w:proofErr w:type="spellStart"/>
      <w:r>
        <w:t>head</w:t>
      </w:r>
      <w:proofErr w:type="spellEnd"/>
      <w:r>
        <w:t>(</w:t>
      </w:r>
      <w:proofErr w:type="spellStart"/>
      <w:r>
        <w:t>roc_data</w:t>
      </w:r>
      <w:proofErr w:type="spellEnd"/>
      <w:r>
        <w:t>)</w:t>
      </w:r>
    </w:p>
    <w:p w14:paraId="11D6B078" w14:textId="77777777" w:rsidR="008D127A" w:rsidRDefault="008D127A" w:rsidP="008D127A"/>
    <w:p w14:paraId="743CB1CC" w14:textId="77777777" w:rsidR="008D127A" w:rsidRDefault="008D127A" w:rsidP="008D127A">
      <w:r>
        <w:lastRenderedPageBreak/>
        <w:t># Visualiza os primeiros limiares, sensibilidades e especificidades</w:t>
      </w:r>
    </w:p>
    <w:p w14:paraId="577DE6E1" w14:textId="77777777" w:rsidR="008D127A" w:rsidRDefault="008D127A" w:rsidP="008D127A">
      <w:r>
        <w:t># para análise e escolha de um novo ponto de corte estratégico.</w:t>
      </w:r>
    </w:p>
    <w:p w14:paraId="140F24AD" w14:textId="77777777" w:rsidR="008D127A" w:rsidRDefault="008D127A" w:rsidP="008D127A"/>
    <w:p w14:paraId="23FEB9A5" w14:textId="77777777" w:rsidR="008D127A" w:rsidRDefault="008D127A" w:rsidP="008D127A">
      <w:r>
        <w:t># 4. Definição do Novo Ponto de Corte</w:t>
      </w:r>
    </w:p>
    <w:p w14:paraId="7E24BCA3" w14:textId="77777777" w:rsidR="008D127A" w:rsidRDefault="008D127A" w:rsidP="008D127A">
      <w:proofErr w:type="spellStart"/>
      <w:r>
        <w:t>novo_corte</w:t>
      </w:r>
      <w:proofErr w:type="spellEnd"/>
      <w:r>
        <w:t xml:space="preserve"> &lt;- 0.47  # Definido com base na curva ROC, visando elevar o recall.</w:t>
      </w:r>
    </w:p>
    <w:p w14:paraId="6265C747" w14:textId="77777777" w:rsidR="008D127A" w:rsidRDefault="008D127A" w:rsidP="008D127A"/>
    <w:p w14:paraId="759AD79D" w14:textId="77777777" w:rsidR="008D127A" w:rsidRDefault="008D127A" w:rsidP="008D127A">
      <w:r>
        <w:t># 5. Aplicação do Novo Corte nas Probabilidades Preditas</w:t>
      </w:r>
    </w:p>
    <w:p w14:paraId="504EA6A8" w14:textId="77777777" w:rsidR="008D127A" w:rsidRDefault="008D127A" w:rsidP="008D127A">
      <w:proofErr w:type="spellStart"/>
      <w:r>
        <w:t>predicoes_elasticnet_corte</w:t>
      </w:r>
      <w:proofErr w:type="spellEnd"/>
      <w:r>
        <w:t xml:space="preserve"> &lt;- </w:t>
      </w:r>
      <w:proofErr w:type="spellStart"/>
      <w:r>
        <w:t>resultados_elasticnet</w:t>
      </w:r>
      <w:proofErr w:type="spellEnd"/>
      <w:r>
        <w:t xml:space="preserve"> %&gt;%</w:t>
      </w:r>
    </w:p>
    <w:p w14:paraId="745C6859" w14:textId="77777777" w:rsidR="008D127A" w:rsidRDefault="008D127A" w:rsidP="008D127A">
      <w:r>
        <w:t xml:space="preserve">  </w:t>
      </w:r>
      <w:proofErr w:type="spellStart"/>
      <w:r>
        <w:t>mutate</w:t>
      </w:r>
      <w:proofErr w:type="spellEnd"/>
      <w:r>
        <w:t>(</w:t>
      </w:r>
    </w:p>
    <w:p w14:paraId="181C1F10" w14:textId="77777777" w:rsidR="008D127A" w:rsidRDefault="008D127A" w:rsidP="008D127A">
      <w:r>
        <w:t xml:space="preserve">    </w:t>
      </w:r>
      <w:proofErr w:type="spellStart"/>
      <w:r>
        <w:t>pred_corte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(.</w:t>
      </w:r>
      <w:proofErr w:type="spellStart"/>
      <w:r>
        <w:t>pred_abaixo_peso</w:t>
      </w:r>
      <w:proofErr w:type="spellEnd"/>
      <w:r>
        <w:t xml:space="preserve"> &gt;= </w:t>
      </w:r>
      <w:proofErr w:type="spellStart"/>
      <w:r>
        <w:t>novo_corte</w:t>
      </w:r>
      <w:proofErr w:type="spellEnd"/>
      <w:r>
        <w:t>, "abaixo_peso", "peso_normal") %&gt;%</w:t>
      </w:r>
    </w:p>
    <w:p w14:paraId="09E05EB1" w14:textId="77777777" w:rsidR="008D127A" w:rsidRDefault="008D127A" w:rsidP="008D127A">
      <w:r>
        <w:t xml:space="preserve">      </w:t>
      </w:r>
      <w:proofErr w:type="spellStart"/>
      <w:r>
        <w:t>as.factor</w:t>
      </w:r>
      <w:proofErr w:type="spellEnd"/>
      <w:r>
        <w:t>()</w:t>
      </w:r>
    </w:p>
    <w:p w14:paraId="7F9D506A" w14:textId="77777777" w:rsidR="008D127A" w:rsidRDefault="008D127A" w:rsidP="008D127A">
      <w:r>
        <w:t xml:space="preserve">  )</w:t>
      </w:r>
    </w:p>
    <w:p w14:paraId="5122E17A" w14:textId="77777777" w:rsidR="008D127A" w:rsidRDefault="008D127A" w:rsidP="008D127A"/>
    <w:p w14:paraId="4230DF9C" w14:textId="77777777" w:rsidR="008D127A" w:rsidRDefault="008D127A" w:rsidP="008D127A">
      <w:r>
        <w:t xml:space="preserve"># </w:t>
      </w:r>
      <w:proofErr w:type="gramStart"/>
      <w:r>
        <w:t>Cria uma nova</w:t>
      </w:r>
      <w:proofErr w:type="gramEnd"/>
      <w:r>
        <w:t xml:space="preserve"> variável categórica (abaixo_peso ou peso_normal) com base no novo corte de 0,47.</w:t>
      </w:r>
    </w:p>
    <w:p w14:paraId="67FF38CA" w14:textId="77777777" w:rsidR="008D127A" w:rsidRDefault="008D127A" w:rsidP="008D127A"/>
    <w:p w14:paraId="45328469" w14:textId="77777777" w:rsidR="008D127A" w:rsidRDefault="008D127A" w:rsidP="008D127A">
      <w:r>
        <w:t># 6. Nova Matriz de Confusão</w:t>
      </w:r>
    </w:p>
    <w:p w14:paraId="3E0E809E" w14:textId="77777777" w:rsidR="008D127A" w:rsidRDefault="008D127A" w:rsidP="008D127A">
      <w:proofErr w:type="spellStart"/>
      <w:r>
        <w:t>conf_mat</w:t>
      </w:r>
      <w:proofErr w:type="spellEnd"/>
      <w:r>
        <w:t>(</w:t>
      </w:r>
      <w:proofErr w:type="spellStart"/>
      <w:r>
        <w:t>predicoes_elasticnet_corte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pred_corte</w:t>
      </w:r>
      <w:proofErr w:type="spellEnd"/>
      <w:r>
        <w:t>)</w:t>
      </w:r>
    </w:p>
    <w:p w14:paraId="4D690A62" w14:textId="77777777" w:rsidR="008D127A" w:rsidRDefault="008D127A" w:rsidP="008D127A"/>
    <w:p w14:paraId="51C03B66" w14:textId="77777777" w:rsidR="008D127A" w:rsidRDefault="008D127A" w:rsidP="008D127A">
      <w:r>
        <w:t># Avalia a performance do modelo com o novo ponto de corte em termos de classificação correta e erros.</w:t>
      </w:r>
    </w:p>
    <w:p w14:paraId="56B3A42D" w14:textId="77777777" w:rsidR="008D127A" w:rsidRDefault="008D127A" w:rsidP="008D127A"/>
    <w:p w14:paraId="44AE304F" w14:textId="77777777" w:rsidR="008D127A" w:rsidRDefault="008D127A" w:rsidP="008D127A">
      <w:r>
        <w:t># 7. Função de Avaliação das Novas Métricas</w:t>
      </w:r>
    </w:p>
    <w:p w14:paraId="698017FF" w14:textId="77777777" w:rsidR="008D127A" w:rsidRDefault="008D127A" w:rsidP="008D127A">
      <w:proofErr w:type="spellStart"/>
      <w:r>
        <w:t>avaliacao_corte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estimate</w:t>
      </w:r>
      <w:proofErr w:type="spellEnd"/>
      <w:r>
        <w:t>) {</w:t>
      </w:r>
    </w:p>
    <w:p w14:paraId="72256E8C" w14:textId="77777777" w:rsidR="008D127A" w:rsidRDefault="008D127A" w:rsidP="008D127A">
      <w:r>
        <w:t xml:space="preserve">  </w:t>
      </w:r>
      <w:proofErr w:type="spellStart"/>
      <w:r>
        <w:t>bind_rows</w:t>
      </w:r>
      <w:proofErr w:type="spellEnd"/>
      <w:r>
        <w:t>(</w:t>
      </w:r>
    </w:p>
    <w:p w14:paraId="210ED3B1" w14:textId="77777777" w:rsidR="008D127A" w:rsidRDefault="008D127A" w:rsidP="008D127A">
      <w:r>
        <w:t xml:space="preserve">    </w:t>
      </w:r>
      <w:proofErr w:type="spellStart"/>
      <w:r>
        <w:t>accuracy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50DBF741" w14:textId="77777777" w:rsidR="008D127A" w:rsidRDefault="008D127A" w:rsidP="008D127A">
      <w:r>
        <w:lastRenderedPageBreak/>
        <w:t xml:space="preserve">    </w:t>
      </w:r>
      <w:proofErr w:type="spellStart"/>
      <w:r>
        <w:t>precision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21A95D2B" w14:textId="77777777" w:rsidR="008D127A" w:rsidRDefault="008D127A" w:rsidP="008D127A">
      <w:r>
        <w:t xml:space="preserve">    recall(data,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}}),</w:t>
      </w:r>
    </w:p>
    <w:p w14:paraId="79680B51" w14:textId="77777777" w:rsidR="008D127A" w:rsidRDefault="008D127A" w:rsidP="008D127A">
      <w:r>
        <w:t xml:space="preserve">    </w:t>
      </w:r>
      <w:proofErr w:type="spellStart"/>
      <w:r>
        <w:t>f_meas</w:t>
      </w:r>
      <w:proofErr w:type="spellEnd"/>
      <w:r>
        <w:t xml:space="preserve">(data, </w:t>
      </w:r>
      <w:proofErr w:type="spellStart"/>
      <w:r>
        <w:t>truth</w:t>
      </w:r>
      <w:proofErr w:type="spellEnd"/>
      <w:r>
        <w:t xml:space="preserve"> = {{</w:t>
      </w:r>
      <w:proofErr w:type="spellStart"/>
      <w:r>
        <w:t>truth</w:t>
      </w:r>
      <w:proofErr w:type="spellEnd"/>
      <w:r>
        <w:t xml:space="preserve">}}, </w:t>
      </w:r>
      <w:proofErr w:type="spellStart"/>
      <w:r>
        <w:t>estimate</w:t>
      </w:r>
      <w:proofErr w:type="spellEnd"/>
      <w:r>
        <w:t xml:space="preserve"> = {{</w:t>
      </w:r>
      <w:proofErr w:type="spellStart"/>
      <w:r>
        <w:t>estimate</w:t>
      </w:r>
      <w:proofErr w:type="spellEnd"/>
      <w:r>
        <w:t>}})</w:t>
      </w:r>
    </w:p>
    <w:p w14:paraId="27871452" w14:textId="77777777" w:rsidR="008D127A" w:rsidRDefault="008D127A" w:rsidP="008D127A">
      <w:r>
        <w:t xml:space="preserve">  )</w:t>
      </w:r>
    </w:p>
    <w:p w14:paraId="042344DE" w14:textId="77777777" w:rsidR="008D127A" w:rsidRDefault="008D127A" w:rsidP="008D127A">
      <w:r>
        <w:t>}</w:t>
      </w:r>
    </w:p>
    <w:p w14:paraId="5815992B" w14:textId="77777777" w:rsidR="008D127A" w:rsidRDefault="008D127A" w:rsidP="008D127A"/>
    <w:p w14:paraId="4FA1DA04" w14:textId="77777777" w:rsidR="008D127A" w:rsidRDefault="008D127A" w:rsidP="008D127A">
      <w:r>
        <w:t xml:space="preserve"># Define uma função para calcular as </w:t>
      </w:r>
      <w:proofErr w:type="gramStart"/>
      <w:r>
        <w:t>métricas padrão</w:t>
      </w:r>
      <w:proofErr w:type="gramEnd"/>
      <w:r>
        <w:t xml:space="preserve"> (acurácia, precisão, recall e F1-Score)</w:t>
      </w:r>
    </w:p>
    <w:p w14:paraId="0F35ABAA" w14:textId="77777777" w:rsidR="008D127A" w:rsidRDefault="008D127A" w:rsidP="008D127A">
      <w:r>
        <w:t># de maneira prática.</w:t>
      </w:r>
    </w:p>
    <w:p w14:paraId="190754EE" w14:textId="77777777" w:rsidR="008D127A" w:rsidRDefault="008D127A" w:rsidP="008D127A"/>
    <w:p w14:paraId="4951DC77" w14:textId="77777777" w:rsidR="008D127A" w:rsidRDefault="008D127A" w:rsidP="008D127A">
      <w:r>
        <w:t># 8. Cálculo das Novas Métricas</w:t>
      </w:r>
    </w:p>
    <w:p w14:paraId="6483AF4C" w14:textId="77777777" w:rsidR="008D127A" w:rsidRDefault="008D127A" w:rsidP="008D127A">
      <w:proofErr w:type="spellStart"/>
      <w:r>
        <w:t>avaliacao_corte</w:t>
      </w:r>
      <w:proofErr w:type="spellEnd"/>
      <w:r>
        <w:t>(</w:t>
      </w:r>
    </w:p>
    <w:p w14:paraId="2AE8F04B" w14:textId="77777777" w:rsidR="008D127A" w:rsidRDefault="008D127A" w:rsidP="008D127A">
      <w:r>
        <w:t xml:space="preserve">  data = </w:t>
      </w:r>
      <w:proofErr w:type="spellStart"/>
      <w:r>
        <w:t>predicoes_elasticnet_corte</w:t>
      </w:r>
      <w:proofErr w:type="spellEnd"/>
      <w:r>
        <w:t>,</w:t>
      </w:r>
    </w:p>
    <w:p w14:paraId="4557467C" w14:textId="77777777" w:rsidR="008D127A" w:rsidRDefault="008D127A" w:rsidP="008D127A">
      <w:r>
        <w:t xml:space="preserve">  </w:t>
      </w:r>
      <w:proofErr w:type="spellStart"/>
      <w:r>
        <w:t>truth</w:t>
      </w:r>
      <w:proofErr w:type="spellEnd"/>
      <w:r>
        <w:t xml:space="preserve"> = ABAIXOPESO,</w:t>
      </w:r>
    </w:p>
    <w:p w14:paraId="4037E9B3" w14:textId="77777777" w:rsidR="008D127A" w:rsidRDefault="008D127A" w:rsidP="008D127A">
      <w:r>
        <w:t xml:space="preserve">  </w:t>
      </w:r>
      <w:proofErr w:type="spellStart"/>
      <w:r>
        <w:t>estimate</w:t>
      </w:r>
      <w:proofErr w:type="spellEnd"/>
      <w:r>
        <w:t xml:space="preserve"> = </w:t>
      </w:r>
      <w:proofErr w:type="spellStart"/>
      <w:r>
        <w:t>pred_corte</w:t>
      </w:r>
      <w:proofErr w:type="spellEnd"/>
    </w:p>
    <w:p w14:paraId="3C0D4C06" w14:textId="77777777" w:rsidR="008D127A" w:rsidRDefault="008D127A" w:rsidP="008D127A">
      <w:r>
        <w:t>)</w:t>
      </w:r>
    </w:p>
    <w:p w14:paraId="652A4D68" w14:textId="77777777" w:rsidR="008D127A" w:rsidRDefault="008D127A" w:rsidP="008D127A"/>
    <w:p w14:paraId="22E876B5" w14:textId="77777777" w:rsidR="008D127A" w:rsidRDefault="008D127A" w:rsidP="008D127A">
      <w:r>
        <w:t># Avalia as novas métricas após o ajuste do ponto de corte:</w:t>
      </w:r>
    </w:p>
    <w:p w14:paraId="4B1ED51F" w14:textId="77777777" w:rsidR="008D127A" w:rsidRDefault="008D127A" w:rsidP="008D127A">
      <w:r>
        <w:t># - Acurácia: 64,6%</w:t>
      </w:r>
    </w:p>
    <w:p w14:paraId="78E2D828" w14:textId="77777777" w:rsidR="008D127A" w:rsidRDefault="008D127A" w:rsidP="008D127A">
      <w:r>
        <w:t># - Recall: 70,8%</w:t>
      </w:r>
    </w:p>
    <w:p w14:paraId="318B64D4" w14:textId="77777777" w:rsidR="008D127A" w:rsidRDefault="008D127A" w:rsidP="008D127A">
      <w:r>
        <w:t># - Precisão: 63,0%</w:t>
      </w:r>
    </w:p>
    <w:p w14:paraId="4BA7DAE1" w14:textId="77777777" w:rsidR="008D127A" w:rsidRDefault="008D127A" w:rsidP="008D127A">
      <w:r>
        <w:t># - F1-Score: 66,7%</w:t>
      </w:r>
    </w:p>
    <w:p w14:paraId="0184B69E" w14:textId="77777777" w:rsidR="008D127A" w:rsidRDefault="008D127A" w:rsidP="008D127A"/>
    <w:p w14:paraId="5B5E8CCF" w14:textId="77777777" w:rsidR="008D127A" w:rsidRDefault="008D127A" w:rsidP="008D127A">
      <w:r>
        <w:t># 9. Observação sobre o AUC</w:t>
      </w:r>
    </w:p>
    <w:p w14:paraId="554CD0FE" w14:textId="77777777" w:rsidR="008D127A" w:rsidRDefault="008D127A" w:rsidP="008D127A">
      <w:proofErr w:type="spellStart"/>
      <w:r>
        <w:t>roc_auc</w:t>
      </w:r>
      <w:proofErr w:type="spellEnd"/>
      <w:r>
        <w:t>(</w:t>
      </w:r>
      <w:proofErr w:type="spellStart"/>
      <w:r>
        <w:t>resultados_elasticnet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= ABAIXOPESO, .</w:t>
      </w:r>
      <w:proofErr w:type="spellStart"/>
      <w:r>
        <w:t>pred_abaixo_peso</w:t>
      </w:r>
      <w:proofErr w:type="spellEnd"/>
      <w:r>
        <w:t>)</w:t>
      </w:r>
    </w:p>
    <w:p w14:paraId="7EFA85DF" w14:textId="77777777" w:rsidR="008D127A" w:rsidRDefault="008D127A" w:rsidP="008D127A"/>
    <w:p w14:paraId="6BEEC7E7" w14:textId="77777777" w:rsidR="008D127A" w:rsidRDefault="008D127A" w:rsidP="008D127A">
      <w:r>
        <w:lastRenderedPageBreak/>
        <w:t># O AUC permanece em 0,681, pois a métrica AUC não é afetada pela mudança do ponto de corte.</w:t>
      </w:r>
    </w:p>
    <w:p w14:paraId="4277C78D" w14:textId="77777777" w:rsidR="008D127A" w:rsidRDefault="008D127A" w:rsidP="008D127A"/>
    <w:p w14:paraId="082F55F3" w14:textId="77777777" w:rsidR="008D127A" w:rsidRDefault="008D127A" w:rsidP="008D127A">
      <w:r>
        <w:t># ========================================</w:t>
      </w:r>
    </w:p>
    <w:p w14:paraId="1B010A12" w14:textId="77777777" w:rsidR="008D127A" w:rsidRDefault="008D127A" w:rsidP="008D127A">
      <w:r>
        <w:t xml:space="preserve"># COMPARATIVO FINAL: Elastic Net - Corte Padrão </w:t>
      </w:r>
      <w:proofErr w:type="spellStart"/>
      <w:r>
        <w:t>vs</w:t>
      </w:r>
      <w:proofErr w:type="spellEnd"/>
      <w:r>
        <w:t xml:space="preserve"> Corte Ajustado</w:t>
      </w:r>
    </w:p>
    <w:p w14:paraId="11EC1043" w14:textId="77777777" w:rsidR="008D127A" w:rsidRDefault="008D127A" w:rsidP="008D127A">
      <w:r>
        <w:t># ========================================</w:t>
      </w:r>
    </w:p>
    <w:p w14:paraId="283884E7" w14:textId="77777777" w:rsidR="008D127A" w:rsidRDefault="008D127A" w:rsidP="008D127A"/>
    <w:p w14:paraId="1B4F4BFD" w14:textId="77777777" w:rsidR="008D127A" w:rsidRDefault="008D127A" w:rsidP="008D127A">
      <w:r>
        <w:t># Tabela com os resultados para ponto de corte padrão (0.5)</w:t>
      </w:r>
    </w:p>
    <w:p w14:paraId="4C22F9FB" w14:textId="77777777" w:rsidR="008D127A" w:rsidRDefault="008D127A" w:rsidP="008D127A">
      <w:proofErr w:type="spellStart"/>
      <w:r>
        <w:t>resultado_padrao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74DD008D" w14:textId="77777777" w:rsidR="008D127A" w:rsidRDefault="008D127A" w:rsidP="008D127A">
      <w:r>
        <w:t xml:space="preserve">  `Configuração` = "Ponto de Corte = 0.5",</w:t>
      </w:r>
    </w:p>
    <w:p w14:paraId="5D6B106A" w14:textId="77777777" w:rsidR="008D127A" w:rsidRDefault="008D127A" w:rsidP="008D127A">
      <w:r>
        <w:t xml:space="preserve">  `Acurácia`     = 0.636,</w:t>
      </w:r>
    </w:p>
    <w:p w14:paraId="6F61A1A0" w14:textId="77777777" w:rsidR="008D127A" w:rsidRDefault="008D127A" w:rsidP="008D127A">
      <w:r>
        <w:t xml:space="preserve">  `Recall`       = 0.629,</w:t>
      </w:r>
    </w:p>
    <w:p w14:paraId="0F825F47" w14:textId="77777777" w:rsidR="008D127A" w:rsidRDefault="008D127A" w:rsidP="008D127A">
      <w:r>
        <w:t xml:space="preserve">  `Precisão`     = 0.638,</w:t>
      </w:r>
    </w:p>
    <w:p w14:paraId="178DECDB" w14:textId="77777777" w:rsidR="008D127A" w:rsidRDefault="008D127A" w:rsidP="008D127A">
      <w:r>
        <w:t xml:space="preserve">  `F1-Score`     = 0.633,</w:t>
      </w:r>
    </w:p>
    <w:p w14:paraId="3AC43AAB" w14:textId="77777777" w:rsidR="008D127A" w:rsidRDefault="008D127A" w:rsidP="008D127A">
      <w:r>
        <w:t xml:space="preserve">  `AUC`          = 0.681</w:t>
      </w:r>
    </w:p>
    <w:p w14:paraId="150B72F0" w14:textId="77777777" w:rsidR="008D127A" w:rsidRDefault="008D127A" w:rsidP="008D127A">
      <w:r>
        <w:t>)</w:t>
      </w:r>
    </w:p>
    <w:p w14:paraId="7345193B" w14:textId="77777777" w:rsidR="008D127A" w:rsidRDefault="008D127A" w:rsidP="008D127A"/>
    <w:p w14:paraId="3CE5E78B" w14:textId="77777777" w:rsidR="008D127A" w:rsidRDefault="008D127A" w:rsidP="008D127A">
      <w:r>
        <w:t># Tabela com os resultados para ponto de corte ajustado (0.47)</w:t>
      </w:r>
    </w:p>
    <w:p w14:paraId="5AF083C1" w14:textId="77777777" w:rsidR="008D127A" w:rsidRDefault="008D127A" w:rsidP="008D127A">
      <w:proofErr w:type="spellStart"/>
      <w:r>
        <w:t>resultado_ajustado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57FB6F29" w14:textId="77777777" w:rsidR="008D127A" w:rsidRDefault="008D127A" w:rsidP="008D127A">
      <w:r>
        <w:t xml:space="preserve">  `Configuração` = "Ponto de Corte = 0.47",</w:t>
      </w:r>
    </w:p>
    <w:p w14:paraId="63E44EE2" w14:textId="77777777" w:rsidR="008D127A" w:rsidRDefault="008D127A" w:rsidP="008D127A">
      <w:r>
        <w:t xml:space="preserve">  `Acurácia`     = 0.646,</w:t>
      </w:r>
    </w:p>
    <w:p w14:paraId="48B32FE2" w14:textId="77777777" w:rsidR="008D127A" w:rsidRDefault="008D127A" w:rsidP="008D127A">
      <w:r>
        <w:t xml:space="preserve">  `Recall`       = 0.708,</w:t>
      </w:r>
    </w:p>
    <w:p w14:paraId="1D40CDA4" w14:textId="77777777" w:rsidR="008D127A" w:rsidRDefault="008D127A" w:rsidP="008D127A">
      <w:r>
        <w:t xml:space="preserve">  `Precisão`     = 0.630,</w:t>
      </w:r>
    </w:p>
    <w:p w14:paraId="5A1DCC91" w14:textId="77777777" w:rsidR="008D127A" w:rsidRDefault="008D127A" w:rsidP="008D127A">
      <w:r>
        <w:t xml:space="preserve">  `F1-Score`     = 0.667,</w:t>
      </w:r>
    </w:p>
    <w:p w14:paraId="443DB529" w14:textId="77777777" w:rsidR="008D127A" w:rsidRDefault="008D127A" w:rsidP="008D127A">
      <w:r>
        <w:t xml:space="preserve">  `AUC`          = 0.681</w:t>
      </w:r>
    </w:p>
    <w:p w14:paraId="0E5BC19C" w14:textId="77777777" w:rsidR="008D127A" w:rsidRDefault="008D127A" w:rsidP="008D127A">
      <w:r>
        <w:t>)</w:t>
      </w:r>
    </w:p>
    <w:p w14:paraId="711F3DBC" w14:textId="77777777" w:rsidR="008D127A" w:rsidRDefault="008D127A" w:rsidP="008D127A"/>
    <w:p w14:paraId="56903AC0" w14:textId="77777777" w:rsidR="008D127A" w:rsidRDefault="008D127A" w:rsidP="008D127A">
      <w:r>
        <w:t># Une as duas tabelas de resultados</w:t>
      </w:r>
    </w:p>
    <w:p w14:paraId="762AAF7D" w14:textId="77777777" w:rsidR="008D127A" w:rsidRDefault="008D127A" w:rsidP="008D127A">
      <w:proofErr w:type="spellStart"/>
      <w:r>
        <w:t>tabela_comparativa_corte</w:t>
      </w:r>
      <w:proofErr w:type="spellEnd"/>
      <w:r>
        <w:t xml:space="preserve"> &lt;- </w:t>
      </w:r>
      <w:proofErr w:type="spellStart"/>
      <w:r>
        <w:t>bind_rows</w:t>
      </w:r>
      <w:proofErr w:type="spellEnd"/>
      <w:r>
        <w:t>(</w:t>
      </w:r>
      <w:proofErr w:type="spellStart"/>
      <w:r>
        <w:t>resultado_padrao</w:t>
      </w:r>
      <w:proofErr w:type="spellEnd"/>
      <w:r>
        <w:t xml:space="preserve">, </w:t>
      </w:r>
      <w:proofErr w:type="spellStart"/>
      <w:r>
        <w:t>resultado_ajustado</w:t>
      </w:r>
      <w:proofErr w:type="spellEnd"/>
      <w:r>
        <w:t>)</w:t>
      </w:r>
    </w:p>
    <w:p w14:paraId="5E9B4326" w14:textId="77777777" w:rsidR="008D127A" w:rsidRDefault="008D127A" w:rsidP="008D127A"/>
    <w:p w14:paraId="056BE2A6" w14:textId="77777777" w:rsidR="008D127A" w:rsidRDefault="008D127A" w:rsidP="008D127A">
      <w:r>
        <w:t># Exibe a comparação final</w:t>
      </w:r>
    </w:p>
    <w:p w14:paraId="16E2A59E" w14:textId="77777777" w:rsidR="008D127A" w:rsidRDefault="008D127A" w:rsidP="008D127A">
      <w:proofErr w:type="spellStart"/>
      <w:r>
        <w:t>library</w:t>
      </w:r>
      <w:proofErr w:type="spellEnd"/>
      <w:r>
        <w:t>(</w:t>
      </w:r>
      <w:proofErr w:type="spellStart"/>
      <w:r>
        <w:t>knitr</w:t>
      </w:r>
      <w:proofErr w:type="spellEnd"/>
      <w:r>
        <w:t>)</w:t>
      </w:r>
    </w:p>
    <w:p w14:paraId="0FF8516E" w14:textId="77777777" w:rsidR="008D127A" w:rsidRDefault="008D127A" w:rsidP="008D127A">
      <w:proofErr w:type="spellStart"/>
      <w:r>
        <w:t>kable</w:t>
      </w:r>
      <w:proofErr w:type="spellEnd"/>
      <w:r>
        <w:t>(</w:t>
      </w:r>
      <w:proofErr w:type="spellStart"/>
      <w:r>
        <w:t>tabela_comparativa_corte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 xml:space="preserve"> = "Comparativo de Desempenho – Elastic Net com Diferentes Pontos de Corte")</w:t>
      </w:r>
    </w:p>
    <w:p w14:paraId="445890D3" w14:textId="77777777" w:rsidR="008D127A" w:rsidRDefault="008D127A" w:rsidP="008D127A"/>
    <w:p w14:paraId="14B8BA68" w14:textId="77777777" w:rsidR="008D127A" w:rsidRDefault="008D127A" w:rsidP="008D127A">
      <w:r>
        <w:t># Exibe a tabela no formato limpo e organizado para facilitar a comparação entre as configurações.</w:t>
      </w:r>
    </w:p>
    <w:p w14:paraId="0DD3F3C3" w14:textId="77777777" w:rsidR="008D127A" w:rsidRDefault="008D127A" w:rsidP="008D127A"/>
    <w:p w14:paraId="173B3A5D" w14:textId="77777777" w:rsidR="008D127A" w:rsidRDefault="008D127A" w:rsidP="008D127A">
      <w:r>
        <w:t># ========================================</w:t>
      </w:r>
    </w:p>
    <w:p w14:paraId="563AAFF1" w14:textId="77777777" w:rsidR="008D127A" w:rsidRDefault="008D127A" w:rsidP="008D127A">
      <w:r>
        <w:t># RESUMO FINAL E INTERPRETAÇÃO</w:t>
      </w:r>
    </w:p>
    <w:p w14:paraId="247C8632" w14:textId="77777777" w:rsidR="008D127A" w:rsidRDefault="008D127A" w:rsidP="008D127A">
      <w:r>
        <w:t># ========================================</w:t>
      </w:r>
    </w:p>
    <w:p w14:paraId="5834F73E" w14:textId="77777777" w:rsidR="008D127A" w:rsidRDefault="008D127A" w:rsidP="008D127A"/>
    <w:p w14:paraId="02FDDF84" w14:textId="77777777" w:rsidR="008D127A" w:rsidRDefault="008D127A" w:rsidP="008D127A">
      <w:r>
        <w:t xml:space="preserve"># Durante a avaliação do modelo Elastic Net, observou-se que o ponto de corte padrão (0,5) </w:t>
      </w:r>
    </w:p>
    <w:p w14:paraId="60748432" w14:textId="77777777" w:rsidR="008D127A" w:rsidRDefault="008D127A" w:rsidP="008D127A">
      <w:r>
        <w:t># resultava em um recall de aproximadamente 62,9%.</w:t>
      </w:r>
    </w:p>
    <w:p w14:paraId="710069AD" w14:textId="77777777" w:rsidR="008D127A" w:rsidRDefault="008D127A" w:rsidP="008D127A"/>
    <w:p w14:paraId="37E2F7D3" w14:textId="77777777" w:rsidR="008D127A" w:rsidRDefault="008D127A" w:rsidP="008D127A">
      <w:r>
        <w:t xml:space="preserve"># Para aprimorar a detecção de casos positivos, optou-se por um novo ponto de corte em 0,47, </w:t>
      </w:r>
    </w:p>
    <w:p w14:paraId="194A3BBC" w14:textId="77777777" w:rsidR="008D127A" w:rsidRDefault="008D127A" w:rsidP="008D127A">
      <w:r>
        <w:t># após análise da curva ROC.</w:t>
      </w:r>
    </w:p>
    <w:p w14:paraId="4FE26C38" w14:textId="77777777" w:rsidR="008D127A" w:rsidRDefault="008D127A" w:rsidP="008D127A"/>
    <w:p w14:paraId="3C5E80C7" w14:textId="77777777" w:rsidR="008D127A" w:rsidRDefault="008D127A" w:rsidP="008D127A">
      <w:r>
        <w:t># As principais mudanças observadas:</w:t>
      </w:r>
    </w:p>
    <w:p w14:paraId="107F235E" w14:textId="77777777" w:rsidR="008D127A" w:rsidRDefault="008D127A" w:rsidP="008D127A">
      <w:r>
        <w:t># - Acurácia: subiu de 63,6% para 64,6%</w:t>
      </w:r>
    </w:p>
    <w:p w14:paraId="787C9527" w14:textId="77777777" w:rsidR="008D127A" w:rsidRDefault="008D127A" w:rsidP="008D127A">
      <w:r>
        <w:t># - Recall: aumentou expressivamente de 62,9% para 70,8%</w:t>
      </w:r>
    </w:p>
    <w:p w14:paraId="5E72E85C" w14:textId="77777777" w:rsidR="008D127A" w:rsidRDefault="008D127A" w:rsidP="008D127A">
      <w:r>
        <w:t># - Precisão: ajustou-se de 63,8% para 63,0%</w:t>
      </w:r>
    </w:p>
    <w:p w14:paraId="7949008A" w14:textId="77777777" w:rsidR="008D127A" w:rsidRDefault="008D127A" w:rsidP="008D127A">
      <w:r>
        <w:lastRenderedPageBreak/>
        <w:t># - F1-Score: subiu de 63,3% para 66,7%</w:t>
      </w:r>
    </w:p>
    <w:p w14:paraId="00A6964A" w14:textId="77777777" w:rsidR="008D127A" w:rsidRDefault="008D127A" w:rsidP="008D127A">
      <w:r>
        <w:t># - AUC: permaneceu constante em 0,681 (indicador de capacidade discriminativa geral)</w:t>
      </w:r>
    </w:p>
    <w:p w14:paraId="11E03495" w14:textId="77777777" w:rsidR="008D127A" w:rsidRDefault="008D127A" w:rsidP="008D127A"/>
    <w:p w14:paraId="614DE53C" w14:textId="57D5BB31" w:rsidR="008D127A" w:rsidRDefault="008D127A" w:rsidP="008D127A">
      <w:r>
        <w:t># Interpreta</w:t>
      </w:r>
      <w:r>
        <w:rPr>
          <w:rFonts w:ascii="Cambria" w:hAnsi="Cambria" w:cs="Cambria"/>
        </w:rPr>
        <w:t>çã</w:t>
      </w:r>
      <w:r>
        <w:t>o:</w:t>
      </w:r>
    </w:p>
    <w:p w14:paraId="0460217B" w14:textId="77777777" w:rsidR="008D127A" w:rsidRDefault="008D127A" w:rsidP="008D127A">
      <w:r>
        <w:t xml:space="preserve"># O ajuste do ponto de corte promoveu um ganho substancial em recall — </w:t>
      </w:r>
    </w:p>
    <w:p w14:paraId="76F10C0D" w14:textId="77777777" w:rsidR="008D127A" w:rsidRDefault="008D127A" w:rsidP="008D127A">
      <w:r>
        <w:t># exatamente a métrica priorizada no projeto — sem comprometer a precisão e a acurácia de forma relevante.</w:t>
      </w:r>
    </w:p>
    <w:p w14:paraId="18683A8C" w14:textId="77777777" w:rsidR="008D127A" w:rsidRDefault="008D127A" w:rsidP="008D127A"/>
    <w:p w14:paraId="719ACF05" w14:textId="3E087DA8" w:rsidR="008D127A" w:rsidRDefault="008D127A" w:rsidP="008D127A">
      <w:r>
        <w:t># Conclusão:</w:t>
      </w:r>
    </w:p>
    <w:p w14:paraId="5B04DB91" w14:textId="77777777" w:rsidR="008D127A" w:rsidRDefault="008D127A" w:rsidP="008D127A">
      <w:r>
        <w:t># A recomendação final é a utilização do modelo Elastic Net ajustado para um ponto de corte de 0,47,</w:t>
      </w:r>
    </w:p>
    <w:p w14:paraId="6468211D" w14:textId="77777777" w:rsidR="008D127A" w:rsidRDefault="008D127A" w:rsidP="008D127A">
      <w:r>
        <w:t># para maximizar a sensibilidade (recall), mantendo o equilíbrio global do modelo para aplicação prática em saúde pública.</w:t>
      </w:r>
    </w:p>
    <w:p w14:paraId="09CB54C4" w14:textId="77777777" w:rsidR="008D127A" w:rsidRDefault="008D127A" w:rsidP="008D127A"/>
    <w:p w14:paraId="587D58F0" w14:textId="587FA703" w:rsidR="008D127A" w:rsidRDefault="008D127A" w:rsidP="008D127A">
      <w:r>
        <w:t># ========================================</w:t>
      </w:r>
    </w:p>
    <w:p w14:paraId="50A4B24F" w14:textId="77777777" w:rsidR="009C51E2" w:rsidRDefault="009C51E2" w:rsidP="009C51E2">
      <w:r>
        <w:t># ========================================</w:t>
      </w:r>
    </w:p>
    <w:p w14:paraId="5959688C" w14:textId="77777777" w:rsidR="009C51E2" w:rsidRDefault="009C51E2" w:rsidP="009C51E2">
      <w:r>
        <w:t># CÁLCULO E INTERPRETAÇÃO DO LIFT – ELASTIC NET AJUSTADO (CORTE 0.47)</w:t>
      </w:r>
    </w:p>
    <w:p w14:paraId="560CB99F" w14:textId="77777777" w:rsidR="009C51E2" w:rsidRDefault="009C51E2" w:rsidP="009C51E2">
      <w:r>
        <w:t># ========================================</w:t>
      </w:r>
    </w:p>
    <w:p w14:paraId="4139DEC8" w14:textId="77777777" w:rsidR="009C51E2" w:rsidRDefault="009C51E2" w:rsidP="009C51E2"/>
    <w:p w14:paraId="64246636" w14:textId="77777777" w:rsidR="009C51E2" w:rsidRDefault="009C51E2" w:rsidP="009C51E2">
      <w:r>
        <w:t># 1. Taxa de positivos (baixo peso) na base de teste</w:t>
      </w:r>
    </w:p>
    <w:p w14:paraId="6372115D" w14:textId="77777777" w:rsidR="009C51E2" w:rsidRDefault="009C51E2" w:rsidP="009C51E2">
      <w:proofErr w:type="spellStart"/>
      <w:r>
        <w:t>base_rate</w:t>
      </w:r>
      <w:proofErr w:type="spellEnd"/>
      <w:r>
        <w:t xml:space="preserve"> &lt;- </w:t>
      </w:r>
      <w:proofErr w:type="spellStart"/>
      <w:r>
        <w:t>mean</w:t>
      </w:r>
      <w:proofErr w:type="spellEnd"/>
      <w:r>
        <w:t>(</w:t>
      </w:r>
      <w:proofErr w:type="spellStart"/>
      <w:r>
        <w:t>predicoes_elasticnet_corte$ABAIXOPESO</w:t>
      </w:r>
      <w:proofErr w:type="spellEnd"/>
      <w:r>
        <w:t xml:space="preserve"> == "abaixo_peso")</w:t>
      </w:r>
    </w:p>
    <w:p w14:paraId="2A10FE45" w14:textId="77777777" w:rsidR="009C51E2" w:rsidRDefault="009C51E2" w:rsidP="009C51E2"/>
    <w:p w14:paraId="68F75C9A" w14:textId="77777777" w:rsidR="009C51E2" w:rsidRDefault="009C51E2" w:rsidP="009C51E2">
      <w:r>
        <w:t># 2. Taxa de positivos nas predições positivas do modelo (após ajuste do ponto de corte)</w:t>
      </w:r>
    </w:p>
    <w:p w14:paraId="74A88158" w14:textId="77777777" w:rsidR="009C51E2" w:rsidRDefault="009C51E2" w:rsidP="009C51E2">
      <w:proofErr w:type="spellStart"/>
      <w:r>
        <w:t>model_rate</w:t>
      </w:r>
      <w:proofErr w:type="spellEnd"/>
      <w:r>
        <w:t xml:space="preserve"> &lt;- mean(predicoes_elasticnet_corte$ABAIXOPESO[predicoes_elasticnet_corte$pred_corte == "abaixo_peso"] == "abaixo_peso")</w:t>
      </w:r>
    </w:p>
    <w:p w14:paraId="7F770167" w14:textId="77777777" w:rsidR="009C51E2" w:rsidRDefault="009C51E2" w:rsidP="009C51E2"/>
    <w:p w14:paraId="137DD71D" w14:textId="77777777" w:rsidR="009C51E2" w:rsidRDefault="009C51E2" w:rsidP="009C51E2">
      <w:r>
        <w:t xml:space="preserve"># 3. Cálculo do </w:t>
      </w:r>
      <w:proofErr w:type="spellStart"/>
      <w:r>
        <w:t>Lift</w:t>
      </w:r>
      <w:proofErr w:type="spellEnd"/>
    </w:p>
    <w:p w14:paraId="5DB22F67" w14:textId="77777777" w:rsidR="009C51E2" w:rsidRDefault="009C51E2" w:rsidP="009C51E2">
      <w:proofErr w:type="spellStart"/>
      <w:r>
        <w:lastRenderedPageBreak/>
        <w:t>lift_elasticnet</w:t>
      </w:r>
      <w:proofErr w:type="spellEnd"/>
      <w:r>
        <w:t xml:space="preserve"> &lt;- </w:t>
      </w:r>
      <w:proofErr w:type="spellStart"/>
      <w:r>
        <w:t>model_rate</w:t>
      </w:r>
      <w:proofErr w:type="spellEnd"/>
      <w:r>
        <w:t xml:space="preserve"> / </w:t>
      </w:r>
      <w:proofErr w:type="spellStart"/>
      <w:r>
        <w:t>base_rate</w:t>
      </w:r>
      <w:proofErr w:type="spellEnd"/>
    </w:p>
    <w:p w14:paraId="17D16148" w14:textId="77777777" w:rsidR="009C51E2" w:rsidRDefault="009C51E2" w:rsidP="009C51E2"/>
    <w:p w14:paraId="568DB8FC" w14:textId="77777777" w:rsidR="009C51E2" w:rsidRDefault="009C51E2" w:rsidP="009C51E2">
      <w:r>
        <w:t># 4. Exibição dos resultados</w:t>
      </w:r>
    </w:p>
    <w:p w14:paraId="15FE6D5F" w14:textId="77777777" w:rsidR="009C51E2" w:rsidRDefault="009C51E2" w:rsidP="009C51E2">
      <w:proofErr w:type="spellStart"/>
      <w:r>
        <w:t>cat</w:t>
      </w:r>
      <w:proofErr w:type="spellEnd"/>
      <w:r>
        <w:t xml:space="preserve">("Base Rate (taxa de positivos na base):",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base_rate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 = 0.1), "\n")</w:t>
      </w:r>
    </w:p>
    <w:p w14:paraId="5CB69679" w14:textId="77777777" w:rsidR="009C51E2" w:rsidRDefault="009C51E2" w:rsidP="009C51E2">
      <w:proofErr w:type="spellStart"/>
      <w:r>
        <w:t>cat</w:t>
      </w:r>
      <w:proofErr w:type="spellEnd"/>
      <w:r>
        <w:t xml:space="preserve">("Model Rate (taxa de positivos nas predições positivas):",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model_rate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 = 0.1), "\n")</w:t>
      </w:r>
    </w:p>
    <w:p w14:paraId="63B78C4D" w14:textId="77777777" w:rsidR="009C51E2" w:rsidRDefault="009C51E2" w:rsidP="009C51E2">
      <w:proofErr w:type="spellStart"/>
      <w:r>
        <w:t>cat</w:t>
      </w:r>
      <w:proofErr w:type="spellEnd"/>
      <w:r>
        <w:t>("</w:t>
      </w:r>
      <w:proofErr w:type="spellStart"/>
      <w:r>
        <w:t>Lift</w:t>
      </w:r>
      <w:proofErr w:type="spellEnd"/>
      <w:r>
        <w:t xml:space="preserve"> do modelo Elastic Net (corte 0.47):", round(</w:t>
      </w:r>
      <w:proofErr w:type="spellStart"/>
      <w:r>
        <w:t>lift_elasticnet</w:t>
      </w:r>
      <w:proofErr w:type="spellEnd"/>
      <w:r>
        <w:t>, 2), "\n")</w:t>
      </w:r>
    </w:p>
    <w:p w14:paraId="138E58D7" w14:textId="77777777" w:rsidR="009C51E2" w:rsidRDefault="009C51E2" w:rsidP="009C51E2"/>
    <w:p w14:paraId="0D2E5219" w14:textId="77777777" w:rsidR="00D42599" w:rsidRDefault="00D42599" w:rsidP="00D42599">
      <w:r>
        <w:t># 5. Construção do gráfico de comparação</w:t>
      </w:r>
    </w:p>
    <w:p w14:paraId="1DFB0893" w14:textId="77777777" w:rsidR="00D42599" w:rsidRDefault="00D42599" w:rsidP="00D42599"/>
    <w:p w14:paraId="4284C485" w14:textId="77777777" w:rsidR="00D42599" w:rsidRDefault="00D42599" w:rsidP="00D42599">
      <w:r>
        <w:t xml:space="preserve"># Criar uma </w:t>
      </w:r>
      <w:proofErr w:type="spellStart"/>
      <w:r>
        <w:t>tibble</w:t>
      </w:r>
      <w:proofErr w:type="spellEnd"/>
      <w:r>
        <w:t xml:space="preserve"> com os valores</w:t>
      </w:r>
    </w:p>
    <w:p w14:paraId="7A740957" w14:textId="77777777" w:rsidR="00D42599" w:rsidRDefault="00D42599" w:rsidP="00D42599">
      <w:proofErr w:type="spellStart"/>
      <w:r>
        <w:t>lift_data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tibble</w:t>
      </w:r>
      <w:proofErr w:type="spellEnd"/>
      <w:r>
        <w:t>(</w:t>
      </w:r>
    </w:p>
    <w:p w14:paraId="50974571" w14:textId="77777777" w:rsidR="00D42599" w:rsidRDefault="00D42599" w:rsidP="00D42599">
      <w:r>
        <w:t xml:space="preserve">  Categoria = c("Base (População)", "Modelo Elastic Net (Corte 0.47)"),</w:t>
      </w:r>
    </w:p>
    <w:p w14:paraId="564FDD30" w14:textId="77777777" w:rsidR="00D42599" w:rsidRDefault="00D42599" w:rsidP="00D42599">
      <w:r>
        <w:t xml:space="preserve">  </w:t>
      </w:r>
      <w:proofErr w:type="spellStart"/>
      <w:r>
        <w:t>Taxa_Positivos</w:t>
      </w:r>
      <w:proofErr w:type="spellEnd"/>
      <w:r>
        <w:t xml:space="preserve"> = c(</w:t>
      </w:r>
      <w:proofErr w:type="spellStart"/>
      <w:r>
        <w:t>base_rate</w:t>
      </w:r>
      <w:proofErr w:type="spellEnd"/>
      <w:r>
        <w:t xml:space="preserve">, </w:t>
      </w:r>
      <w:proofErr w:type="spellStart"/>
      <w:r>
        <w:t>model_rate</w:t>
      </w:r>
      <w:proofErr w:type="spellEnd"/>
      <w:r>
        <w:t>)</w:t>
      </w:r>
    </w:p>
    <w:p w14:paraId="50E54BCF" w14:textId="77777777" w:rsidR="00D42599" w:rsidRDefault="00D42599" w:rsidP="00D42599">
      <w:r>
        <w:t>)</w:t>
      </w:r>
    </w:p>
    <w:p w14:paraId="079A2815" w14:textId="77777777" w:rsidR="00D42599" w:rsidRDefault="00D42599" w:rsidP="00D42599"/>
    <w:p w14:paraId="400065FA" w14:textId="77777777" w:rsidR="00D42599" w:rsidRDefault="00D42599" w:rsidP="00D42599">
      <w:r>
        <w:t># Gerar o gráfico</w:t>
      </w:r>
    </w:p>
    <w:p w14:paraId="6A54F212" w14:textId="77777777" w:rsidR="00D42599" w:rsidRDefault="00D42599" w:rsidP="00D42599">
      <w:proofErr w:type="spellStart"/>
      <w:r>
        <w:t>ggplot</w:t>
      </w:r>
      <w:proofErr w:type="spellEnd"/>
      <w:r>
        <w:t>(</w:t>
      </w:r>
      <w:proofErr w:type="spellStart"/>
      <w:r>
        <w:t>lift_data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Categoria, y = </w:t>
      </w:r>
      <w:proofErr w:type="spellStart"/>
      <w:r>
        <w:t>Taxa</w:t>
      </w:r>
      <w:proofErr w:type="gramStart"/>
      <w:r>
        <w:t>_Positivos</w:t>
      </w:r>
      <w:proofErr w:type="spellEnd"/>
      <w:proofErr w:type="gramEnd"/>
      <w:r>
        <w:t xml:space="preserve">, </w:t>
      </w:r>
      <w:proofErr w:type="spellStart"/>
      <w:r>
        <w:t>fill</w:t>
      </w:r>
      <w:proofErr w:type="spellEnd"/>
      <w:r>
        <w:t xml:space="preserve"> = Categoria)) +</w:t>
      </w:r>
    </w:p>
    <w:p w14:paraId="57D79CF7" w14:textId="77777777" w:rsidR="00D42599" w:rsidRDefault="00D42599" w:rsidP="00D42599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 xml:space="preserve">", </w:t>
      </w:r>
      <w:proofErr w:type="spellStart"/>
      <w:r>
        <w:t>width</w:t>
      </w:r>
      <w:proofErr w:type="spellEnd"/>
      <w:r>
        <w:t xml:space="preserve"> = 0.5) +</w:t>
      </w:r>
    </w:p>
    <w:p w14:paraId="05AD9650" w14:textId="77777777" w:rsidR="00D42599" w:rsidRDefault="00D42599" w:rsidP="00D42599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Taxa</w:t>
      </w:r>
      <w:proofErr w:type="gramStart"/>
      <w:r>
        <w:t>_Positivos</w:t>
      </w:r>
      <w:proofErr w:type="spellEnd"/>
      <w:proofErr w:type="gramEnd"/>
      <w:r>
        <w:t xml:space="preserve">, </w:t>
      </w:r>
      <w:proofErr w:type="spellStart"/>
      <w:r>
        <w:t>accuracy</w:t>
      </w:r>
      <w:proofErr w:type="spellEnd"/>
      <w:r>
        <w:t xml:space="preserve"> = 0.1)), </w:t>
      </w:r>
    </w:p>
    <w:p w14:paraId="6F6C21B9" w14:textId="77777777" w:rsidR="00D42599" w:rsidRDefault="00D42599" w:rsidP="00D42599">
      <w:r>
        <w:t xml:space="preserve">            </w:t>
      </w:r>
      <w:proofErr w:type="spellStart"/>
      <w:r>
        <w:t>vjust</w:t>
      </w:r>
      <w:proofErr w:type="spellEnd"/>
      <w:r>
        <w:t xml:space="preserve"> = -0.5, </w:t>
      </w:r>
      <w:proofErr w:type="spellStart"/>
      <w:r>
        <w:t>size</w:t>
      </w:r>
      <w:proofErr w:type="spellEnd"/>
      <w:r>
        <w:t xml:space="preserve"> = 4) +</w:t>
      </w:r>
    </w:p>
    <w:p w14:paraId="2256ABEC" w14:textId="77777777" w:rsidR="00D42599" w:rsidRDefault="00D42599" w:rsidP="00D42599">
      <w:r>
        <w:t xml:space="preserve">  </w:t>
      </w:r>
      <w:proofErr w:type="spellStart"/>
      <w:r>
        <w:t>labs</w:t>
      </w:r>
      <w:proofErr w:type="spellEnd"/>
      <w:r>
        <w:t>(</w:t>
      </w:r>
    </w:p>
    <w:p w14:paraId="720E3DFF" w14:textId="77777777" w:rsidR="00D42599" w:rsidRDefault="00D42599" w:rsidP="00D42599">
      <w:r>
        <w:t xml:space="preserve">    </w:t>
      </w:r>
      <w:proofErr w:type="spellStart"/>
      <w:r>
        <w:t>title</w:t>
      </w:r>
      <w:proofErr w:type="spellEnd"/>
      <w:r>
        <w:t xml:space="preserve"> = "Comparação da Taxa de Positivos: Base </w:t>
      </w:r>
      <w:proofErr w:type="spellStart"/>
      <w:r>
        <w:t>vs</w:t>
      </w:r>
      <w:proofErr w:type="spellEnd"/>
      <w:r>
        <w:t xml:space="preserve"> Modelo",</w:t>
      </w:r>
    </w:p>
    <w:p w14:paraId="276D417F" w14:textId="77777777" w:rsidR="00D42599" w:rsidRDefault="00D42599" w:rsidP="00D42599">
      <w:r>
        <w:t xml:space="preserve">    x = "",</w:t>
      </w:r>
    </w:p>
    <w:p w14:paraId="2576614E" w14:textId="77777777" w:rsidR="00D42599" w:rsidRDefault="00D42599" w:rsidP="00D42599">
      <w:r>
        <w:t xml:space="preserve">    y = "Taxa de Positivos"</w:t>
      </w:r>
    </w:p>
    <w:p w14:paraId="497FC1B4" w14:textId="77777777" w:rsidR="00D42599" w:rsidRDefault="00D42599" w:rsidP="00D42599">
      <w:r>
        <w:t xml:space="preserve">  ) +</w:t>
      </w:r>
    </w:p>
    <w:p w14:paraId="45370476" w14:textId="77777777" w:rsidR="00D42599" w:rsidRDefault="00D42599" w:rsidP="00D42599">
      <w:r>
        <w:lastRenderedPageBreak/>
        <w:t xml:space="preserve">  </w:t>
      </w:r>
      <w:proofErr w:type="spellStart"/>
      <w:r>
        <w:t>scale_y_continuous</w:t>
      </w:r>
      <w:proofErr w:type="spellEnd"/>
      <w:r>
        <w:t>(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percent_format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 = 1), </w:t>
      </w:r>
      <w:proofErr w:type="spellStart"/>
      <w:r>
        <w:t>limits</w:t>
      </w:r>
      <w:proofErr w:type="spellEnd"/>
      <w:r>
        <w:t xml:space="preserve"> = c(0, 1)) +</w:t>
      </w:r>
    </w:p>
    <w:p w14:paraId="6AB2F62F" w14:textId="77777777" w:rsidR="00D42599" w:rsidRDefault="00D42599" w:rsidP="00D42599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6E9B68AD" w14:textId="77777777" w:rsidR="00D42599" w:rsidRDefault="00D42599" w:rsidP="00D42599">
      <w:r>
        <w:t xml:space="preserve">  </w:t>
      </w:r>
      <w:proofErr w:type="spellStart"/>
      <w:r>
        <w:t>theme</w:t>
      </w:r>
      <w:proofErr w:type="spellEnd"/>
      <w:r>
        <w:t>(</w:t>
      </w:r>
    </w:p>
    <w:p w14:paraId="5B0B9B80" w14:textId="77777777" w:rsidR="00D42599" w:rsidRDefault="00D42599" w:rsidP="00D42599">
      <w:r>
        <w:t xml:space="preserve">    </w:t>
      </w:r>
      <w:proofErr w:type="spellStart"/>
      <w:r>
        <w:t>legend.position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",</w:t>
      </w:r>
    </w:p>
    <w:p w14:paraId="675951A4" w14:textId="77777777" w:rsidR="00D42599" w:rsidRDefault="00D42599" w:rsidP="00D42599">
      <w:r>
        <w:t xml:space="preserve">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hjust</w:t>
      </w:r>
      <w:proofErr w:type="spellEnd"/>
      <w:r>
        <w:t xml:space="preserve"> = 0.5)</w:t>
      </w:r>
    </w:p>
    <w:p w14:paraId="689E001B" w14:textId="77777777" w:rsidR="00D42599" w:rsidRDefault="00D42599" w:rsidP="00D42599">
      <w:r>
        <w:t xml:space="preserve">  )</w:t>
      </w:r>
    </w:p>
    <w:p w14:paraId="1076EB7F" w14:textId="77777777" w:rsidR="00D42599" w:rsidRDefault="00D42599" w:rsidP="00D42599"/>
    <w:p w14:paraId="3D3518E4" w14:textId="77777777" w:rsidR="00D42599" w:rsidRDefault="00D42599" w:rsidP="00D42599">
      <w:r>
        <w:t># ========================================</w:t>
      </w:r>
    </w:p>
    <w:p w14:paraId="3908ADAF" w14:textId="77777777" w:rsidR="00D42599" w:rsidRDefault="00D42599" w:rsidP="00D42599">
      <w:r>
        <w:t># Comentário Técnico</w:t>
      </w:r>
    </w:p>
    <w:p w14:paraId="1CFBD7A9" w14:textId="77777777" w:rsidR="00D42599" w:rsidRDefault="00D42599" w:rsidP="00D42599">
      <w:r>
        <w:t># ========================================</w:t>
      </w:r>
    </w:p>
    <w:p w14:paraId="2F842062" w14:textId="77777777" w:rsidR="00D42599" w:rsidRDefault="00D42599" w:rsidP="00D42599">
      <w:r>
        <w:t># - A Base Rate é de 50% (proporção de bebês de baixo peso na amostra).</w:t>
      </w:r>
    </w:p>
    <w:p w14:paraId="5377A1B9" w14:textId="092B381E" w:rsidR="00D42599" w:rsidRDefault="00D42599" w:rsidP="00D42599">
      <w:r>
        <w:t># - Entre os casos classificados como de risco pelo modelo, 63% realmente apresentam baixo peso.</w:t>
      </w:r>
    </w:p>
    <w:p w14:paraId="048D3402" w14:textId="0AF4268D" w:rsidR="00D42599" w:rsidRDefault="00D42599" w:rsidP="00D42599">
      <w:r>
        <w:t xml:space="preserve"># O </w:t>
      </w:r>
      <w:proofErr w:type="spellStart"/>
      <w:r>
        <w:t>Lift</w:t>
      </w:r>
      <w:proofErr w:type="spellEnd"/>
      <w:r>
        <w:t xml:space="preserve"> calculado foi de 1.26.</w:t>
      </w:r>
    </w:p>
    <w:p w14:paraId="7996E180" w14:textId="1887F744" w:rsidR="00D42599" w:rsidRDefault="00D42599" w:rsidP="00D42599">
      <w:r>
        <w:t># Isso significa que o modelo Elastic Net, utilizando o corte ajustado para 0.47,</w:t>
      </w:r>
      <w:r>
        <w:t xml:space="preserve"> </w:t>
      </w:r>
      <w:r>
        <w:t>concentra 26% mais casos positivos entre as predições positivas do que se fosse uma seleção aleatória.</w:t>
      </w:r>
    </w:p>
    <w:p w14:paraId="3EECD041" w14:textId="52425A35" w:rsidR="00D42599" w:rsidRDefault="00D42599" w:rsidP="00D42599">
      <w:r>
        <w:t># Este resultado confirma a capacidade do modelo em identificar com mais eficiência as gestantes de maior risco,</w:t>
      </w:r>
      <w:r>
        <w:t xml:space="preserve"> </w:t>
      </w:r>
      <w:r>
        <w:t>o que é fundamental para priorização de ações preventivas na saúde pública.</w:t>
      </w:r>
    </w:p>
    <w:p w14:paraId="01B53CAF" w14:textId="77777777" w:rsidR="008D127A" w:rsidRDefault="008D127A" w:rsidP="008D127A"/>
    <w:p w14:paraId="33BF681E" w14:textId="77777777" w:rsidR="008D127A" w:rsidRDefault="008D127A"/>
    <w:sectPr w:rsidR="008D1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FB186D"/>
    <w:multiLevelType w:val="multilevel"/>
    <w:tmpl w:val="65F0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7654A"/>
    <w:multiLevelType w:val="multilevel"/>
    <w:tmpl w:val="4D8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5627E"/>
    <w:multiLevelType w:val="multilevel"/>
    <w:tmpl w:val="4FB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116B6"/>
    <w:multiLevelType w:val="multilevel"/>
    <w:tmpl w:val="DCC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39A0"/>
    <w:multiLevelType w:val="multilevel"/>
    <w:tmpl w:val="4FB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83ED6"/>
    <w:multiLevelType w:val="multilevel"/>
    <w:tmpl w:val="D18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B0360"/>
    <w:multiLevelType w:val="multilevel"/>
    <w:tmpl w:val="4FB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816233">
    <w:abstractNumId w:val="8"/>
  </w:num>
  <w:num w:numId="2" w16cid:durableId="806321284">
    <w:abstractNumId w:val="6"/>
  </w:num>
  <w:num w:numId="3" w16cid:durableId="762261379">
    <w:abstractNumId w:val="5"/>
  </w:num>
  <w:num w:numId="4" w16cid:durableId="1072703635">
    <w:abstractNumId w:val="4"/>
  </w:num>
  <w:num w:numId="5" w16cid:durableId="560486333">
    <w:abstractNumId w:val="7"/>
  </w:num>
  <w:num w:numId="6" w16cid:durableId="1449467669">
    <w:abstractNumId w:val="3"/>
  </w:num>
  <w:num w:numId="7" w16cid:durableId="1576669967">
    <w:abstractNumId w:val="2"/>
  </w:num>
  <w:num w:numId="8" w16cid:durableId="1901817827">
    <w:abstractNumId w:val="1"/>
  </w:num>
  <w:num w:numId="9" w16cid:durableId="1583679111">
    <w:abstractNumId w:val="0"/>
  </w:num>
  <w:num w:numId="10" w16cid:durableId="569192362">
    <w:abstractNumId w:val="9"/>
  </w:num>
  <w:num w:numId="11" w16cid:durableId="1394936869">
    <w:abstractNumId w:val="11"/>
  </w:num>
  <w:num w:numId="12" w16cid:durableId="473957399">
    <w:abstractNumId w:val="14"/>
  </w:num>
  <w:num w:numId="13" w16cid:durableId="1302273433">
    <w:abstractNumId w:val="10"/>
  </w:num>
  <w:num w:numId="14" w16cid:durableId="1068576563">
    <w:abstractNumId w:val="12"/>
  </w:num>
  <w:num w:numId="15" w16cid:durableId="651448201">
    <w:abstractNumId w:val="15"/>
  </w:num>
  <w:num w:numId="16" w16cid:durableId="20238924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127C"/>
    <w:rsid w:val="0029639D"/>
    <w:rsid w:val="00326F90"/>
    <w:rsid w:val="003679EF"/>
    <w:rsid w:val="0046380C"/>
    <w:rsid w:val="00493139"/>
    <w:rsid w:val="004A4ADC"/>
    <w:rsid w:val="00516908"/>
    <w:rsid w:val="005C077A"/>
    <w:rsid w:val="005F3185"/>
    <w:rsid w:val="005F3C84"/>
    <w:rsid w:val="007168B4"/>
    <w:rsid w:val="00797B60"/>
    <w:rsid w:val="008C215A"/>
    <w:rsid w:val="008D127A"/>
    <w:rsid w:val="009C51E2"/>
    <w:rsid w:val="00A25C4C"/>
    <w:rsid w:val="00AA1D8D"/>
    <w:rsid w:val="00B47730"/>
    <w:rsid w:val="00C752DF"/>
    <w:rsid w:val="00CB0664"/>
    <w:rsid w:val="00CC61BC"/>
    <w:rsid w:val="00D42599"/>
    <w:rsid w:val="00DB1815"/>
    <w:rsid w:val="00EA40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B936D"/>
  <w14:defaultImageDpi w14:val="300"/>
  <w15:docId w15:val="{AD9B201F-BECE-4F9A-812C-4D570955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133</Pages>
  <Words>21407</Words>
  <Characters>115603</Characters>
  <Application>Microsoft Office Word</Application>
  <DocSecurity>0</DocSecurity>
  <Lines>963</Lines>
  <Paragraphs>273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Glaucio J F Rosa</cp:lastModifiedBy>
  <cp:revision>11</cp:revision>
  <dcterms:created xsi:type="dcterms:W3CDTF">2025-04-27T13:29:00Z</dcterms:created>
  <dcterms:modified xsi:type="dcterms:W3CDTF">2025-04-28T09:33:00Z</dcterms:modified>
  <cp:category/>
</cp:coreProperties>
</file>